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AD1D3" w14:textId="77777777" w:rsidR="003A329D" w:rsidRDefault="00000000">
      <w:pPr>
        <w:pStyle w:val="Heading1"/>
      </w:pPr>
      <w:r>
        <w:t>Sharing Billers - Topup Tapcash</w:t>
      </w:r>
    </w:p>
    <w:p w14:paraId="671060EB" w14:textId="6EEAB29C" w:rsidR="003A329D" w:rsidRDefault="00000000">
      <w:r>
        <w:t>Topup Tapcash API is used to add balance to a Tapcash wallet. The API allows for secure and convenient top-up transactions, enabling users to add funds to their wallets from various sources.</w:t>
      </w:r>
    </w:p>
    <w:p w14:paraId="7A630C55" w14:textId="4AEBB075" w:rsidR="003A329D" w:rsidRDefault="00000000">
      <w:r>
        <w:t>Information</w:t>
      </w:r>
      <w:r w:rsidR="00592FAB">
        <w:t xml:space="preserve"> of Topup Tapcash</w:t>
      </w:r>
      <w:r>
        <w:t>: Essential details about the "</w:t>
      </w:r>
      <w:r w:rsidR="0000166A" w:rsidRPr="0000166A">
        <w:t xml:space="preserve"> </w:t>
      </w:r>
      <w:r w:rsidR="0000166A">
        <w:t>Topup Tapcash</w:t>
      </w:r>
      <w:r>
        <w:t>" API, including its purpose, method, path, format, and authentication method.</w:t>
      </w:r>
    </w:p>
    <w:p w14:paraId="44DD0779" w14:textId="77777777" w:rsidR="003A329D" w:rsidRDefault="00000000">
      <w:r>
        <w:t>['Hostname', 'To be confirm']</w:t>
      </w:r>
    </w:p>
    <w:p w14:paraId="6E748AB1" w14:textId="77777777" w:rsidR="003A329D" w:rsidRDefault="00000000">
      <w:r>
        <w:t>['Port', 'To be confirm']</w:t>
      </w:r>
    </w:p>
    <w:p w14:paraId="07F98B0F" w14:textId="77777777" w:rsidR="003A329D" w:rsidRDefault="00000000">
      <w:r>
        <w:t>['HTTP Method', 'POST']</w:t>
      </w:r>
    </w:p>
    <w:p w14:paraId="0B58815D" w14:textId="77777777" w:rsidR="003A329D" w:rsidRDefault="00000000">
      <w:r>
        <w:t>['Path', 'sharingBiller/tapcash/pay']</w:t>
      </w:r>
    </w:p>
    <w:p w14:paraId="5D678820" w14:textId="77777777" w:rsidR="003A329D" w:rsidRDefault="00000000">
      <w:r>
        <w:t>['Format', 'JSON']</w:t>
      </w:r>
    </w:p>
    <w:p w14:paraId="67DE2E6E" w14:textId="77777777" w:rsidR="003A329D" w:rsidRDefault="00000000">
      <w:r>
        <w:t>['Authentication', 'OAuth 2.0 (client credential)']</w:t>
      </w:r>
    </w:p>
    <w:p w14:paraId="51A82700" w14:textId="59651AE2" w:rsidR="003A329D" w:rsidRDefault="00000000">
      <w:r>
        <w:t>HTTP Headers</w:t>
      </w:r>
      <w:r w:rsidR="0097757E">
        <w:t xml:space="preserve"> </w:t>
      </w:r>
      <w:r w:rsidR="0097757E">
        <w:t>of Topup Tapcash</w:t>
      </w:r>
      <w:r>
        <w:t>: Key information sent in the header of the HTTP request, including the API key and content type.</w:t>
      </w:r>
    </w:p>
    <w:p w14:paraId="3AECFA33" w14:textId="77777777" w:rsidR="003A329D" w:rsidRDefault="00000000">
      <w:r>
        <w:t>['Content-Type', 'application/json', 'Yes', '']</w:t>
      </w:r>
    </w:p>
    <w:p w14:paraId="30475025" w14:textId="77777777" w:rsidR="003A329D" w:rsidRDefault="00000000">
      <w:r>
        <w:t>['X-API-Key', 'String', 'Yes', 'API Key']</w:t>
      </w:r>
    </w:p>
    <w:p w14:paraId="3ADA5835" w14:textId="255CAEEC" w:rsidR="003A329D" w:rsidRDefault="00000000">
      <w:r>
        <w:t>Exp Full URL</w:t>
      </w:r>
      <w:r w:rsidR="0097757E">
        <w:t xml:space="preserve"> </w:t>
      </w:r>
      <w:r w:rsidR="0097757E">
        <w:t>of Topup Tapcash</w:t>
      </w:r>
      <w:r>
        <w:t>: The complete web address for the API request, including the host, port, path, and access token.</w:t>
      </w:r>
    </w:p>
    <w:p w14:paraId="6576CF01" w14:textId="77777777" w:rsidR="003A329D" w:rsidRDefault="00000000">
      <w:r>
        <w:t>https://[host]:[port]/sharingBiller/tapcash/pay?access_token=[access_token]</w:t>
      </w:r>
    </w:p>
    <w:p w14:paraId="19F04CD5" w14:textId="77777777" w:rsidR="003A329D" w:rsidRDefault="00000000">
      <w:r>
        <w:t>['access_token', 'String', 'Yes', 'Token provided from gettoken request']</w:t>
      </w:r>
    </w:p>
    <w:p w14:paraId="32C03756" w14:textId="35A72D9F" w:rsidR="003A329D" w:rsidRDefault="00000000">
      <w:r>
        <w:t>Request Body</w:t>
      </w:r>
      <w:r w:rsidR="0097757E">
        <w:t xml:space="preserve"> </w:t>
      </w:r>
      <w:r w:rsidR="0097757E">
        <w:t>of Topup Tapcash</w:t>
      </w:r>
      <w:r>
        <w:t>: The data sent as part of the API request, containing parameters such as client ID, account number, and signature.</w:t>
      </w:r>
    </w:p>
    <w:p w14:paraId="13179B50" w14:textId="77777777" w:rsidR="003A329D" w:rsidRDefault="00000000">
      <w:r>
        <w:t>{ "tapcashNum": "7546220000071787", "amount": "50000", "accountNum": "1000008285", "signature": "[SIGNATURE]"}</w:t>
      </w:r>
    </w:p>
    <w:p w14:paraId="0BAE00F7" w14:textId="77777777" w:rsidR="003A329D" w:rsidRDefault="00000000">
      <w:r>
        <w:t>['accountNum', 'String', 'Yes', '']</w:t>
      </w:r>
    </w:p>
    <w:p w14:paraId="2D67C059" w14:textId="77777777" w:rsidR="003A329D" w:rsidRDefault="00000000">
      <w:r>
        <w:t>['signature', 'String', 'Yes', '']</w:t>
      </w:r>
    </w:p>
    <w:p w14:paraId="004AEE27" w14:textId="77777777" w:rsidR="003A329D" w:rsidRDefault="00000000">
      <w:r>
        <w:t>['tapcashNum', 'String', 'Yes', '']</w:t>
      </w:r>
    </w:p>
    <w:p w14:paraId="559EFD26" w14:textId="77777777" w:rsidR="003A329D" w:rsidRDefault="00000000">
      <w:r>
        <w:t>['amount', 'Numeric', 'Yes', '']</w:t>
      </w:r>
    </w:p>
    <w:p w14:paraId="4F627060" w14:textId="07E25C28" w:rsidR="003A329D" w:rsidRDefault="00000000">
      <w:r>
        <w:lastRenderedPageBreak/>
        <w:t>Response</w:t>
      </w:r>
      <w:r w:rsidR="0097757E">
        <w:t xml:space="preserve"> </w:t>
      </w:r>
      <w:r w:rsidR="0097757E">
        <w:t>of Topup Tapcash</w:t>
      </w:r>
      <w:r>
        <w:t>: The data returned by the API, providing information about the requested balance.</w:t>
      </w:r>
    </w:p>
    <w:p w14:paraId="0E7DE560" w14:textId="77777777" w:rsidR="003A329D" w:rsidRDefault="00000000">
      <w:r>
        <w:t>{ "soapenv:Body": { "phone:tapcashResponse": { "@xmlns:phone": "http://service.bni.co.id/phone", "response": { "clientId": "API", "reffNum": "20201210061138106368", "journal": "911460109", "financialJournal": "061116", "tapcashRes": { "amount": "50000", "tapcashNum": "7546220000071787", "voucherNum": "101220061116", "accountNum": "1000008285" } } } }}</w:t>
      </w:r>
    </w:p>
    <w:p w14:paraId="0ED546D4" w14:textId="77777777" w:rsidR="003A329D" w:rsidRDefault="00000000">
      <w:r>
        <w:t>['No data']</w:t>
      </w:r>
    </w:p>
    <w:p w14:paraId="270AFA46" w14:textId="2A5CFF3A" w:rsidR="003A329D" w:rsidRDefault="00000000">
      <w:r>
        <w:t>Response Codes</w:t>
      </w:r>
      <w:r w:rsidR="0097757E">
        <w:t xml:space="preserve"> </w:t>
      </w:r>
      <w:r w:rsidR="0097757E">
        <w:t>of Topup Tapcash</w:t>
      </w:r>
      <w:r>
        <w:t>: Numerical codes indicating the status of the API request, along with corresponding descriptions.</w:t>
      </w:r>
    </w:p>
    <w:p w14:paraId="6B301F4D" w14:textId="77777777" w:rsidR="003A329D" w:rsidRDefault="00000000">
      <w:r>
        <w:t>['12', 'Invalid Transaction', 'Invalid Transaction']</w:t>
      </w:r>
    </w:p>
    <w:p w14:paraId="302DBEF1" w14:textId="77777777" w:rsidR="003A329D" w:rsidRDefault="00000000">
      <w:r>
        <w:t>['14', 'Data not found', 'No Data to Update']</w:t>
      </w:r>
    </w:p>
    <w:p w14:paraId="6602E1AA" w14:textId="77777777" w:rsidR="003A329D" w:rsidRDefault="00000000">
      <w:r>
        <w:t>['9990', 'Duplicate Refference Number', 'Duplicate Refference Number']</w:t>
      </w:r>
    </w:p>
    <w:p w14:paraId="179826DA" w14:textId="77777777" w:rsidR="003A329D" w:rsidRDefault="00000000">
      <w:r>
        <w:t>['D0', 'Number or ID wrong or unregistered', 'Number or ID wrong or unregistered']</w:t>
      </w:r>
    </w:p>
    <w:p w14:paraId="431748D8" w14:textId="77777777" w:rsidR="003A329D" w:rsidRDefault="00000000">
      <w:r>
        <w:t>['D1', 'Number or ID blocked', 'Number or ID blocked']</w:t>
      </w:r>
    </w:p>
    <w:p w14:paraId="6F526387" w14:textId="77777777" w:rsidR="003A329D" w:rsidRDefault="00000000">
      <w:r>
        <w:t>['D2', 'Number or ID expired', 'Number or ID expired']</w:t>
      </w:r>
    </w:p>
    <w:p w14:paraId="46C122CF" w14:textId="77777777" w:rsidR="003A329D" w:rsidRDefault="00000000">
      <w:r>
        <w:t>['D3', 'Number or ID not allowed', 'Number or ID not allowed']</w:t>
      </w:r>
    </w:p>
    <w:p w14:paraId="7A614745" w14:textId="77777777" w:rsidR="003A329D" w:rsidRDefault="00000000">
      <w:r>
        <w:t>['D7', 'Maximum amount reached', 'Maximum amount reached']</w:t>
      </w:r>
    </w:p>
    <w:p w14:paraId="00F82DBD" w14:textId="77777777" w:rsidR="003A329D" w:rsidRDefault="00000000">
      <w:r>
        <w:t>['-1', '(BPJS_TKBPU) SYSTEM ERROR FROM BPJSTKBPU', '(BPJS_TKBPU) SYSTEM ERROR FROM BPJSTKBPU']</w:t>
      </w:r>
    </w:p>
    <w:p w14:paraId="4BFF4EF3" w14:textId="77777777" w:rsidR="003A329D" w:rsidRDefault="00000000">
      <w:r>
        <w:t>['-3', '(BPJS_TKBPU) KODEIURAN IS NOT YET FORMED', '(BPJS_TKBPU) KODEIURAN IS NOT YET FORMED']</w:t>
      </w:r>
    </w:p>
    <w:p w14:paraId="1C84AF53" w14:textId="77777777" w:rsidR="003A329D" w:rsidRDefault="00000000">
      <w:r>
        <w:t>['-2', '(BPJS_TKBPU) BILLING ALREADY PAID', '(BPJS_TKBPU) BILLING ALREADY PAID']</w:t>
      </w:r>
    </w:p>
    <w:p w14:paraId="2946C970" w14:textId="77777777" w:rsidR="003A329D" w:rsidRDefault="00000000">
      <w:r>
        <w:t>['9981', '(SOA) SOA GENERAL ERROR', '(SOA) SOA GENERAL ERROR']</w:t>
      </w:r>
    </w:p>
    <w:p w14:paraId="1BAA8FB4" w14:textId="77777777" w:rsidR="003A329D" w:rsidRDefault="00000000">
      <w:r>
        <w:t>['9401', '(SOA) NO DATA TO REVERSED', '(SOA) NO DATA TO REVERSED']</w:t>
      </w:r>
    </w:p>
    <w:p w14:paraId="7957A0D6" w14:textId="77777777" w:rsidR="003A329D" w:rsidRDefault="00000000">
      <w:r>
        <w:t>['9998', '(SOA) TIMEOUT BETWEEN SOA AND BPJSTKBPU', '(SOA) TIMEOUT BETWEEN SOA AND BPJSTKBPU']</w:t>
      </w:r>
    </w:p>
    <w:p w14:paraId="31C237A4" w14:textId="77777777" w:rsidR="003A329D" w:rsidRDefault="00000000">
      <w:r>
        <w:t>['9801', '(SOA) FAILED TO ESTABLISH BACKSIDE CONNECTION', '(SOA) FAILED TO ESTABLISH BACKSIDE CONNECTION']</w:t>
      </w:r>
    </w:p>
    <w:p w14:paraId="02DD58D6" w14:textId="77777777" w:rsidR="003A329D" w:rsidRDefault="00000000">
      <w:r>
        <w:t>['9802', '(SOA) FAILED TO ESTABLISH BACKSIDE CONNECTION', '(SOA) FAILED TO ESTABLISH BACKSIDE CONNECTION']</w:t>
      </w:r>
    </w:p>
    <w:p w14:paraId="00A5BD72" w14:textId="77777777" w:rsidR="003A329D" w:rsidRDefault="00000000">
      <w:r>
        <w:lastRenderedPageBreak/>
        <w:t>['9806', '(SOA) TIMEOUT BETWEEN SOA AND BPJSTKBPU', '(SOA) TIMEOUT BETWEEN SOA AND BPJSTKBPU']</w:t>
      </w:r>
    </w:p>
    <w:p w14:paraId="71617EA1" w14:textId="77777777" w:rsidR="003A329D" w:rsidRDefault="00000000">
      <w:r>
        <w:t>['9803', '(SOA) TIMEOUT BETWEEN SOA AND BPJSTK', '(SOA) TIMEOUT BETWEEN SOA AND BPJSTK']</w:t>
      </w:r>
    </w:p>
    <w:p w14:paraId="4443CA83" w14:textId="77777777" w:rsidR="003A329D" w:rsidRDefault="00000000">
      <w:r>
        <w:t>['-1', '(BPJS_KETENAGAKERJAAN) EXCEPTION AT BPJS-TK SERVER', '(BPJS_KETENAGAKERJAAN) EXCEPTION AT BPJS-TK SERVER']</w:t>
      </w:r>
    </w:p>
    <w:p w14:paraId="77BCDD20" w14:textId="77777777" w:rsidR="003A329D" w:rsidRDefault="00000000">
      <w:r>
        <w:t>['-3', '(BPJS_KETENAGAKERJAAN) BILLING HAS BEEN PAID', '(BPJS_KETENAGAKERJAAN) BILLING HAS BEEN PAID']</w:t>
      </w:r>
    </w:p>
    <w:p w14:paraId="237C1727" w14:textId="77777777" w:rsidR="003A329D" w:rsidRDefault="00000000">
      <w:r>
        <w:t>['0169', '(ICONS) INVALID ACCOUNT', '(ICONS) INVALID ACCOUNT']</w:t>
      </w:r>
    </w:p>
    <w:p w14:paraId="6A90F6AD" w14:textId="77777777" w:rsidR="003A329D" w:rsidRDefault="00000000">
      <w:r>
        <w:t>['9901', '(SOA) SOA GENERAL ERROR', '(SOA) SOA GENERAL ERROR']</w:t>
      </w:r>
    </w:p>
    <w:p w14:paraId="56543DF0" w14:textId="77777777" w:rsidR="003A329D" w:rsidRDefault="00000000">
      <w:r>
        <w:t>['0398', '(ICONS) INSUFFICIENT FUNDS', '(ICONS) INSUFFICIENT FUNDS']</w:t>
      </w:r>
    </w:p>
    <w:p w14:paraId="78D8FA06" w14:textId="77777777" w:rsidR="003A329D" w:rsidRDefault="00000000">
      <w:r>
        <w:t>['CC_BNI14', 'Maaf, pembayaran kartu kredit bank Anda belum dapat dilayani melalui channel ini', 'Maaf, pembayaran kartu kredit bank Anda belum dapat dilayani melalui channel ini']</w:t>
      </w:r>
    </w:p>
    <w:p w14:paraId="36FCB037" w14:textId="77777777" w:rsidR="003A329D" w:rsidRDefault="00000000">
      <w:r>
        <w:t>['CC_BNI12', 'Transaksi tidak dapat diproses karena rekening anda tidak aktif', 'Transaksi tidak dapat diproses karena rekening anda tidak aktif']</w:t>
      </w:r>
    </w:p>
    <w:p w14:paraId="1701075F" w14:textId="77777777" w:rsidR="003A329D" w:rsidRDefault="00000000">
      <w:r>
        <w:t>['CC_BNI51', 'Saldo anda tidak cukup', 'Saldo anda tidak cukup']</w:t>
      </w:r>
    </w:p>
    <w:p w14:paraId="1D8495BD" w14:textId="77777777" w:rsidR="003A329D" w:rsidRDefault="00000000">
      <w:r>
        <w:t>['HSBC51', 'Transaksi tidak dapat diproses karena dana tidak mencukupi', 'Transaksi tidak dapat diproses karena dana tidak mencukupi']</w:t>
      </w:r>
    </w:p>
    <w:p w14:paraId="02713F6B" w14:textId="77777777" w:rsidR="003A329D" w:rsidRDefault="00000000">
      <w:r>
        <w:t>['BRI9001', 'Pastikan nomor kartu yang Anda input benar', 'Pastikan nomor kartu yang Anda input benar']</w:t>
      </w:r>
    </w:p>
    <w:p w14:paraId="4D9A917C" w14:textId="77777777" w:rsidR="003A329D" w:rsidRDefault="00000000">
      <w:r>
        <w:t>['76', 'Invalid account or Invalid BilingId or Transaction failed', 'Invalid account or Invalid BilingId or Transaction failed']</w:t>
      </w:r>
    </w:p>
    <w:p w14:paraId="3DCC22EF" w14:textId="77777777" w:rsidR="003A329D" w:rsidRDefault="00000000">
      <w:r>
        <w:t>['99', 'Failed to establish a backside connection', 'Failed to establish a backside connection']</w:t>
      </w:r>
    </w:p>
    <w:p w14:paraId="5B64EFFB" w14:textId="77777777" w:rsidR="003A329D" w:rsidRDefault="00000000">
      <w:r>
        <w:t>['9908', 'MCP param not found for GOPAY_GOJEK', 'MCP param not found for GOPAY_GOJEK']</w:t>
      </w:r>
    </w:p>
    <w:p w14:paraId="4A576320" w14:textId="77777777" w:rsidR="003A329D" w:rsidRDefault="00000000">
      <w:r>
        <w:t>['16', '(GOPAY) CUSTOMER NOT FOUND.', '(GOPAY) CUSTOMER NOT FOUND.']</w:t>
      </w:r>
    </w:p>
    <w:p w14:paraId="15828E88" w14:textId="77777777" w:rsidR="003A329D" w:rsidRDefault="00000000">
      <w:r>
        <w:t>['0169', '(ICONS) CEK DIGIT INVALID', '(ICONS) CEK DIGIT INVALID']</w:t>
      </w:r>
    </w:p>
    <w:p w14:paraId="4CA2AAF5" w14:textId="77777777" w:rsidR="003A329D" w:rsidRDefault="00000000">
      <w:r>
        <w:t>['0398', '(ICONS) DANA TIDAK CUKUP', '(ICONS) DANA TIDAK CUKUP']</w:t>
      </w:r>
    </w:p>
    <w:p w14:paraId="178551A6" w14:textId="77777777" w:rsidR="003A329D" w:rsidRDefault="00000000">
      <w:r>
        <w:t>['9126', 'No response from provider', 'No response from provider']</w:t>
      </w:r>
    </w:p>
    <w:p w14:paraId="7099FC35" w14:textId="77777777" w:rsidR="003A329D" w:rsidRDefault="00000000">
      <w:r>
        <w:lastRenderedPageBreak/>
        <w:t>['INDOSAT14', 'Pastikan nomor yang Anda input benar', 'Pastikan nomor yang Anda input benar']</w:t>
      </w:r>
    </w:p>
    <w:p w14:paraId="5E6D7237" w14:textId="77777777" w:rsidR="003A329D" w:rsidRDefault="00000000">
      <w:r>
        <w:t>['76', 'Invalid account', 'Invalid account']</w:t>
      </w:r>
    </w:p>
    <w:p w14:paraId="27C396A7" w14:textId="77777777" w:rsidR="003A329D" w:rsidRDefault="00000000">
      <w:r>
        <w:t>['51', 'Dana rekening tidak cukup', 'Dana rekening tidak cukup']</w:t>
      </w:r>
    </w:p>
    <w:p w14:paraId="15774303" w14:textId="77777777" w:rsidR="003A329D" w:rsidRDefault="00000000">
      <w:r>
        <w:t>['HALO14', 'Nomor telepon tidak terdaftar di Telkomsel', 'Nomor telepon tidak terdaftar di Telkomsel']</w:t>
      </w:r>
    </w:p>
    <w:p w14:paraId="1B52825D" w14:textId="77777777" w:rsidR="003A329D" w:rsidRDefault="00000000">
      <w:r>
        <w:t>['05', '(LINKAJATCASH) MSISDN Not Found', '(LINKAJATCASH) MSISDN Not Found']</w:t>
      </w:r>
    </w:p>
    <w:p w14:paraId="475FED12" w14:textId="77777777" w:rsidR="003A329D" w:rsidRDefault="00000000">
      <w:r>
        <w:t>['0417', '(ICONS) NOMINAL TIDAK BOLEH NOL', '(ICONS) NOMINAL TIDAK BOLEH NOL']</w:t>
      </w:r>
    </w:p>
    <w:p w14:paraId="4616A9B9" w14:textId="77777777" w:rsidR="003A329D" w:rsidRDefault="00000000">
      <w:r>
        <w:t>['0208', '(ICONS) NOMOR REKENING INVALID', '(ICONS) NOMOR REKENING INVALID']</w:t>
      </w:r>
    </w:p>
    <w:p w14:paraId="6E7A0468" w14:textId="77777777" w:rsidR="003A329D" w:rsidRDefault="00000000">
      <w:r>
        <w:t>['12', '(LINKAJATCASH) Invalid transaction', '(LINKAJATCASH) Invalid transaction']</w:t>
      </w:r>
    </w:p>
    <w:p w14:paraId="5A0800B1" w14:textId="77777777" w:rsidR="003A329D" w:rsidRDefault="00000000">
      <w:r>
        <w:t>['FREN_POSTPAID14', 'Pastikan nomor yang Anda input benar', 'Pastikan nomor yang Anda input benar']</w:t>
      </w:r>
    </w:p>
    <w:p w14:paraId="000F6A56" w14:textId="77777777" w:rsidR="003A329D" w:rsidRDefault="00000000">
      <w:r>
        <w:t>['FREN_POSTPAID51', 'Saldo anda tidak cukup', 'Saldo anda tidak cukup']</w:t>
      </w:r>
    </w:p>
    <w:p w14:paraId="6A6F0529" w14:textId="77777777" w:rsidR="003A329D" w:rsidRDefault="00000000">
      <w:r>
        <w:br w:type="page"/>
      </w:r>
    </w:p>
    <w:p w14:paraId="4025DE45" w14:textId="77777777" w:rsidR="003A329D" w:rsidRDefault="00000000">
      <w:pPr>
        <w:pStyle w:val="Heading1"/>
      </w:pPr>
      <w:r>
        <w:lastRenderedPageBreak/>
        <w:t>Sharing Billers - Update Balance Tapcash</w:t>
      </w:r>
    </w:p>
    <w:p w14:paraId="07CCE585" w14:textId="073E0629" w:rsidR="003A329D" w:rsidRDefault="00000000">
      <w:r>
        <w:t>The Update Balance Tapcash API allows you to update the balance of a TapCash account. It enables you to transfer funds between TapCash accounts or to top up a TapCash account using various payment methods.</w:t>
      </w:r>
    </w:p>
    <w:p w14:paraId="5A8DDABC" w14:textId="28B5CE5D" w:rsidR="003A329D" w:rsidRDefault="00000000">
      <w:r>
        <w:t>Information</w:t>
      </w:r>
      <w:r w:rsidR="0097757E">
        <w:t xml:space="preserve"> of Update Balance Tapcash</w:t>
      </w:r>
      <w:r>
        <w:t>: Essential details about the "</w:t>
      </w:r>
      <w:r w:rsidR="0000166A">
        <w:t>Update Balance Tapcash</w:t>
      </w:r>
      <w:r>
        <w:t>" API, including its purpose, method, path, format, and authentication method.</w:t>
      </w:r>
    </w:p>
    <w:p w14:paraId="0F0D39B6" w14:textId="77777777" w:rsidR="003A329D" w:rsidRDefault="00000000">
      <w:r>
        <w:t>['Hostname', 'To be confirm']</w:t>
      </w:r>
    </w:p>
    <w:p w14:paraId="096BC5AD" w14:textId="77777777" w:rsidR="003A329D" w:rsidRDefault="00000000">
      <w:r>
        <w:t>['Port', 'To be confirm']</w:t>
      </w:r>
    </w:p>
    <w:p w14:paraId="068B2710" w14:textId="77777777" w:rsidR="003A329D" w:rsidRDefault="00000000">
      <w:r>
        <w:t>['HTTP Method', 'POST']</w:t>
      </w:r>
    </w:p>
    <w:p w14:paraId="2366408B" w14:textId="77777777" w:rsidR="003A329D" w:rsidRDefault="00000000">
      <w:r>
        <w:t>['Path', 'sharingBiller/tapcash/update']</w:t>
      </w:r>
    </w:p>
    <w:p w14:paraId="24C6E306" w14:textId="77777777" w:rsidR="003A329D" w:rsidRDefault="00000000">
      <w:r>
        <w:t>['Format', 'JSON']</w:t>
      </w:r>
    </w:p>
    <w:p w14:paraId="7D001E70" w14:textId="77777777" w:rsidR="003A329D" w:rsidRDefault="00000000">
      <w:r>
        <w:t>['Authentication', 'OAuth 2.0 (client credential)']</w:t>
      </w:r>
    </w:p>
    <w:p w14:paraId="089CB6E9" w14:textId="70AE79C9" w:rsidR="003A329D" w:rsidRDefault="00000000">
      <w:r>
        <w:t>HTTP Headers</w:t>
      </w:r>
      <w:r w:rsidR="0097757E">
        <w:t xml:space="preserve"> </w:t>
      </w:r>
      <w:r w:rsidR="0097757E">
        <w:t>of Update Balance Tapcash</w:t>
      </w:r>
      <w:r>
        <w:t>: Key information sent in the header of the HTTP request, including the API key and content type.</w:t>
      </w:r>
    </w:p>
    <w:p w14:paraId="7F21C4A9" w14:textId="77777777" w:rsidR="003A329D" w:rsidRDefault="00000000">
      <w:r>
        <w:t>['Content-Type', 'application/json', 'Yes', '']</w:t>
      </w:r>
    </w:p>
    <w:p w14:paraId="4D827431" w14:textId="77777777" w:rsidR="003A329D" w:rsidRDefault="00000000">
      <w:r>
        <w:t>['X-API-Key', 'String', 'Yes', 'API Key']</w:t>
      </w:r>
    </w:p>
    <w:p w14:paraId="20B04BC0" w14:textId="6C1C695F" w:rsidR="003A329D" w:rsidRDefault="00000000">
      <w:r>
        <w:t>Exp Full URL</w:t>
      </w:r>
      <w:r w:rsidR="0097757E">
        <w:t xml:space="preserve"> </w:t>
      </w:r>
      <w:r w:rsidR="0097757E">
        <w:t>of Update Balance Tapcash</w:t>
      </w:r>
      <w:r>
        <w:t>: The complete web address for the API request, including the host, port, path, and access token.</w:t>
      </w:r>
    </w:p>
    <w:p w14:paraId="2656D753" w14:textId="77777777" w:rsidR="003A329D" w:rsidRDefault="00000000">
      <w:r>
        <w:t>https://[host]:[port]/sharingBiller/tapcash/update?access_token=[access_token]</w:t>
      </w:r>
    </w:p>
    <w:p w14:paraId="6C8F4512" w14:textId="77777777" w:rsidR="003A329D" w:rsidRDefault="00000000">
      <w:r>
        <w:t>['access_token', 'String', 'Yes', 'Token provided from gettoken request']</w:t>
      </w:r>
    </w:p>
    <w:p w14:paraId="4F59AD0A" w14:textId="3207B862" w:rsidR="003A329D" w:rsidRDefault="00000000">
      <w:r>
        <w:t>Request Body</w:t>
      </w:r>
      <w:r w:rsidR="0097757E">
        <w:t xml:space="preserve"> </w:t>
      </w:r>
      <w:r w:rsidR="0097757E">
        <w:t>of Update Balance Tapcash</w:t>
      </w:r>
      <w:r>
        <w:t>: The data sent as part of the API request, containing parameters such as client ID, account number, and signature.</w:t>
      </w:r>
    </w:p>
    <w:p w14:paraId="3E5028E2" w14:textId="77777777" w:rsidR="003A329D" w:rsidRDefault="00000000">
      <w:r>
        <w:t>{ "signature": "[SIGNATURE]", "reffNum": "20170926145209000668", "cardData": "000112345600000003891234560000000389AC4BC1A4E1E39A3F54D3FBC6E2640E6200000000010000000000000000000000000000000000016901F0BDC02AAA06E1535643202037362000008CEAB3C371D3C92F4FC8E44085F5533C"}</w:t>
      </w:r>
    </w:p>
    <w:p w14:paraId="243D2E2F" w14:textId="77777777" w:rsidR="003A329D" w:rsidRDefault="00000000">
      <w:r>
        <w:t>['signature', 'String', 'Yes', '']</w:t>
      </w:r>
    </w:p>
    <w:p w14:paraId="5A2190DF" w14:textId="77777777" w:rsidR="003A329D" w:rsidRDefault="00000000">
      <w:r>
        <w:t>['cardData', 'String', 'Yes', '']</w:t>
      </w:r>
    </w:p>
    <w:p w14:paraId="54BFA602" w14:textId="77777777" w:rsidR="003A329D" w:rsidRDefault="00000000">
      <w:r>
        <w:t>['reffNum', 'String', 'Yes', '']</w:t>
      </w:r>
    </w:p>
    <w:p w14:paraId="57508340" w14:textId="4C3F6A87" w:rsidR="003A329D" w:rsidRDefault="00000000">
      <w:r>
        <w:lastRenderedPageBreak/>
        <w:t>Response</w:t>
      </w:r>
      <w:r w:rsidR="0097757E">
        <w:t xml:space="preserve"> </w:t>
      </w:r>
      <w:r w:rsidR="0097757E">
        <w:t>of Update Balance Tapcash</w:t>
      </w:r>
      <w:r>
        <w:t>: The data returned by the API, providing information about the requested balance.</w:t>
      </w:r>
    </w:p>
    <w:p w14:paraId="46C81700" w14:textId="77777777" w:rsidR="003A329D" w:rsidRDefault="00000000">
      <w:r>
        <w:t>{ "cardData": "000112345600000003891234560000000389AC4BC1A4E1E39A3F54D3FBC6E2640E6200000000010000000000000000000000000000000000016901F0BDC02AAA06E1535643202037362000008CEAB3C371D3C92F4FC8E44085F5533C", "localTime": 145209, "amount": 10000, "authIDResp": 358638, "origSTAN": 668, "localDate": "0926", "criptogram": "060027102AC4791F00000000000000000AF5A63C2FA31C2FCE9EEDED503B4ED4", "rrn": 956080179}</w:t>
      </w:r>
    </w:p>
    <w:p w14:paraId="0527324C" w14:textId="77777777" w:rsidR="003A329D" w:rsidRDefault="00000000">
      <w:r>
        <w:t>['errorCode', 'String', 'Error Code']</w:t>
      </w:r>
    </w:p>
    <w:p w14:paraId="4BC1322D" w14:textId="77777777" w:rsidR="003A329D" w:rsidRDefault="00000000">
      <w:r>
        <w:t>['localTime', 'String', 'Local transaction time']</w:t>
      </w:r>
    </w:p>
    <w:p w14:paraId="4DAEB466" w14:textId="77777777" w:rsidR="003A329D" w:rsidRDefault="00000000">
      <w:r>
        <w:t>['authIDResp', 'Numeric', 'Authorization identification response']</w:t>
      </w:r>
    </w:p>
    <w:p w14:paraId="424B94E8" w14:textId="77777777" w:rsidR="003A329D" w:rsidRDefault="00000000">
      <w:r>
        <w:t>['cardData', 'String', 'Tapcash data read from card']</w:t>
      </w:r>
    </w:p>
    <w:p w14:paraId="689C58AD" w14:textId="77777777" w:rsidR="003A329D" w:rsidRDefault="00000000">
      <w:r>
        <w:t>['amount', 'String', 'Amount payment']</w:t>
      </w:r>
    </w:p>
    <w:p w14:paraId="5102E13A" w14:textId="77777777" w:rsidR="003A329D" w:rsidRDefault="00000000">
      <w:r>
        <w:t>['localDate', 'String', 'Local transaction date']</w:t>
      </w:r>
    </w:p>
    <w:p w14:paraId="76875BFD" w14:textId="77777777" w:rsidR="003A329D" w:rsidRDefault="00000000">
      <w:r>
        <w:t>['criptogram', 'String', 'Criptogram response from Server to write to card']</w:t>
      </w:r>
    </w:p>
    <w:p w14:paraId="41E0E4A8" w14:textId="77777777" w:rsidR="003A329D" w:rsidRDefault="00000000">
      <w:r>
        <w:t>['errorDescription', 'String', 'Error Description']</w:t>
      </w:r>
    </w:p>
    <w:p w14:paraId="6BB0E283" w14:textId="77777777" w:rsidR="003A329D" w:rsidRDefault="00000000">
      <w:r>
        <w:t>['rrn', 'Numeric', 'Retrieval reference number']</w:t>
      </w:r>
    </w:p>
    <w:p w14:paraId="7BEEA17D" w14:textId="220F469B" w:rsidR="003A329D" w:rsidRDefault="00000000">
      <w:r>
        <w:t>Response Codes</w:t>
      </w:r>
      <w:r w:rsidR="0097757E">
        <w:t xml:space="preserve"> </w:t>
      </w:r>
      <w:r w:rsidR="0097757E">
        <w:t>of Update Balance Tapcash</w:t>
      </w:r>
      <w:r>
        <w:t>: Numerical codes indicating the status of the API request, along with corresponding descriptions.</w:t>
      </w:r>
    </w:p>
    <w:p w14:paraId="0CB639D1" w14:textId="77777777" w:rsidR="003A329D" w:rsidRDefault="00000000">
      <w:r>
        <w:t>['12', 'Invalid Transaction', 'Invalid Transaction']</w:t>
      </w:r>
    </w:p>
    <w:p w14:paraId="45D4AEB6" w14:textId="77777777" w:rsidR="003A329D" w:rsidRDefault="00000000">
      <w:r>
        <w:t>['14', 'Data not found', 'No Data to Update']</w:t>
      </w:r>
    </w:p>
    <w:p w14:paraId="0B3F6745" w14:textId="77777777" w:rsidR="003A329D" w:rsidRDefault="00000000">
      <w:r>
        <w:t>['9990', 'Duplicate Refference Number', 'Duplicate Refference Number']</w:t>
      </w:r>
    </w:p>
    <w:p w14:paraId="1A696BCE" w14:textId="77777777" w:rsidR="003A329D" w:rsidRDefault="00000000">
      <w:r>
        <w:t>['D0', 'Number or ID wrong or unregistered', 'Number or ID wrong or unregistered']</w:t>
      </w:r>
    </w:p>
    <w:p w14:paraId="595977FB" w14:textId="77777777" w:rsidR="003A329D" w:rsidRDefault="00000000">
      <w:r>
        <w:t>['D1', 'Number or ID blocked', 'Number or ID blocked']</w:t>
      </w:r>
    </w:p>
    <w:p w14:paraId="585CB039" w14:textId="77777777" w:rsidR="003A329D" w:rsidRDefault="00000000">
      <w:r>
        <w:t>['D2', 'Number or ID expired', 'Number or ID expired']</w:t>
      </w:r>
    </w:p>
    <w:p w14:paraId="76E164F4" w14:textId="77777777" w:rsidR="003A329D" w:rsidRDefault="00000000">
      <w:r>
        <w:t>['D3', 'Number or ID not allowed', 'Number or ID not allowed']</w:t>
      </w:r>
    </w:p>
    <w:p w14:paraId="3FEAD436" w14:textId="77777777" w:rsidR="003A329D" w:rsidRDefault="00000000">
      <w:r>
        <w:t>['D7', 'Maximum amount reached', 'Maximum amount reached']</w:t>
      </w:r>
    </w:p>
    <w:p w14:paraId="2EDBE0ED" w14:textId="77777777" w:rsidR="003A329D" w:rsidRDefault="00000000">
      <w:r>
        <w:lastRenderedPageBreak/>
        <w:t>['-1', '(BPJS_TKBPU) SYSTEM ERROR FROM BPJSTKBPU', '(BPJS_TKBPU) SYSTEM ERROR FROM BPJSTKBPU']</w:t>
      </w:r>
    </w:p>
    <w:p w14:paraId="4450BE9C" w14:textId="77777777" w:rsidR="003A329D" w:rsidRDefault="00000000">
      <w:r>
        <w:t>['-3', '(BPJS_TKBPU) KODEIURAN IS NOT YET FORMED', '(BPJS_TKBPU) KODEIURAN IS NOT YET FORMED']</w:t>
      </w:r>
    </w:p>
    <w:p w14:paraId="68AD50B1" w14:textId="77777777" w:rsidR="003A329D" w:rsidRDefault="00000000">
      <w:r>
        <w:t>['-2', '(BPJS_TKBPU) BILLING ALREADY PAID', '(BPJS_TKBPU) BILLING ALREADY PAID']</w:t>
      </w:r>
    </w:p>
    <w:p w14:paraId="5BFD9753" w14:textId="77777777" w:rsidR="003A329D" w:rsidRDefault="00000000">
      <w:r>
        <w:t>['9981', '(SOA) SOA GENERAL ERROR', '(SOA) SOA GENERAL ERROR']</w:t>
      </w:r>
    </w:p>
    <w:p w14:paraId="2AA3431D" w14:textId="77777777" w:rsidR="003A329D" w:rsidRDefault="00000000">
      <w:r>
        <w:t>['9401', '(SOA) NO DATA TO REVERSED', '(SOA) NO DATA TO REVERSED']</w:t>
      </w:r>
    </w:p>
    <w:p w14:paraId="545281F5" w14:textId="77777777" w:rsidR="003A329D" w:rsidRDefault="00000000">
      <w:r>
        <w:t>['9998', '(SOA) TIMEOUT BETWEEN SOA AND BPJSTKBPU', '(SOA) TIMEOUT BETWEEN SOA AND BPJSTKBPU']</w:t>
      </w:r>
    </w:p>
    <w:p w14:paraId="7C506659" w14:textId="77777777" w:rsidR="003A329D" w:rsidRDefault="00000000">
      <w:r>
        <w:t>['9801', '(SOA) FAILED TO ESTABLISH BACKSIDE CONNECTION', '(SOA) FAILED TO ESTABLISH BACKSIDE CONNECTION']</w:t>
      </w:r>
    </w:p>
    <w:p w14:paraId="33735613" w14:textId="77777777" w:rsidR="003A329D" w:rsidRDefault="00000000">
      <w:r>
        <w:t>['9802', '(SOA) FAILED TO ESTABLISH BACKSIDE CONNECTION', '(SOA) FAILED TO ESTABLISH BACKSIDE CONNECTION']</w:t>
      </w:r>
    </w:p>
    <w:p w14:paraId="6AB9E666" w14:textId="77777777" w:rsidR="003A329D" w:rsidRDefault="00000000">
      <w:r>
        <w:t>['9806', '(SOA) TIMEOUT BETWEEN SOA AND BPJSTKBPU', '(SOA) TIMEOUT BETWEEN SOA AND BPJSTKBPU']</w:t>
      </w:r>
    </w:p>
    <w:p w14:paraId="78C8CC8A" w14:textId="77777777" w:rsidR="003A329D" w:rsidRDefault="00000000">
      <w:r>
        <w:t>['9803', '(SOA) TIMEOUT BETWEEN SOA AND BPJSTK', '(SOA) TIMEOUT BETWEEN SOA AND BPJSTK']</w:t>
      </w:r>
    </w:p>
    <w:p w14:paraId="4A5BC324" w14:textId="77777777" w:rsidR="003A329D" w:rsidRDefault="00000000">
      <w:r>
        <w:t>['-1', '(BPJS_KETENAGAKERJAAN) EXCEPTION AT BPJS-TK SERVER', '(BPJS_KETENAGAKERJAAN) EXCEPTION AT BPJS-TK SERVER']</w:t>
      </w:r>
    </w:p>
    <w:p w14:paraId="3D5A2368" w14:textId="77777777" w:rsidR="003A329D" w:rsidRDefault="00000000">
      <w:r>
        <w:t>['-3', '(BPJS_KETENAGAKERJAAN) BILLING HAS BEEN PAID', '(BPJS_KETENAGAKERJAAN) BILLING HAS BEEN PAID']</w:t>
      </w:r>
    </w:p>
    <w:p w14:paraId="460D12C4" w14:textId="77777777" w:rsidR="003A329D" w:rsidRDefault="00000000">
      <w:r>
        <w:t>['0169', '(ICONS) INVALID ACCOUNT', '(ICONS) INVALID ACCOUNT']</w:t>
      </w:r>
    </w:p>
    <w:p w14:paraId="7E95B5B4" w14:textId="77777777" w:rsidR="003A329D" w:rsidRDefault="00000000">
      <w:r>
        <w:t>['9901', '(SOA) SOA GENERAL ERROR', '(SOA) SOA GENERAL ERROR']</w:t>
      </w:r>
    </w:p>
    <w:p w14:paraId="5068A5B0" w14:textId="77777777" w:rsidR="003A329D" w:rsidRDefault="00000000">
      <w:r>
        <w:t>['0398', '(ICONS) INSUFFICIENT FUNDS', '(ICONS) INSUFFICIENT FUNDS']</w:t>
      </w:r>
    </w:p>
    <w:p w14:paraId="59A92EF9" w14:textId="77777777" w:rsidR="003A329D" w:rsidRDefault="00000000">
      <w:r>
        <w:t>['CC_BNI14', 'Maaf, pembayaran kartu kredit bank Anda belum dapat dilayani melalui channel ini', 'Maaf, pembayaran kartu kredit bank Anda belum dapat dilayani melalui channel ini']</w:t>
      </w:r>
    </w:p>
    <w:p w14:paraId="4A7BDEB9" w14:textId="77777777" w:rsidR="003A329D" w:rsidRDefault="00000000">
      <w:r>
        <w:t>['CC_BNI12', 'Transaksi tidak dapat diproses karena rekening anda tidak aktif', 'Transaksi tidak dapat diproses karena rekening anda tidak aktif']</w:t>
      </w:r>
    </w:p>
    <w:p w14:paraId="0D1C3800" w14:textId="77777777" w:rsidR="003A329D" w:rsidRDefault="00000000">
      <w:r>
        <w:t>['CC_BNI51', 'Saldo anda tidak cukup', 'Saldo anda tidak cukup']</w:t>
      </w:r>
    </w:p>
    <w:p w14:paraId="0E9D14D8" w14:textId="77777777" w:rsidR="003A329D" w:rsidRDefault="00000000">
      <w:r>
        <w:lastRenderedPageBreak/>
        <w:t>['HSBC51', 'Transaksi tidak dapat diproses karena dana tidak mencukupi', 'Transaksi tidak dapat diproses karena dana tidak mencukupi']</w:t>
      </w:r>
    </w:p>
    <w:p w14:paraId="3B3568D4" w14:textId="77777777" w:rsidR="003A329D" w:rsidRDefault="00000000">
      <w:r>
        <w:t>['BRI9001', 'Pastikan nomor kartu yang Anda input benar', 'Pastikan nomor kartu yang Anda input benar']</w:t>
      </w:r>
    </w:p>
    <w:p w14:paraId="0B035600" w14:textId="77777777" w:rsidR="003A329D" w:rsidRDefault="00000000">
      <w:r>
        <w:t>['76', 'Invalid account or Invalid BilingId or Transaction failed', 'Invalid account or Invalid BilingId or Transaction failed']</w:t>
      </w:r>
    </w:p>
    <w:p w14:paraId="1A06EE55" w14:textId="77777777" w:rsidR="003A329D" w:rsidRDefault="00000000">
      <w:r>
        <w:t>['99', 'Failed to establish a backside connection', 'Failed to establish a backside connection']</w:t>
      </w:r>
    </w:p>
    <w:p w14:paraId="16F1EC6D" w14:textId="77777777" w:rsidR="003A329D" w:rsidRDefault="00000000">
      <w:r>
        <w:t>['9908', 'MCP param not found for GOPAY_GOJEK', 'MCP param not found for GOPAY_GOJEK']</w:t>
      </w:r>
    </w:p>
    <w:p w14:paraId="5A07D841" w14:textId="77777777" w:rsidR="003A329D" w:rsidRDefault="00000000">
      <w:r>
        <w:t>['16', '(GOPAY) CUSTOMER NOT FOUND.', '(GOPAY) CUSTOMER NOT FOUND.']</w:t>
      </w:r>
    </w:p>
    <w:p w14:paraId="7A001A77" w14:textId="77777777" w:rsidR="003A329D" w:rsidRDefault="00000000">
      <w:r>
        <w:t>['0169', '(ICONS) CEK DIGIT INVALID', '(ICONS) CEK DIGIT INVALID']</w:t>
      </w:r>
    </w:p>
    <w:p w14:paraId="710433CD" w14:textId="77777777" w:rsidR="003A329D" w:rsidRDefault="00000000">
      <w:r>
        <w:t>['0398', '(ICONS) DANA TIDAK CUKUP', '(ICONS) DANA TIDAK CUKUP']</w:t>
      </w:r>
    </w:p>
    <w:p w14:paraId="494420F4" w14:textId="77777777" w:rsidR="003A329D" w:rsidRDefault="00000000">
      <w:r>
        <w:t>['9126', 'No response from provider', 'No response from provider']</w:t>
      </w:r>
    </w:p>
    <w:p w14:paraId="55B1169E" w14:textId="77777777" w:rsidR="003A329D" w:rsidRDefault="00000000">
      <w:r>
        <w:t>['INDOSAT14', 'Pastikan nomor yang Anda input benar', 'Pastikan nomor yang Anda input benar']</w:t>
      </w:r>
    </w:p>
    <w:p w14:paraId="05BD8D69" w14:textId="77777777" w:rsidR="003A329D" w:rsidRDefault="00000000">
      <w:r>
        <w:t>['76', 'Invalid account', 'Invalid account']</w:t>
      </w:r>
    </w:p>
    <w:p w14:paraId="53E698BC" w14:textId="77777777" w:rsidR="003A329D" w:rsidRDefault="00000000">
      <w:r>
        <w:t>['51', 'Dana rekening tidak cukup', 'Dana rekening tidak cukup']</w:t>
      </w:r>
    </w:p>
    <w:p w14:paraId="507E48DA" w14:textId="77777777" w:rsidR="003A329D" w:rsidRDefault="00000000">
      <w:r>
        <w:t>['HALO14', 'Nomor telepon tidak terdaftar di Telkomsel', 'Nomor telepon tidak terdaftar di Telkomsel']</w:t>
      </w:r>
    </w:p>
    <w:p w14:paraId="17BDA3E5" w14:textId="77777777" w:rsidR="003A329D" w:rsidRDefault="00000000">
      <w:r>
        <w:t>['05', '(LINKAJATCASH) MSISDN Not Found', '(LINKAJATCASH) MSISDN Not Found']</w:t>
      </w:r>
    </w:p>
    <w:p w14:paraId="614553B8" w14:textId="77777777" w:rsidR="003A329D" w:rsidRDefault="00000000">
      <w:r>
        <w:t>['0417', '(ICONS) NOMINAL TIDAK BOLEH NOL', '(ICONS) NOMINAL TIDAK BOLEH NOL']</w:t>
      </w:r>
    </w:p>
    <w:p w14:paraId="3BA99748" w14:textId="77777777" w:rsidR="003A329D" w:rsidRDefault="00000000">
      <w:r>
        <w:t>['0208', '(ICONS) NOMOR REKENING INVALID', '(ICONS) NOMOR REKENING INVALID']</w:t>
      </w:r>
    </w:p>
    <w:p w14:paraId="741D6C09" w14:textId="77777777" w:rsidR="003A329D" w:rsidRDefault="00000000">
      <w:r>
        <w:t>['12', '(LINKAJATCASH) Invalid transaction', '(LINKAJATCASH) Invalid transaction']</w:t>
      </w:r>
    </w:p>
    <w:p w14:paraId="27C68F08" w14:textId="77777777" w:rsidR="003A329D" w:rsidRDefault="00000000">
      <w:r>
        <w:t>['FREN_POSTPAID14', 'Pastikan nomor yang Anda input benar', 'Pastikan nomor yang Anda input benar']</w:t>
      </w:r>
    </w:p>
    <w:p w14:paraId="0769DFD4" w14:textId="77777777" w:rsidR="003A329D" w:rsidRDefault="00000000">
      <w:r>
        <w:t>['FREN_POSTPAID51', 'Saldo anda tidak cukup', 'Saldo anda tidak cukup']</w:t>
      </w:r>
    </w:p>
    <w:p w14:paraId="03BC8B28" w14:textId="77777777" w:rsidR="003A329D" w:rsidRDefault="00000000">
      <w:r>
        <w:br w:type="page"/>
      </w:r>
    </w:p>
    <w:p w14:paraId="7333276A" w14:textId="77777777" w:rsidR="003A329D" w:rsidRDefault="00000000">
      <w:pPr>
        <w:pStyle w:val="Heading1"/>
      </w:pPr>
      <w:r>
        <w:lastRenderedPageBreak/>
        <w:t>Sharing Billers - Inquiry Tagihan Indosat</w:t>
      </w:r>
    </w:p>
    <w:p w14:paraId="0C7BFBF5" w14:textId="717F077E" w:rsidR="003A329D" w:rsidRDefault="00000000">
      <w:r>
        <w:t>Inquiry Tagihan Indosat API is used to retrieve information about the remaining balance of a customer's Indosat account. The API allows developers to access and retrieve this information programmatically, enabling them to create applications and services that can check the balance of an Indosat account.</w:t>
      </w:r>
    </w:p>
    <w:p w14:paraId="0B7D8F71" w14:textId="138B3E23" w:rsidR="003A329D" w:rsidRDefault="00000000">
      <w:r>
        <w:t>Information</w:t>
      </w:r>
      <w:r w:rsidR="0097757E">
        <w:t xml:space="preserve"> of Inquiry Tagihan Indosat</w:t>
      </w:r>
      <w:r>
        <w:t>: Essential details about the "</w:t>
      </w:r>
      <w:r w:rsidR="0000166A">
        <w:t>Inquiry Tagihan Indosat</w:t>
      </w:r>
      <w:r>
        <w:t>" API, including its purpose, method, path, format, and authentication method.</w:t>
      </w:r>
    </w:p>
    <w:p w14:paraId="6AF4A6AF" w14:textId="77777777" w:rsidR="003A329D" w:rsidRDefault="00000000">
      <w:r>
        <w:t>['Hostname', 'To be confirm']</w:t>
      </w:r>
    </w:p>
    <w:p w14:paraId="46AB7019" w14:textId="77777777" w:rsidR="003A329D" w:rsidRDefault="00000000">
      <w:r>
        <w:t>['Port', 'To be confirm']</w:t>
      </w:r>
    </w:p>
    <w:p w14:paraId="39F857E8" w14:textId="77777777" w:rsidR="003A329D" w:rsidRDefault="00000000">
      <w:r>
        <w:t>['HTTP Method', 'POST']</w:t>
      </w:r>
    </w:p>
    <w:p w14:paraId="07513D8B" w14:textId="77777777" w:rsidR="003A329D" w:rsidRDefault="00000000">
      <w:r>
        <w:t>['Path', 'sharingBiller/telco/tagihan/indosat/inq']</w:t>
      </w:r>
    </w:p>
    <w:p w14:paraId="52B2C44D" w14:textId="77777777" w:rsidR="003A329D" w:rsidRDefault="00000000">
      <w:r>
        <w:t>['Format', 'JSON']</w:t>
      </w:r>
    </w:p>
    <w:p w14:paraId="2F21B0C4" w14:textId="77777777" w:rsidR="003A329D" w:rsidRDefault="00000000">
      <w:r>
        <w:t>['Authentication', 'OAuth 2.0 (client credential)']</w:t>
      </w:r>
    </w:p>
    <w:p w14:paraId="3A870D2B" w14:textId="7E5F08CD" w:rsidR="003A329D" w:rsidRDefault="00000000">
      <w:r>
        <w:t>HTTP Headers</w:t>
      </w:r>
      <w:r w:rsidR="0097757E">
        <w:t xml:space="preserve"> </w:t>
      </w:r>
      <w:r w:rsidR="0097757E">
        <w:t>of Inquiry Tagihan Indosat</w:t>
      </w:r>
      <w:r>
        <w:t>: Key information sent in the header of the HTTP request, including the API key and content type.</w:t>
      </w:r>
    </w:p>
    <w:p w14:paraId="6A110CC6" w14:textId="77777777" w:rsidR="003A329D" w:rsidRDefault="00000000">
      <w:r>
        <w:t>['Content-Type', 'application/json', 'Yes', '']</w:t>
      </w:r>
    </w:p>
    <w:p w14:paraId="2B24062F" w14:textId="77777777" w:rsidR="003A329D" w:rsidRDefault="00000000">
      <w:r>
        <w:t>['X-API-Key', 'String', 'Yes', 'API Key']</w:t>
      </w:r>
    </w:p>
    <w:p w14:paraId="200E1563" w14:textId="50B88033" w:rsidR="003A329D" w:rsidRDefault="00000000">
      <w:r>
        <w:t>Exp Full URL</w:t>
      </w:r>
      <w:r w:rsidR="0097757E">
        <w:t xml:space="preserve"> </w:t>
      </w:r>
      <w:r w:rsidR="0097757E">
        <w:t>of Inquiry Tagihan Indosat</w:t>
      </w:r>
      <w:r>
        <w:t>: The complete web address for the API request, including the host, port, path, and access token.</w:t>
      </w:r>
    </w:p>
    <w:p w14:paraId="57574869" w14:textId="77777777" w:rsidR="003A329D" w:rsidRDefault="00000000">
      <w:r>
        <w:t>https://[host]:[port]/sharingBiller/telco/tagihan/indosat/inq?access_token=[access_token]</w:t>
      </w:r>
    </w:p>
    <w:p w14:paraId="4A81CEFE" w14:textId="77777777" w:rsidR="003A329D" w:rsidRDefault="00000000">
      <w:r>
        <w:t>['access_token', 'String', 'Yes', 'Token provided from gettoken request']</w:t>
      </w:r>
    </w:p>
    <w:p w14:paraId="70EEC0DC" w14:textId="15D37459" w:rsidR="003A329D" w:rsidRDefault="00000000">
      <w:r>
        <w:t>Request Body</w:t>
      </w:r>
      <w:r w:rsidR="0097757E">
        <w:t xml:space="preserve"> </w:t>
      </w:r>
      <w:r w:rsidR="0097757E">
        <w:t>of Inquiry Tagihan Indosat</w:t>
      </w:r>
      <w:r>
        <w:t>: The data sent as part of the API request, containing parameters such as client ID, account number, and signature.</w:t>
      </w:r>
    </w:p>
    <w:p w14:paraId="1269A8EB" w14:textId="77777777" w:rsidR="003A329D" w:rsidRDefault="00000000">
      <w:r>
        <w:t>{ "phoneNum": "085656546666", "signature": "[SIGNATURE]"}</w:t>
      </w:r>
    </w:p>
    <w:p w14:paraId="7A81EF8C" w14:textId="77777777" w:rsidR="003A329D" w:rsidRDefault="00000000">
      <w:r>
        <w:t>['phoneNum', 'String', 'Yes', '']</w:t>
      </w:r>
    </w:p>
    <w:p w14:paraId="65CFC631" w14:textId="77777777" w:rsidR="003A329D" w:rsidRDefault="00000000">
      <w:r>
        <w:t>['signature', 'String', 'Yes', '']</w:t>
      </w:r>
    </w:p>
    <w:p w14:paraId="6EF33B10" w14:textId="1BA15B62" w:rsidR="003A329D" w:rsidRDefault="00000000">
      <w:r>
        <w:t>Response</w:t>
      </w:r>
      <w:r w:rsidR="0097757E">
        <w:t xml:space="preserve"> </w:t>
      </w:r>
      <w:r w:rsidR="0097757E">
        <w:t>of Inquiry Tagihan Indosat</w:t>
      </w:r>
      <w:r>
        <w:t>: The data returned by the API, providing information about the requested balance.</w:t>
      </w:r>
    </w:p>
    <w:p w14:paraId="042DB8EC" w14:textId="77777777" w:rsidR="003A329D" w:rsidRDefault="00000000">
      <w:r>
        <w:lastRenderedPageBreak/>
        <w:t>{ "soapenv:Body": { "@xmlns:soapenc": "http://schemas.xmlsoap.org/soap/encoding/", "@xmlns:xsd": "http://www.w3.org/2001/XMLSchema", "@xmlns:xsi": "http://www.w3.org/2001/XMLSchema-instance", "phone:inquiryPaymentResponse": { "@xmlns:phone": "http://service.bni.co.id/phone", "@xmlns:phone_1": "http://service.bni.co.id/switcher_v2/phone", "response": { "clientId": "API", "reffNum": "20201210041846893367", "content": { "@xsi:type": "phone_1:InquiryIndosatPostPaidRes", "phoneNum": "085656546666", "productIndicator": "1158", "billReference": "00012345678", "customerName": "SILVIA RAHMAH NUGRAHANI SEJATI", "flag": "02", "billStatCode": "1", "kandatelNum": "0000", "kodeRegion": "00", "dueDate": "0B119112", "billingAmount": "000000120000", "amount": "0", "fee": "0" } } } }}</w:t>
      </w:r>
    </w:p>
    <w:p w14:paraId="691BDC9F" w14:textId="77777777" w:rsidR="003A329D" w:rsidRDefault="00000000">
      <w:r>
        <w:t>['No data']</w:t>
      </w:r>
    </w:p>
    <w:p w14:paraId="6CEBA403" w14:textId="3EBED678" w:rsidR="003A329D" w:rsidRDefault="00000000">
      <w:r>
        <w:t>Response Codes</w:t>
      </w:r>
      <w:r w:rsidR="0097757E">
        <w:t xml:space="preserve"> </w:t>
      </w:r>
      <w:r w:rsidR="0097757E">
        <w:t>of Inquiry Tagihan Indosat</w:t>
      </w:r>
      <w:r>
        <w:t>: Numerical codes indicating the status of the API request, along with corresponding descriptions.</w:t>
      </w:r>
    </w:p>
    <w:p w14:paraId="270008A5" w14:textId="77777777" w:rsidR="003A329D" w:rsidRDefault="00000000">
      <w:r>
        <w:t>['12', 'Invalid Transaction', 'Invalid Transaction']</w:t>
      </w:r>
    </w:p>
    <w:p w14:paraId="475857AA" w14:textId="77777777" w:rsidR="003A329D" w:rsidRDefault="00000000">
      <w:r>
        <w:t>['14', 'Data not found', 'No Data to Update']</w:t>
      </w:r>
    </w:p>
    <w:p w14:paraId="2327F7AA" w14:textId="77777777" w:rsidR="003A329D" w:rsidRDefault="00000000">
      <w:r>
        <w:t>['9990', 'Duplicate Refference Number', 'Duplicate Refference Number']</w:t>
      </w:r>
    </w:p>
    <w:p w14:paraId="4F55059B" w14:textId="77777777" w:rsidR="003A329D" w:rsidRDefault="00000000">
      <w:r>
        <w:t>['D0', 'Number or ID wrong or unregistered', 'Number or ID wrong or unregistered']</w:t>
      </w:r>
    </w:p>
    <w:p w14:paraId="0BC4E4C7" w14:textId="77777777" w:rsidR="003A329D" w:rsidRDefault="00000000">
      <w:r>
        <w:t>['D1', 'Number or ID blocked', 'Number or ID blocked']</w:t>
      </w:r>
    </w:p>
    <w:p w14:paraId="1B895520" w14:textId="77777777" w:rsidR="003A329D" w:rsidRDefault="00000000">
      <w:r>
        <w:t>['D2', 'Number or ID expired', 'Number or ID expired']</w:t>
      </w:r>
    </w:p>
    <w:p w14:paraId="7E937441" w14:textId="77777777" w:rsidR="003A329D" w:rsidRDefault="00000000">
      <w:r>
        <w:t>['D3', 'Number or ID not allowed', 'Number or ID not allowed']</w:t>
      </w:r>
    </w:p>
    <w:p w14:paraId="79DFD453" w14:textId="77777777" w:rsidR="003A329D" w:rsidRDefault="00000000">
      <w:r>
        <w:t>['D7', 'Maximum amount reached', 'Maximum amount reached']</w:t>
      </w:r>
    </w:p>
    <w:p w14:paraId="1AE177F4" w14:textId="77777777" w:rsidR="003A329D" w:rsidRDefault="00000000">
      <w:r>
        <w:t>['-1', '(BPJS_TKBPU) SYSTEM ERROR FROM BPJSTKBPU', '(BPJS_TKBPU) SYSTEM ERROR FROM BPJSTKBPU']</w:t>
      </w:r>
    </w:p>
    <w:p w14:paraId="56C39299" w14:textId="77777777" w:rsidR="003A329D" w:rsidRDefault="00000000">
      <w:r>
        <w:t>['-3', '(BPJS_TKBPU) KODEIURAN IS NOT YET FORMED', '(BPJS_TKBPU) KODEIURAN IS NOT YET FORMED']</w:t>
      </w:r>
    </w:p>
    <w:p w14:paraId="27DBD1F3" w14:textId="77777777" w:rsidR="003A329D" w:rsidRDefault="00000000">
      <w:r>
        <w:t>['-2', '(BPJS_TKBPU) BILLING ALREADY PAID', '(BPJS_TKBPU) BILLING ALREADY PAID']</w:t>
      </w:r>
    </w:p>
    <w:p w14:paraId="37120D00" w14:textId="77777777" w:rsidR="003A329D" w:rsidRDefault="00000000">
      <w:r>
        <w:t>['9981', '(SOA) SOA GENERAL ERROR', '(SOA) SOA GENERAL ERROR']</w:t>
      </w:r>
    </w:p>
    <w:p w14:paraId="4A899BE8" w14:textId="77777777" w:rsidR="003A329D" w:rsidRDefault="00000000">
      <w:r>
        <w:t>['9401', '(SOA) NO DATA TO REVERSED', '(SOA) NO DATA TO REVERSED']</w:t>
      </w:r>
    </w:p>
    <w:p w14:paraId="1C2EE422" w14:textId="77777777" w:rsidR="003A329D" w:rsidRDefault="00000000">
      <w:r>
        <w:t>['9998', '(SOA) TIMEOUT BETWEEN SOA AND BPJSTKBPU', '(SOA) TIMEOUT BETWEEN SOA AND BPJSTKBPU']</w:t>
      </w:r>
    </w:p>
    <w:p w14:paraId="4DF29F74" w14:textId="77777777" w:rsidR="003A329D" w:rsidRDefault="00000000">
      <w:r>
        <w:t>['9801', '(SOA) FAILED TO ESTABLISH BACKSIDE CONNECTION', '(SOA) FAILED TO ESTABLISH BACKSIDE CONNECTION']</w:t>
      </w:r>
    </w:p>
    <w:p w14:paraId="6FDBFA55" w14:textId="77777777" w:rsidR="003A329D" w:rsidRDefault="00000000">
      <w:r>
        <w:lastRenderedPageBreak/>
        <w:t>['9802', '(SOA) FAILED TO ESTABLISH BACKSIDE CONNECTION', '(SOA) FAILED TO ESTABLISH BACKSIDE CONNECTION']</w:t>
      </w:r>
    </w:p>
    <w:p w14:paraId="651F7CDF" w14:textId="77777777" w:rsidR="003A329D" w:rsidRDefault="00000000">
      <w:r>
        <w:t>['9806', '(SOA) TIMEOUT BETWEEN SOA AND BPJSTKBPU', '(SOA) TIMEOUT BETWEEN SOA AND BPJSTKBPU']</w:t>
      </w:r>
    </w:p>
    <w:p w14:paraId="040669BB" w14:textId="77777777" w:rsidR="003A329D" w:rsidRDefault="00000000">
      <w:r>
        <w:t>['9803', '(SOA) TIMEOUT BETWEEN SOA AND BPJSTK', '(SOA) TIMEOUT BETWEEN SOA AND BPJSTK']</w:t>
      </w:r>
    </w:p>
    <w:p w14:paraId="0512E1EF" w14:textId="77777777" w:rsidR="003A329D" w:rsidRDefault="00000000">
      <w:r>
        <w:t>['-1', '(BPJS_KETENAGAKERJAAN) EXCEPTION AT BPJS-TK SERVER', '(BPJS_KETENAGAKERJAAN) EXCEPTION AT BPJS-TK SERVER']</w:t>
      </w:r>
    </w:p>
    <w:p w14:paraId="40724DBD" w14:textId="77777777" w:rsidR="003A329D" w:rsidRDefault="00000000">
      <w:r>
        <w:t>['-3', '(BPJS_KETENAGAKERJAAN) BILLING HAS BEEN PAID', '(BPJS_KETENAGAKERJAAN) BILLING HAS BEEN PAID']</w:t>
      </w:r>
    </w:p>
    <w:p w14:paraId="7C1D232C" w14:textId="77777777" w:rsidR="003A329D" w:rsidRDefault="00000000">
      <w:r>
        <w:t>['0169', '(ICONS) INVALID ACCOUNT', '(ICONS) INVALID ACCOUNT']</w:t>
      </w:r>
    </w:p>
    <w:p w14:paraId="04DB552F" w14:textId="77777777" w:rsidR="003A329D" w:rsidRDefault="00000000">
      <w:r>
        <w:t>['9901', '(SOA) SOA GENERAL ERROR', '(SOA) SOA GENERAL ERROR']</w:t>
      </w:r>
    </w:p>
    <w:p w14:paraId="6D5FABD6" w14:textId="77777777" w:rsidR="003A329D" w:rsidRDefault="00000000">
      <w:r>
        <w:t>['0398', '(ICONS) INSUFFICIENT FUNDS', '(ICONS) INSUFFICIENT FUNDS']</w:t>
      </w:r>
    </w:p>
    <w:p w14:paraId="0A5020B0" w14:textId="77777777" w:rsidR="003A329D" w:rsidRDefault="00000000">
      <w:r>
        <w:t>['CC_BNI14', 'Maaf, pembayaran kartu kredit bank Anda belum dapat dilayani melalui channel ini', 'Maaf, pembayaran kartu kredit bank Anda belum dapat dilayani melalui channel ini']</w:t>
      </w:r>
    </w:p>
    <w:p w14:paraId="3F02C1A6" w14:textId="77777777" w:rsidR="003A329D" w:rsidRDefault="00000000">
      <w:r>
        <w:t>['CC_BNI12', 'Transaksi tidak dapat diproses karena rekening anda tidak aktif', 'Transaksi tidak dapat diproses karena rekening anda tidak aktif']</w:t>
      </w:r>
    </w:p>
    <w:p w14:paraId="67CBE29B" w14:textId="77777777" w:rsidR="003A329D" w:rsidRDefault="00000000">
      <w:r>
        <w:t>['CC_BNI51', 'Saldo anda tidak cukup', 'Saldo anda tidak cukup']</w:t>
      </w:r>
    </w:p>
    <w:p w14:paraId="13C14454" w14:textId="77777777" w:rsidR="003A329D" w:rsidRDefault="00000000">
      <w:r>
        <w:t>['HSBC51', 'Transaksi tidak dapat diproses karena dana tidak mencukupi', 'Transaksi tidak dapat diproses karena dana tidak mencukupi']</w:t>
      </w:r>
    </w:p>
    <w:p w14:paraId="78671331" w14:textId="77777777" w:rsidR="003A329D" w:rsidRDefault="00000000">
      <w:r>
        <w:t>['BRI9001', 'Pastikan nomor kartu yang Anda input benar', 'Pastikan nomor kartu yang Anda input benar']</w:t>
      </w:r>
    </w:p>
    <w:p w14:paraId="25584659" w14:textId="77777777" w:rsidR="003A329D" w:rsidRDefault="00000000">
      <w:r>
        <w:t>['76', 'Invalid account or Invalid BilingId or Transaction failed', 'Invalid account or Invalid BilingId or Transaction failed']</w:t>
      </w:r>
    </w:p>
    <w:p w14:paraId="468F8E70" w14:textId="77777777" w:rsidR="003A329D" w:rsidRDefault="00000000">
      <w:r>
        <w:t>['99', 'Failed to establish a backside connection', 'Failed to establish a backside connection']</w:t>
      </w:r>
    </w:p>
    <w:p w14:paraId="0C582AD1" w14:textId="77777777" w:rsidR="003A329D" w:rsidRDefault="00000000">
      <w:r>
        <w:t>['9908', 'MCP param not found for GOPAY_GOJEK', 'MCP param not found for GOPAY_GOJEK']</w:t>
      </w:r>
    </w:p>
    <w:p w14:paraId="2D6F5C62" w14:textId="77777777" w:rsidR="003A329D" w:rsidRDefault="00000000">
      <w:r>
        <w:t>['16', '(GOPAY) CUSTOMER NOT FOUND.', '(GOPAY) CUSTOMER NOT FOUND.']</w:t>
      </w:r>
    </w:p>
    <w:p w14:paraId="2437E7E1" w14:textId="77777777" w:rsidR="003A329D" w:rsidRDefault="00000000">
      <w:r>
        <w:t>['0169', '(ICONS) CEK DIGIT INVALID', '(ICONS) CEK DIGIT INVALID']</w:t>
      </w:r>
    </w:p>
    <w:p w14:paraId="0FC77922" w14:textId="77777777" w:rsidR="003A329D" w:rsidRDefault="00000000">
      <w:r>
        <w:t>['0398', '(ICONS) DANA TIDAK CUKUP', '(ICONS) DANA TIDAK CUKUP']</w:t>
      </w:r>
    </w:p>
    <w:p w14:paraId="727ED162" w14:textId="77777777" w:rsidR="003A329D" w:rsidRDefault="00000000">
      <w:r>
        <w:lastRenderedPageBreak/>
        <w:t>['9126', 'No response from provider', 'No response from provider']</w:t>
      </w:r>
    </w:p>
    <w:p w14:paraId="06339A1C" w14:textId="77777777" w:rsidR="003A329D" w:rsidRDefault="00000000">
      <w:r>
        <w:t>['INDOSAT14', 'Pastikan nomor yang Anda input benar', 'Pastikan nomor yang Anda input benar']</w:t>
      </w:r>
    </w:p>
    <w:p w14:paraId="04ABE13E" w14:textId="77777777" w:rsidR="003A329D" w:rsidRDefault="00000000">
      <w:r>
        <w:t>['76', 'Invalid account', 'Invalid account']</w:t>
      </w:r>
    </w:p>
    <w:p w14:paraId="50ECBC6C" w14:textId="77777777" w:rsidR="003A329D" w:rsidRDefault="00000000">
      <w:r>
        <w:t>['51', 'Dana rekening tidak cukup', 'Dana rekening tidak cukup']</w:t>
      </w:r>
    </w:p>
    <w:p w14:paraId="25055E37" w14:textId="77777777" w:rsidR="003A329D" w:rsidRDefault="00000000">
      <w:r>
        <w:t>['HALO14', 'Nomor telepon tidak terdaftar di Telkomsel', 'Nomor telepon tidak terdaftar di Telkomsel']</w:t>
      </w:r>
    </w:p>
    <w:p w14:paraId="59FC3BCC" w14:textId="77777777" w:rsidR="003A329D" w:rsidRDefault="00000000">
      <w:r>
        <w:t>['05', '(LINKAJATCASH) MSISDN Not Found', '(LINKAJATCASH) MSISDN Not Found']</w:t>
      </w:r>
    </w:p>
    <w:p w14:paraId="3C8ED674" w14:textId="77777777" w:rsidR="003A329D" w:rsidRDefault="00000000">
      <w:r>
        <w:t>['0417', '(ICONS) NOMINAL TIDAK BOLEH NOL', '(ICONS) NOMINAL TIDAK BOLEH NOL']</w:t>
      </w:r>
    </w:p>
    <w:p w14:paraId="4EC5F5B5" w14:textId="77777777" w:rsidR="003A329D" w:rsidRDefault="00000000">
      <w:r>
        <w:t>['0208', '(ICONS) NOMOR REKENING INVALID', '(ICONS) NOMOR REKENING INVALID']</w:t>
      </w:r>
    </w:p>
    <w:p w14:paraId="1B700B3B" w14:textId="77777777" w:rsidR="003A329D" w:rsidRDefault="00000000">
      <w:r>
        <w:t>['12', '(LINKAJATCASH) Invalid transaction', '(LINKAJATCASH) Invalid transaction']</w:t>
      </w:r>
    </w:p>
    <w:p w14:paraId="346B8E2E" w14:textId="77777777" w:rsidR="003A329D" w:rsidRDefault="00000000">
      <w:r>
        <w:t>['FREN_POSTPAID14', 'Pastikan nomor yang Anda input benar', 'Pastikan nomor yang Anda input benar']</w:t>
      </w:r>
    </w:p>
    <w:p w14:paraId="1D3A59F2" w14:textId="77777777" w:rsidR="003A329D" w:rsidRDefault="00000000">
      <w:r>
        <w:t>['FREN_POSTPAID51', 'Saldo anda tidak cukup', 'Saldo anda tidak cukup']</w:t>
      </w:r>
    </w:p>
    <w:p w14:paraId="62996D95" w14:textId="77777777" w:rsidR="003A329D" w:rsidRDefault="00000000">
      <w:r>
        <w:br w:type="page"/>
      </w:r>
    </w:p>
    <w:p w14:paraId="330DD0B6" w14:textId="77777777" w:rsidR="003A329D" w:rsidRDefault="00000000">
      <w:pPr>
        <w:pStyle w:val="Heading1"/>
      </w:pPr>
      <w:r>
        <w:lastRenderedPageBreak/>
        <w:t>Sharing Billers - Payment Tagihan Indosat</w:t>
      </w:r>
    </w:p>
    <w:p w14:paraId="340C98F4" w14:textId="314F5A3F" w:rsidR="003A329D" w:rsidRDefault="00000000">
      <w:r>
        <w:t>Payment Tagihan Indosat API is used to get the balance of a customer's Indosat account. The API allows you to retrieve the current balance of a customer's account, which can be used to verify their ability to make payments or to monitor their account activity.</w:t>
      </w:r>
    </w:p>
    <w:p w14:paraId="6254A361" w14:textId="75E0B4AE" w:rsidR="003A329D" w:rsidRDefault="00000000">
      <w:r>
        <w:t>Information</w:t>
      </w:r>
      <w:r w:rsidR="0097757E">
        <w:t xml:space="preserve"> of Payment Tagihan Indosat</w:t>
      </w:r>
      <w:r>
        <w:t>: Essential details about the "</w:t>
      </w:r>
      <w:r w:rsidR="004E2D32">
        <w:t>Payment Tagihan Indosat</w:t>
      </w:r>
      <w:r>
        <w:t>" API, including its purpose, method, path, format, and authentication method.</w:t>
      </w:r>
    </w:p>
    <w:p w14:paraId="640C98CD" w14:textId="77777777" w:rsidR="003A329D" w:rsidRDefault="00000000">
      <w:r>
        <w:t>['Hostname', 'To be confirm']</w:t>
      </w:r>
    </w:p>
    <w:p w14:paraId="524EE523" w14:textId="77777777" w:rsidR="003A329D" w:rsidRDefault="00000000">
      <w:r>
        <w:t>['Port', 'To be confirm']</w:t>
      </w:r>
    </w:p>
    <w:p w14:paraId="37B94270" w14:textId="77777777" w:rsidR="003A329D" w:rsidRDefault="00000000">
      <w:r>
        <w:t>['HTTP Method', 'POST']</w:t>
      </w:r>
    </w:p>
    <w:p w14:paraId="59368A8B" w14:textId="77777777" w:rsidR="003A329D" w:rsidRDefault="00000000">
      <w:r>
        <w:t>['Path', 'sharingBiller/telco/tagihan/indosat/pay']</w:t>
      </w:r>
    </w:p>
    <w:p w14:paraId="1C6DD7C1" w14:textId="77777777" w:rsidR="003A329D" w:rsidRDefault="00000000">
      <w:r>
        <w:t>['Format', 'JSON']</w:t>
      </w:r>
    </w:p>
    <w:p w14:paraId="3CFAD81C" w14:textId="77777777" w:rsidR="003A329D" w:rsidRDefault="00000000">
      <w:r>
        <w:t>['Authentication', 'OAuth 2.0 (client credential)']</w:t>
      </w:r>
    </w:p>
    <w:p w14:paraId="7E419192" w14:textId="5BF95732" w:rsidR="003A329D" w:rsidRDefault="00000000">
      <w:r>
        <w:t>HTTP Headers</w:t>
      </w:r>
      <w:r w:rsidR="0097757E">
        <w:t xml:space="preserve"> </w:t>
      </w:r>
      <w:r w:rsidR="0097757E">
        <w:t>of Payment Tagihan Indosat</w:t>
      </w:r>
      <w:r>
        <w:t>: Key information sent in the header of the HTTP request, including the API key and content type.</w:t>
      </w:r>
    </w:p>
    <w:p w14:paraId="347A815B" w14:textId="77777777" w:rsidR="003A329D" w:rsidRDefault="00000000">
      <w:r>
        <w:t>['Content-Type', 'application/json', 'Yes', '']</w:t>
      </w:r>
    </w:p>
    <w:p w14:paraId="5AC14883" w14:textId="77777777" w:rsidR="003A329D" w:rsidRDefault="00000000">
      <w:r>
        <w:t>['X-API-Key', 'String', 'Yes', 'API Key']</w:t>
      </w:r>
    </w:p>
    <w:p w14:paraId="4407BC3B" w14:textId="2DC5E4EA" w:rsidR="003A329D" w:rsidRDefault="00000000">
      <w:r>
        <w:t>Exp Full URL</w:t>
      </w:r>
      <w:r w:rsidR="0097757E">
        <w:t xml:space="preserve"> </w:t>
      </w:r>
      <w:r w:rsidR="0097757E">
        <w:t>of Payment Tagihan Indosat</w:t>
      </w:r>
      <w:r>
        <w:t>: The complete web address for the API request, including the host, port, path, and access token.</w:t>
      </w:r>
    </w:p>
    <w:p w14:paraId="77CCF9D3" w14:textId="77777777" w:rsidR="003A329D" w:rsidRDefault="00000000">
      <w:r>
        <w:t>https://[host]:[port]/sharingBiller/telco/tagihan/indosat/pay?access_token=[access_token]</w:t>
      </w:r>
    </w:p>
    <w:p w14:paraId="0D98FE0E" w14:textId="77777777" w:rsidR="003A329D" w:rsidRDefault="00000000">
      <w:r>
        <w:t>['access_token', 'String', 'Yes', 'Token provided from gettoken request']</w:t>
      </w:r>
    </w:p>
    <w:p w14:paraId="41570FDD" w14:textId="39EF0B94" w:rsidR="003A329D" w:rsidRDefault="00000000">
      <w:r>
        <w:t>Request Body</w:t>
      </w:r>
      <w:r w:rsidR="0097757E">
        <w:t xml:space="preserve"> </w:t>
      </w:r>
      <w:r w:rsidR="0097757E">
        <w:t>of Payment Tagihan Indosat</w:t>
      </w:r>
      <w:r>
        <w:t>: The data sent as part of the API request, containing parameters such as client ID, account number, and signature.</w:t>
      </w:r>
    </w:p>
    <w:p w14:paraId="440874A4" w14:textId="77777777" w:rsidR="003A329D" w:rsidRDefault="00000000">
      <w:r>
        <w:t>{ "amount": "100000", "phoneNum": "088822222345", "customerNum": "05022012", "NPWP": "112233445566778", "customerName": "SI GANTENG ADI", "flag": "02", "billStatCode": "1", "kandatelNum": "0000", "billingReff3": "8", "billingAmount3": "150000", "billingAmount2": "0", "billingAmount1": "0", "accountNum": "0316031099", "signature": "[SIGNATURE]"}</w:t>
      </w:r>
    </w:p>
    <w:p w14:paraId="136F8BE0" w14:textId="77777777" w:rsidR="003A329D" w:rsidRDefault="00000000">
      <w:r>
        <w:t>['signature', 'String', 'Yes', '']</w:t>
      </w:r>
    </w:p>
    <w:p w14:paraId="3955D11D" w14:textId="77777777" w:rsidR="003A329D" w:rsidRDefault="00000000">
      <w:r>
        <w:t>['customerName', 'String', 'Yes', '']</w:t>
      </w:r>
    </w:p>
    <w:p w14:paraId="2C441CFA" w14:textId="77777777" w:rsidR="003A329D" w:rsidRDefault="00000000">
      <w:r>
        <w:t>['NPWP', 'String', 'Yes', '']</w:t>
      </w:r>
    </w:p>
    <w:p w14:paraId="4C187BAF" w14:textId="77777777" w:rsidR="003A329D" w:rsidRDefault="00000000">
      <w:r>
        <w:lastRenderedPageBreak/>
        <w:t>['customerNum', 'String', 'Yes', '']</w:t>
      </w:r>
    </w:p>
    <w:p w14:paraId="624DD2BF" w14:textId="77777777" w:rsidR="003A329D" w:rsidRDefault="00000000">
      <w:r>
        <w:t>['kandatelNum', 'String', 'Yes', '']</w:t>
      </w:r>
    </w:p>
    <w:p w14:paraId="5E9AD1FC" w14:textId="77777777" w:rsidR="003A329D" w:rsidRDefault="00000000">
      <w:r>
        <w:t>['flag', 'String', 'Yes', '']</w:t>
      </w:r>
    </w:p>
    <w:p w14:paraId="7476A043" w14:textId="77777777" w:rsidR="003A329D" w:rsidRDefault="00000000">
      <w:r>
        <w:t>['billStatCode', 'String', 'Yes', '']</w:t>
      </w:r>
    </w:p>
    <w:p w14:paraId="05EF23E1" w14:textId="77777777" w:rsidR="003A329D" w:rsidRDefault="00000000">
      <w:r>
        <w:t>['billingAmount3', 'String', 'Yes', '']</w:t>
      </w:r>
    </w:p>
    <w:p w14:paraId="424013AE" w14:textId="77777777" w:rsidR="003A329D" w:rsidRDefault="00000000">
      <w:r>
        <w:t>['billingAmount2', 'String', 'Yes', '']</w:t>
      </w:r>
    </w:p>
    <w:p w14:paraId="2F3FC2BE" w14:textId="77777777" w:rsidR="003A329D" w:rsidRDefault="00000000">
      <w:r>
        <w:t>['billingReff3', 'String', 'Yes', '']</w:t>
      </w:r>
    </w:p>
    <w:p w14:paraId="3C1EC645" w14:textId="77777777" w:rsidR="003A329D" w:rsidRDefault="00000000">
      <w:r>
        <w:t>['accountNum', 'String', 'Yes', '']</w:t>
      </w:r>
    </w:p>
    <w:p w14:paraId="03A91757" w14:textId="77777777" w:rsidR="003A329D" w:rsidRDefault="00000000">
      <w:r>
        <w:t>['billingAmount1', 'String', 'Yes', '']</w:t>
      </w:r>
    </w:p>
    <w:p w14:paraId="08F12905" w14:textId="77777777" w:rsidR="003A329D" w:rsidRDefault="00000000">
      <w:r>
        <w:t>['phoneNum', 'String', 'Yes', '']</w:t>
      </w:r>
    </w:p>
    <w:p w14:paraId="26BF5213" w14:textId="77777777" w:rsidR="003A329D" w:rsidRDefault="00000000">
      <w:r>
        <w:t>['amount', 'Numeric', 'Yes', '']</w:t>
      </w:r>
    </w:p>
    <w:p w14:paraId="14BC71A8" w14:textId="573A7408" w:rsidR="003A329D" w:rsidRDefault="00000000">
      <w:r>
        <w:t>Response</w:t>
      </w:r>
      <w:r w:rsidR="0097757E">
        <w:t xml:space="preserve"> </w:t>
      </w:r>
      <w:r w:rsidR="0097757E">
        <w:t>of Payment Tagihan Indosat</w:t>
      </w:r>
      <w:r>
        <w:t>: The data returned by the API, providing information about the requested balance.</w:t>
      </w:r>
    </w:p>
    <w:p w14:paraId="1C60E9D7" w14:textId="77777777" w:rsidR="003A329D" w:rsidRDefault="00000000">
      <w:r>
        <w:t>{ "soapenv:Body": { "@xmlns:soapenc": "http://schemas.xmlsoap.org/soap/encoding/", "@xmlns:xsd": "http://www.w3.org/2001/XMLSchema", "@xmlns:xsi": "http://www.w3.org/2001/XMLSchema-instance", "phone:doPaymentResponse": { "@xmlns:phone": "http://service.bni.co.id/phone", "@xmlns:phone_1": "http://service.bni.co.id/switcher_v2/phone", "response": { "clientId": "API", "reffNum": "20201210035854962178", "journal": "959020078", "financialJournal": "060939", "content": { "@xsi:type": "phone_1:PayPostPaidRes", "amount": "100000", "phoneNum": "088822222345", "accountNum": "0316031099", "fee": "0" } } } }}</w:t>
      </w:r>
    </w:p>
    <w:p w14:paraId="4CF78C3C" w14:textId="77777777" w:rsidR="003A329D" w:rsidRDefault="00000000">
      <w:r>
        <w:t>['No data']</w:t>
      </w:r>
    </w:p>
    <w:p w14:paraId="4FCBBD4D" w14:textId="35D9DDF5" w:rsidR="003A329D" w:rsidRDefault="00000000">
      <w:r>
        <w:t>Response Codes</w:t>
      </w:r>
      <w:r w:rsidR="0097757E">
        <w:t xml:space="preserve"> </w:t>
      </w:r>
      <w:r w:rsidR="0097757E">
        <w:t>of Payment Tagihan Indosat</w:t>
      </w:r>
      <w:r>
        <w:t>: Numerical codes indicating the status of the API request, along with corresponding descriptions.</w:t>
      </w:r>
    </w:p>
    <w:p w14:paraId="562A1534" w14:textId="77777777" w:rsidR="003A329D" w:rsidRDefault="00000000">
      <w:r>
        <w:t>['12', 'Invalid Transaction', 'Invalid Transaction']</w:t>
      </w:r>
    </w:p>
    <w:p w14:paraId="277C4AC0" w14:textId="77777777" w:rsidR="003A329D" w:rsidRDefault="00000000">
      <w:r>
        <w:t>['14', 'Data not found', 'No Data to Update']</w:t>
      </w:r>
    </w:p>
    <w:p w14:paraId="664C7FF0" w14:textId="77777777" w:rsidR="003A329D" w:rsidRDefault="00000000">
      <w:r>
        <w:t>['9990', 'Duplicate Refference Number', 'Duplicate Refference Number']</w:t>
      </w:r>
    </w:p>
    <w:p w14:paraId="1FD51260" w14:textId="77777777" w:rsidR="003A329D" w:rsidRDefault="00000000">
      <w:r>
        <w:t>['D0', 'Number or ID wrong or unregistered', 'Number or ID wrong or unregistered']</w:t>
      </w:r>
    </w:p>
    <w:p w14:paraId="4C2EADD6" w14:textId="77777777" w:rsidR="003A329D" w:rsidRDefault="00000000">
      <w:r>
        <w:t>['D1', 'Number or ID blocked', 'Number or ID blocked']</w:t>
      </w:r>
    </w:p>
    <w:p w14:paraId="35CFD717" w14:textId="77777777" w:rsidR="003A329D" w:rsidRDefault="00000000">
      <w:r>
        <w:t>['D2', 'Number or ID expired', 'Number or ID expired']</w:t>
      </w:r>
    </w:p>
    <w:p w14:paraId="017B59DD" w14:textId="77777777" w:rsidR="003A329D" w:rsidRDefault="00000000">
      <w:r>
        <w:lastRenderedPageBreak/>
        <w:t>['D3', 'Number or ID not allowed', 'Number or ID not allowed']</w:t>
      </w:r>
    </w:p>
    <w:p w14:paraId="743311DA" w14:textId="77777777" w:rsidR="003A329D" w:rsidRDefault="00000000">
      <w:r>
        <w:t>['D7', 'Maximum amount reached', 'Maximum amount reached']</w:t>
      </w:r>
    </w:p>
    <w:p w14:paraId="6640DC98" w14:textId="77777777" w:rsidR="003A329D" w:rsidRDefault="00000000">
      <w:r>
        <w:t>['-1', '(BPJS_TKBPU) SYSTEM ERROR FROM BPJSTKBPU', '(BPJS_TKBPU) SYSTEM ERROR FROM BPJSTKBPU']</w:t>
      </w:r>
    </w:p>
    <w:p w14:paraId="615B96F2" w14:textId="77777777" w:rsidR="003A329D" w:rsidRDefault="00000000">
      <w:r>
        <w:t>['-3', '(BPJS_TKBPU) KODEIURAN IS NOT YET FORMED', '(BPJS_TKBPU) KODEIURAN IS NOT YET FORMED']</w:t>
      </w:r>
    </w:p>
    <w:p w14:paraId="11BAB90E" w14:textId="77777777" w:rsidR="003A329D" w:rsidRDefault="00000000">
      <w:r>
        <w:t>['-2', '(BPJS_TKBPU) BILLING ALREADY PAID', '(BPJS_TKBPU) BILLING ALREADY PAID']</w:t>
      </w:r>
    </w:p>
    <w:p w14:paraId="4359FA38" w14:textId="77777777" w:rsidR="003A329D" w:rsidRDefault="00000000">
      <w:r>
        <w:t>['9981', '(SOA) SOA GENERAL ERROR', '(SOA) SOA GENERAL ERROR']</w:t>
      </w:r>
    </w:p>
    <w:p w14:paraId="6DE10FA8" w14:textId="77777777" w:rsidR="003A329D" w:rsidRDefault="00000000">
      <w:r>
        <w:t>['9401', '(SOA) NO DATA TO REVERSED', '(SOA) NO DATA TO REVERSED']</w:t>
      </w:r>
    </w:p>
    <w:p w14:paraId="6E228DA6" w14:textId="77777777" w:rsidR="003A329D" w:rsidRDefault="00000000">
      <w:r>
        <w:t>['9998', '(SOA) TIMEOUT BETWEEN SOA AND BPJSTKBPU', '(SOA) TIMEOUT BETWEEN SOA AND BPJSTKBPU']</w:t>
      </w:r>
    </w:p>
    <w:p w14:paraId="3EA10F9E" w14:textId="77777777" w:rsidR="003A329D" w:rsidRDefault="00000000">
      <w:r>
        <w:t>['9801', '(SOA) FAILED TO ESTABLISH BACKSIDE CONNECTION', '(SOA) FAILED TO ESTABLISH BACKSIDE CONNECTION']</w:t>
      </w:r>
    </w:p>
    <w:p w14:paraId="43E0F30B" w14:textId="77777777" w:rsidR="003A329D" w:rsidRDefault="00000000">
      <w:r>
        <w:t>['9802', '(SOA) FAILED TO ESTABLISH BACKSIDE CONNECTION', '(SOA) FAILED TO ESTABLISH BACKSIDE CONNECTION']</w:t>
      </w:r>
    </w:p>
    <w:p w14:paraId="27D8D440" w14:textId="77777777" w:rsidR="003A329D" w:rsidRDefault="00000000">
      <w:r>
        <w:t>['9806', '(SOA) TIMEOUT BETWEEN SOA AND BPJSTKBPU', '(SOA) TIMEOUT BETWEEN SOA AND BPJSTKBPU']</w:t>
      </w:r>
    </w:p>
    <w:p w14:paraId="44535A44" w14:textId="77777777" w:rsidR="003A329D" w:rsidRDefault="00000000">
      <w:r>
        <w:t>['9803', '(SOA) TIMEOUT BETWEEN SOA AND BPJSTK', '(SOA) TIMEOUT BETWEEN SOA AND BPJSTK']</w:t>
      </w:r>
    </w:p>
    <w:p w14:paraId="4CBAB353" w14:textId="77777777" w:rsidR="003A329D" w:rsidRDefault="00000000">
      <w:r>
        <w:t>['-1', '(BPJS_KETENAGAKERJAAN) EXCEPTION AT BPJS-TK SERVER', '(BPJS_KETENAGAKERJAAN) EXCEPTION AT BPJS-TK SERVER']</w:t>
      </w:r>
    </w:p>
    <w:p w14:paraId="317E6214" w14:textId="77777777" w:rsidR="003A329D" w:rsidRDefault="00000000">
      <w:r>
        <w:t>['-3', '(BPJS_KETENAGAKERJAAN) BILLING HAS BEEN PAID', '(BPJS_KETENAGAKERJAAN) BILLING HAS BEEN PAID']</w:t>
      </w:r>
    </w:p>
    <w:p w14:paraId="58855475" w14:textId="77777777" w:rsidR="003A329D" w:rsidRDefault="00000000">
      <w:r>
        <w:t>['0169', '(ICONS) INVALID ACCOUNT', '(ICONS) INVALID ACCOUNT']</w:t>
      </w:r>
    </w:p>
    <w:p w14:paraId="0E05F961" w14:textId="77777777" w:rsidR="003A329D" w:rsidRDefault="00000000">
      <w:r>
        <w:t>['9901', '(SOA) SOA GENERAL ERROR', '(SOA) SOA GENERAL ERROR']</w:t>
      </w:r>
    </w:p>
    <w:p w14:paraId="163CAECB" w14:textId="77777777" w:rsidR="003A329D" w:rsidRDefault="00000000">
      <w:r>
        <w:t>['0398', '(ICONS) INSUFFICIENT FUNDS', '(ICONS) INSUFFICIENT FUNDS']</w:t>
      </w:r>
    </w:p>
    <w:p w14:paraId="310A7032" w14:textId="77777777" w:rsidR="003A329D" w:rsidRDefault="00000000">
      <w:r>
        <w:t>['CC_BNI14', 'Maaf, pembayaran kartu kredit bank Anda belum dapat dilayani melalui channel ini', 'Maaf, pembayaran kartu kredit bank Anda belum dapat dilayani melalui channel ini']</w:t>
      </w:r>
    </w:p>
    <w:p w14:paraId="787F0ED2" w14:textId="77777777" w:rsidR="003A329D" w:rsidRDefault="00000000">
      <w:r>
        <w:t>['CC_BNI12', 'Transaksi tidak dapat diproses karena rekening anda tidak aktif', 'Transaksi tidak dapat diproses karena rekening anda tidak aktif']</w:t>
      </w:r>
    </w:p>
    <w:p w14:paraId="3D687444" w14:textId="77777777" w:rsidR="003A329D" w:rsidRDefault="00000000">
      <w:r>
        <w:lastRenderedPageBreak/>
        <w:t>['CC_BNI51', 'Saldo anda tidak cukup', 'Saldo anda tidak cukup']</w:t>
      </w:r>
    </w:p>
    <w:p w14:paraId="6B4136C8" w14:textId="77777777" w:rsidR="003A329D" w:rsidRDefault="00000000">
      <w:r>
        <w:t>['HSBC51', 'Transaksi tidak dapat diproses karena dana tidak mencukupi', 'Transaksi tidak dapat diproses karena dana tidak mencukupi']</w:t>
      </w:r>
    </w:p>
    <w:p w14:paraId="3FDF8DF1" w14:textId="77777777" w:rsidR="003A329D" w:rsidRDefault="00000000">
      <w:r>
        <w:t>['BRI9001', 'Pastikan nomor kartu yang Anda input benar', 'Pastikan nomor kartu yang Anda input benar']</w:t>
      </w:r>
    </w:p>
    <w:p w14:paraId="7E5536FB" w14:textId="77777777" w:rsidR="003A329D" w:rsidRDefault="00000000">
      <w:r>
        <w:t>['76', 'Invalid account or Invalid BilingId or Transaction failed', 'Invalid account or Invalid BilingId or Transaction failed']</w:t>
      </w:r>
    </w:p>
    <w:p w14:paraId="262B329F" w14:textId="77777777" w:rsidR="003A329D" w:rsidRDefault="00000000">
      <w:r>
        <w:t>['99', 'Failed to establish a backside connection', 'Failed to establish a backside connection']</w:t>
      </w:r>
    </w:p>
    <w:p w14:paraId="6241C5C4" w14:textId="77777777" w:rsidR="003A329D" w:rsidRDefault="00000000">
      <w:r>
        <w:t>['9908', 'MCP param not found for GOPAY_GOJEK', 'MCP param not found for GOPAY_GOJEK']</w:t>
      </w:r>
    </w:p>
    <w:p w14:paraId="104CDF66" w14:textId="77777777" w:rsidR="003A329D" w:rsidRDefault="00000000">
      <w:r>
        <w:t>['16', '(GOPAY) CUSTOMER NOT FOUND.', '(GOPAY) CUSTOMER NOT FOUND.']</w:t>
      </w:r>
    </w:p>
    <w:p w14:paraId="702314CF" w14:textId="77777777" w:rsidR="003A329D" w:rsidRDefault="00000000">
      <w:r>
        <w:t>['0169', '(ICONS) CEK DIGIT INVALID', '(ICONS) CEK DIGIT INVALID']</w:t>
      </w:r>
    </w:p>
    <w:p w14:paraId="0CE2315A" w14:textId="77777777" w:rsidR="003A329D" w:rsidRDefault="00000000">
      <w:r>
        <w:t>['0398', '(ICONS) DANA TIDAK CUKUP', '(ICONS) DANA TIDAK CUKUP']</w:t>
      </w:r>
    </w:p>
    <w:p w14:paraId="5C8C0F9A" w14:textId="77777777" w:rsidR="003A329D" w:rsidRDefault="00000000">
      <w:r>
        <w:t>['9126', 'No response from provider', 'No response from provider']</w:t>
      </w:r>
    </w:p>
    <w:p w14:paraId="043F72D9" w14:textId="77777777" w:rsidR="003A329D" w:rsidRDefault="00000000">
      <w:r>
        <w:t>['INDOSAT14', 'Pastikan nomor yang Anda input benar', 'Pastikan nomor yang Anda input benar']</w:t>
      </w:r>
    </w:p>
    <w:p w14:paraId="11259187" w14:textId="77777777" w:rsidR="003A329D" w:rsidRDefault="00000000">
      <w:r>
        <w:t>['76', 'Invalid account', 'Invalid account']</w:t>
      </w:r>
    </w:p>
    <w:p w14:paraId="694C9F56" w14:textId="77777777" w:rsidR="003A329D" w:rsidRDefault="00000000">
      <w:r>
        <w:t>['51', 'Dana rekening tidak cukup', 'Dana rekening tidak cukup']</w:t>
      </w:r>
    </w:p>
    <w:p w14:paraId="3B89A865" w14:textId="77777777" w:rsidR="003A329D" w:rsidRDefault="00000000">
      <w:r>
        <w:t>['HALO14', 'Nomor telepon tidak terdaftar di Telkomsel', 'Nomor telepon tidak terdaftar di Telkomsel']</w:t>
      </w:r>
    </w:p>
    <w:p w14:paraId="2B0DF1BA" w14:textId="77777777" w:rsidR="003A329D" w:rsidRDefault="00000000">
      <w:r>
        <w:t>['05', '(LINKAJATCASH) MSISDN Not Found', '(LINKAJATCASH) MSISDN Not Found']</w:t>
      </w:r>
    </w:p>
    <w:p w14:paraId="50FF278A" w14:textId="77777777" w:rsidR="003A329D" w:rsidRDefault="00000000">
      <w:r>
        <w:t>['0417', '(ICONS) NOMINAL TIDAK BOLEH NOL', '(ICONS) NOMINAL TIDAK BOLEH NOL']</w:t>
      </w:r>
    </w:p>
    <w:p w14:paraId="679CB119" w14:textId="77777777" w:rsidR="003A329D" w:rsidRDefault="00000000">
      <w:r>
        <w:t>['0208', '(ICONS) NOMOR REKENING INVALID', '(ICONS) NOMOR REKENING INVALID']</w:t>
      </w:r>
    </w:p>
    <w:p w14:paraId="0142EF5E" w14:textId="77777777" w:rsidR="003A329D" w:rsidRDefault="00000000">
      <w:r>
        <w:t>['12', '(LINKAJATCASH) Invalid transaction', '(LINKAJATCASH) Invalid transaction']</w:t>
      </w:r>
    </w:p>
    <w:p w14:paraId="7FE5901C" w14:textId="77777777" w:rsidR="003A329D" w:rsidRDefault="00000000">
      <w:r>
        <w:t>['FREN_POSTPAID14', 'Pastikan nomor yang Anda input benar', 'Pastikan nomor yang Anda input benar']</w:t>
      </w:r>
    </w:p>
    <w:p w14:paraId="24D66D66" w14:textId="77777777" w:rsidR="003A329D" w:rsidRDefault="00000000">
      <w:r>
        <w:t>['FREN_POSTPAID51', 'Saldo anda tidak cukup', 'Saldo anda tidak cukup']</w:t>
      </w:r>
    </w:p>
    <w:p w14:paraId="512F9E39" w14:textId="77777777" w:rsidR="003A329D" w:rsidRDefault="00000000">
      <w:r>
        <w:br w:type="page"/>
      </w:r>
    </w:p>
    <w:p w14:paraId="2AD5C514" w14:textId="77777777" w:rsidR="003A329D" w:rsidRDefault="00000000">
      <w:pPr>
        <w:pStyle w:val="Heading1"/>
      </w:pPr>
      <w:r>
        <w:lastRenderedPageBreak/>
        <w:t>Sharing Billers - Inquiry Tagihan Smartfren</w:t>
      </w:r>
    </w:p>
    <w:p w14:paraId="65F657F8" w14:textId="4C45E4E6" w:rsidR="003A329D" w:rsidRDefault="00000000">
      <w:r>
        <w:t>Inquiry Tagihan Smartfren API is used to retrieve information about the remaining balance of a Smartfren number. It allows developers to access the balance information programmatically, enabling them to create applications and services that require this functionality.</w:t>
      </w:r>
    </w:p>
    <w:p w14:paraId="3699BEC7" w14:textId="5255B755" w:rsidR="003A329D" w:rsidRDefault="00000000">
      <w:r>
        <w:t>Information</w:t>
      </w:r>
      <w:r w:rsidR="0097757E">
        <w:t xml:space="preserve"> of Inquiry Tagihan Smartfren</w:t>
      </w:r>
      <w:r>
        <w:t>: Essential details about the "</w:t>
      </w:r>
      <w:r w:rsidR="004E2D32">
        <w:t>Inquiry Tagihan Smartfren</w:t>
      </w:r>
      <w:r>
        <w:t>" API, including its purpose, method, path, format, and authentication method.</w:t>
      </w:r>
    </w:p>
    <w:p w14:paraId="4338B188" w14:textId="77777777" w:rsidR="003A329D" w:rsidRDefault="00000000">
      <w:r>
        <w:t>['Hostname', 'To be confirm']</w:t>
      </w:r>
    </w:p>
    <w:p w14:paraId="70FF950E" w14:textId="77777777" w:rsidR="003A329D" w:rsidRDefault="00000000">
      <w:r>
        <w:t>['Port', 'To be confirm']</w:t>
      </w:r>
    </w:p>
    <w:p w14:paraId="18063472" w14:textId="77777777" w:rsidR="003A329D" w:rsidRDefault="00000000">
      <w:r>
        <w:t>['HTTP Method', 'POST']</w:t>
      </w:r>
    </w:p>
    <w:p w14:paraId="4116C4B8" w14:textId="77777777" w:rsidR="003A329D" w:rsidRDefault="00000000">
      <w:r>
        <w:t>['Path', 'sharingBiller/telco/tagihan/smartfren/inq']</w:t>
      </w:r>
    </w:p>
    <w:p w14:paraId="21858F60" w14:textId="77777777" w:rsidR="003A329D" w:rsidRDefault="00000000">
      <w:r>
        <w:t>['Format', 'JSON']</w:t>
      </w:r>
    </w:p>
    <w:p w14:paraId="1BDA291F" w14:textId="77777777" w:rsidR="003A329D" w:rsidRDefault="00000000">
      <w:r>
        <w:t>['Authentication', 'OAuth 2.0 (client credential)']</w:t>
      </w:r>
    </w:p>
    <w:p w14:paraId="1B685C89" w14:textId="72008DD2" w:rsidR="003A329D" w:rsidRDefault="00000000">
      <w:r>
        <w:t>HTTP Headers</w:t>
      </w:r>
      <w:r w:rsidR="0097757E">
        <w:t xml:space="preserve"> </w:t>
      </w:r>
      <w:r w:rsidR="0097757E">
        <w:t>of Inquiry Tagihan Smartfren</w:t>
      </w:r>
      <w:r>
        <w:t>: Key information sent in the header of the HTTP request, including the API key and content type.</w:t>
      </w:r>
    </w:p>
    <w:p w14:paraId="0DB2B82F" w14:textId="77777777" w:rsidR="003A329D" w:rsidRDefault="00000000">
      <w:r>
        <w:t>['Content-Type', 'application/json', 'Yes', '']</w:t>
      </w:r>
    </w:p>
    <w:p w14:paraId="1C509055" w14:textId="77777777" w:rsidR="003A329D" w:rsidRDefault="00000000">
      <w:r>
        <w:t>['X-API-Key', 'String', 'Yes', 'API Key']</w:t>
      </w:r>
    </w:p>
    <w:p w14:paraId="59BDDBA1" w14:textId="2D4242A7" w:rsidR="003A329D" w:rsidRDefault="00000000">
      <w:r>
        <w:t>Exp Full URL</w:t>
      </w:r>
      <w:r w:rsidR="0097757E">
        <w:t xml:space="preserve"> </w:t>
      </w:r>
      <w:r w:rsidR="0097757E">
        <w:t>of Inquiry Tagihan Smartfren</w:t>
      </w:r>
      <w:r>
        <w:t>: The complete web address for the API request, including the host, port, path, and access token.</w:t>
      </w:r>
    </w:p>
    <w:p w14:paraId="639F85A7" w14:textId="77777777" w:rsidR="003A329D" w:rsidRDefault="00000000">
      <w:r>
        <w:t>https://[host]:[port]/sharingBiller/telco/tagihan/smartfren/inq?access_token=[access_token]</w:t>
      </w:r>
    </w:p>
    <w:p w14:paraId="79D75385" w14:textId="77777777" w:rsidR="003A329D" w:rsidRDefault="00000000">
      <w:r>
        <w:t>['access_token', 'String', 'Yes', 'Token provided from gettoken request']</w:t>
      </w:r>
    </w:p>
    <w:p w14:paraId="54AC1F2F" w14:textId="46C33757" w:rsidR="003A329D" w:rsidRDefault="00000000">
      <w:r>
        <w:t>Request Body</w:t>
      </w:r>
      <w:r w:rsidR="0097757E">
        <w:t xml:space="preserve"> </w:t>
      </w:r>
      <w:r w:rsidR="0097757E">
        <w:t>of Inquiry Tagihan Smartfren</w:t>
      </w:r>
      <w:r>
        <w:t>: The data sent as part of the API request, containing parameters such as client ID, account number, and signature.</w:t>
      </w:r>
    </w:p>
    <w:p w14:paraId="6A35304E" w14:textId="77777777" w:rsidR="003A329D" w:rsidRDefault="00000000">
      <w:r>
        <w:t>{ "phoneNum": "088822222345", "signature": "[SIGNATURE]"}</w:t>
      </w:r>
    </w:p>
    <w:p w14:paraId="158AFF33" w14:textId="77777777" w:rsidR="003A329D" w:rsidRDefault="00000000">
      <w:r>
        <w:t>['signature', 'String', 'Yes', '']</w:t>
      </w:r>
    </w:p>
    <w:p w14:paraId="106CF95C" w14:textId="77777777" w:rsidR="003A329D" w:rsidRDefault="00000000">
      <w:r>
        <w:t>['phoneNum', 'String', 'Yes', '']</w:t>
      </w:r>
    </w:p>
    <w:p w14:paraId="3FA6E9E1" w14:textId="04C4D9D2" w:rsidR="003A329D" w:rsidRDefault="00000000">
      <w:r>
        <w:t>Response</w:t>
      </w:r>
      <w:r w:rsidR="0097757E">
        <w:t xml:space="preserve"> </w:t>
      </w:r>
      <w:r w:rsidR="0097757E">
        <w:t>of Inquiry Tagihan Smartfren</w:t>
      </w:r>
      <w:r>
        <w:t>: The data returned by the API, providing information about the requested balance.</w:t>
      </w:r>
    </w:p>
    <w:p w14:paraId="01674412" w14:textId="77777777" w:rsidR="003A329D" w:rsidRDefault="00000000">
      <w:r>
        <w:lastRenderedPageBreak/>
        <w:t>{ "soapenv:Body": { "@xmlns:soapenc": "http://schemas.xmlsoap.org/soap/encoding/", "@xmlns:xsd": "http://www.w3.org/2001/XMLSchema", "@xmlns:xsi": "http://www.w3.org/2001/XMLSchema-instance", "phone:inquiryPaymentResponse": { "@xmlns:phone": "http://service.bni.co.id/phone", "@xmlns:phone_1": "http://service.bni.co.id/switcher_v2/phone", "response": { "clientId": "API", "reffNum": "20201210034320321310", "content": { "@xsi:type": "phone_1:InquiryPostPaidRes", "amount": "100000", "phoneNum": "088822222345", "customerNum": "05022012", "NPWP": "112233445566778", "customerName": "SI GANTENG ADI", "flag": "02", "billStatCode": "1", "kandatelNum": "0000", "billingReff3": "8", "billingAmount3": "150000", "billingReff2": null, "billingAmount2": "0", "billingReff1": null, "billingAmount1": "0", "fee": "0" } } } }}</w:t>
      </w:r>
    </w:p>
    <w:p w14:paraId="71AB0628" w14:textId="77777777" w:rsidR="003A329D" w:rsidRDefault="00000000">
      <w:r>
        <w:t>['No data']</w:t>
      </w:r>
    </w:p>
    <w:p w14:paraId="49181F66" w14:textId="0241520B" w:rsidR="003A329D" w:rsidRDefault="00000000">
      <w:r>
        <w:t>Response Codes</w:t>
      </w:r>
      <w:r w:rsidR="0097757E">
        <w:t xml:space="preserve"> </w:t>
      </w:r>
      <w:r w:rsidR="0097757E">
        <w:t>of Inquiry Tagihan Smartfren</w:t>
      </w:r>
      <w:r>
        <w:t>: Numerical codes indicating the status of the API request, along with corresponding descriptions.</w:t>
      </w:r>
    </w:p>
    <w:p w14:paraId="3D795C74" w14:textId="77777777" w:rsidR="003A329D" w:rsidRDefault="00000000">
      <w:r>
        <w:t>['12', 'Invalid Transaction', 'Invalid Transaction']</w:t>
      </w:r>
    </w:p>
    <w:p w14:paraId="73DCA428" w14:textId="77777777" w:rsidR="003A329D" w:rsidRDefault="00000000">
      <w:r>
        <w:t>['14', 'Data not found', 'No Data to Update']</w:t>
      </w:r>
    </w:p>
    <w:p w14:paraId="72928073" w14:textId="77777777" w:rsidR="003A329D" w:rsidRDefault="00000000">
      <w:r>
        <w:t>['9990', 'Duplicate Refference Number', 'Duplicate Refference Number']</w:t>
      </w:r>
    </w:p>
    <w:p w14:paraId="7956A799" w14:textId="77777777" w:rsidR="003A329D" w:rsidRDefault="00000000">
      <w:r>
        <w:t>['D0', 'Number or ID wrong or unregistered', 'Number or ID wrong or unregistered']</w:t>
      </w:r>
    </w:p>
    <w:p w14:paraId="0C68811C" w14:textId="77777777" w:rsidR="003A329D" w:rsidRDefault="00000000">
      <w:r>
        <w:t>['D1', 'Number or ID blocked', 'Number or ID blocked']</w:t>
      </w:r>
    </w:p>
    <w:p w14:paraId="202DD1A3" w14:textId="77777777" w:rsidR="003A329D" w:rsidRDefault="00000000">
      <w:r>
        <w:t>['D2', 'Number or ID expired', 'Number or ID expired']</w:t>
      </w:r>
    </w:p>
    <w:p w14:paraId="18D0121D" w14:textId="77777777" w:rsidR="003A329D" w:rsidRDefault="00000000">
      <w:r>
        <w:t>['D3', 'Number or ID not allowed', 'Number or ID not allowed']</w:t>
      </w:r>
    </w:p>
    <w:p w14:paraId="0153A959" w14:textId="77777777" w:rsidR="003A329D" w:rsidRDefault="00000000">
      <w:r>
        <w:t>['D7', 'Maximum amount reached', 'Maximum amount reached']</w:t>
      </w:r>
    </w:p>
    <w:p w14:paraId="01946166" w14:textId="77777777" w:rsidR="003A329D" w:rsidRDefault="00000000">
      <w:r>
        <w:t>['-1', '(BPJS_TKBPU) SYSTEM ERROR FROM BPJSTKBPU', '(BPJS_TKBPU) SYSTEM ERROR FROM BPJSTKBPU']</w:t>
      </w:r>
    </w:p>
    <w:p w14:paraId="34694406" w14:textId="77777777" w:rsidR="003A329D" w:rsidRDefault="00000000">
      <w:r>
        <w:t>['-3', '(BPJS_TKBPU) KODEIURAN IS NOT YET FORMED', '(BPJS_TKBPU) KODEIURAN IS NOT YET FORMED']</w:t>
      </w:r>
    </w:p>
    <w:p w14:paraId="45636179" w14:textId="77777777" w:rsidR="003A329D" w:rsidRDefault="00000000">
      <w:r>
        <w:t>['-2', '(BPJS_TKBPU) BILLING ALREADY PAID', '(BPJS_TKBPU) BILLING ALREADY PAID']</w:t>
      </w:r>
    </w:p>
    <w:p w14:paraId="109F2E7F" w14:textId="77777777" w:rsidR="003A329D" w:rsidRDefault="00000000">
      <w:r>
        <w:t>['9981', '(SOA) SOA GENERAL ERROR', '(SOA) SOA GENERAL ERROR']</w:t>
      </w:r>
    </w:p>
    <w:p w14:paraId="45C77D9A" w14:textId="77777777" w:rsidR="003A329D" w:rsidRDefault="00000000">
      <w:r>
        <w:t>['9401', '(SOA) NO DATA TO REVERSED', '(SOA) NO DATA TO REVERSED']</w:t>
      </w:r>
    </w:p>
    <w:p w14:paraId="112A5105" w14:textId="77777777" w:rsidR="003A329D" w:rsidRDefault="00000000">
      <w:r>
        <w:t>['9998', '(SOA) TIMEOUT BETWEEN SOA AND BPJSTKBPU', '(SOA) TIMEOUT BETWEEN SOA AND BPJSTKBPU']</w:t>
      </w:r>
    </w:p>
    <w:p w14:paraId="1F72D8A7" w14:textId="77777777" w:rsidR="003A329D" w:rsidRDefault="00000000">
      <w:r>
        <w:lastRenderedPageBreak/>
        <w:t>['9801', '(SOA) FAILED TO ESTABLISH BACKSIDE CONNECTION', '(SOA) FAILED TO ESTABLISH BACKSIDE CONNECTION']</w:t>
      </w:r>
    </w:p>
    <w:p w14:paraId="13EE3C1D" w14:textId="77777777" w:rsidR="003A329D" w:rsidRDefault="00000000">
      <w:r>
        <w:t>['9802', '(SOA) FAILED TO ESTABLISH BACKSIDE CONNECTION', '(SOA) FAILED TO ESTABLISH BACKSIDE CONNECTION']</w:t>
      </w:r>
    </w:p>
    <w:p w14:paraId="3584D5EA" w14:textId="77777777" w:rsidR="003A329D" w:rsidRDefault="00000000">
      <w:r>
        <w:t>['9806', '(SOA) TIMEOUT BETWEEN SOA AND BPJSTKBPU', '(SOA) TIMEOUT BETWEEN SOA AND BPJSTKBPU']</w:t>
      </w:r>
    </w:p>
    <w:p w14:paraId="440F4062" w14:textId="77777777" w:rsidR="003A329D" w:rsidRDefault="00000000">
      <w:r>
        <w:t>['9803', '(SOA) TIMEOUT BETWEEN SOA AND BPJSTK', '(SOA) TIMEOUT BETWEEN SOA AND BPJSTK']</w:t>
      </w:r>
    </w:p>
    <w:p w14:paraId="1825C94B" w14:textId="77777777" w:rsidR="003A329D" w:rsidRDefault="00000000">
      <w:r>
        <w:t>['-1', '(BPJS_KETENAGAKERJAAN) EXCEPTION AT BPJS-TK SERVER', '(BPJS_KETENAGAKERJAAN) EXCEPTION AT BPJS-TK SERVER']</w:t>
      </w:r>
    </w:p>
    <w:p w14:paraId="7CA805FA" w14:textId="77777777" w:rsidR="003A329D" w:rsidRDefault="00000000">
      <w:r>
        <w:t>['-3', '(BPJS_KETENAGAKERJAAN) BILLING HAS BEEN PAID', '(BPJS_KETENAGAKERJAAN) BILLING HAS BEEN PAID']</w:t>
      </w:r>
    </w:p>
    <w:p w14:paraId="54FA4FD0" w14:textId="77777777" w:rsidR="003A329D" w:rsidRDefault="00000000">
      <w:r>
        <w:t>['0169', '(ICONS) INVALID ACCOUNT', '(ICONS) INVALID ACCOUNT']</w:t>
      </w:r>
    </w:p>
    <w:p w14:paraId="21D4D27B" w14:textId="77777777" w:rsidR="003A329D" w:rsidRDefault="00000000">
      <w:r>
        <w:t>['9901', '(SOA) SOA GENERAL ERROR', '(SOA) SOA GENERAL ERROR']</w:t>
      </w:r>
    </w:p>
    <w:p w14:paraId="7C9B6C15" w14:textId="77777777" w:rsidR="003A329D" w:rsidRDefault="00000000">
      <w:r>
        <w:t>['0398', '(ICONS) INSUFFICIENT FUNDS', '(ICONS) INSUFFICIENT FUNDS']</w:t>
      </w:r>
    </w:p>
    <w:p w14:paraId="718E52B1" w14:textId="77777777" w:rsidR="003A329D" w:rsidRDefault="00000000">
      <w:r>
        <w:t>['CC_BNI14', 'Maaf, pembayaran kartu kredit bank Anda belum dapat dilayani melalui channel ini', 'Maaf, pembayaran kartu kredit bank Anda belum dapat dilayani melalui channel ini']</w:t>
      </w:r>
    </w:p>
    <w:p w14:paraId="7C07543F" w14:textId="77777777" w:rsidR="003A329D" w:rsidRDefault="00000000">
      <w:r>
        <w:t>['CC_BNI12', 'Transaksi tidak dapat diproses karena rekening anda tidak aktif', 'Transaksi tidak dapat diproses karena rekening anda tidak aktif']</w:t>
      </w:r>
    </w:p>
    <w:p w14:paraId="4037F025" w14:textId="77777777" w:rsidR="003A329D" w:rsidRDefault="00000000">
      <w:r>
        <w:t>['CC_BNI51', 'Saldo anda tidak cukup', 'Saldo anda tidak cukup']</w:t>
      </w:r>
    </w:p>
    <w:p w14:paraId="3D048DA3" w14:textId="77777777" w:rsidR="003A329D" w:rsidRDefault="00000000">
      <w:r>
        <w:t>['HSBC51', 'Transaksi tidak dapat diproses karena dana tidak mencukupi', 'Transaksi tidak dapat diproses karena dana tidak mencukupi']</w:t>
      </w:r>
    </w:p>
    <w:p w14:paraId="72BA8A04" w14:textId="77777777" w:rsidR="003A329D" w:rsidRDefault="00000000">
      <w:r>
        <w:t>['BRI9001', 'Pastikan nomor kartu yang Anda input benar', 'Pastikan nomor kartu yang Anda input benar']</w:t>
      </w:r>
    </w:p>
    <w:p w14:paraId="794DB98E" w14:textId="77777777" w:rsidR="003A329D" w:rsidRDefault="00000000">
      <w:r>
        <w:t>['76', 'Invalid account or Invalid BilingId or Transaction failed', 'Invalid account or Invalid BilingId or Transaction failed']</w:t>
      </w:r>
    </w:p>
    <w:p w14:paraId="35D47166" w14:textId="77777777" w:rsidR="003A329D" w:rsidRDefault="00000000">
      <w:r>
        <w:t>['99', 'Failed to establish a backside connection', 'Failed to establish a backside connection']</w:t>
      </w:r>
    </w:p>
    <w:p w14:paraId="320F36CA" w14:textId="77777777" w:rsidR="003A329D" w:rsidRDefault="00000000">
      <w:r>
        <w:t>['9908', 'MCP param not found for GOPAY_GOJEK', 'MCP param not found for GOPAY_GOJEK']</w:t>
      </w:r>
    </w:p>
    <w:p w14:paraId="0CB5A9F8" w14:textId="77777777" w:rsidR="003A329D" w:rsidRDefault="00000000">
      <w:r>
        <w:t>['16', '(GOPAY) CUSTOMER NOT FOUND.', '(GOPAY) CUSTOMER NOT FOUND.']</w:t>
      </w:r>
    </w:p>
    <w:p w14:paraId="3046469E" w14:textId="77777777" w:rsidR="003A329D" w:rsidRDefault="00000000">
      <w:r>
        <w:lastRenderedPageBreak/>
        <w:t>['0169', '(ICONS) CEK DIGIT INVALID', '(ICONS) CEK DIGIT INVALID']</w:t>
      </w:r>
    </w:p>
    <w:p w14:paraId="130FE5BB" w14:textId="77777777" w:rsidR="003A329D" w:rsidRDefault="00000000">
      <w:r>
        <w:t>['0398', '(ICONS) DANA TIDAK CUKUP', '(ICONS) DANA TIDAK CUKUP']</w:t>
      </w:r>
    </w:p>
    <w:p w14:paraId="63ECF19A" w14:textId="77777777" w:rsidR="003A329D" w:rsidRDefault="00000000">
      <w:r>
        <w:t>['9126', 'No response from provider', 'No response from provider']</w:t>
      </w:r>
    </w:p>
    <w:p w14:paraId="13FD8367" w14:textId="77777777" w:rsidR="003A329D" w:rsidRDefault="00000000">
      <w:r>
        <w:t>['INDOSAT14', 'Pastikan nomor yang Anda input benar', 'Pastikan nomor yang Anda input benar']</w:t>
      </w:r>
    </w:p>
    <w:p w14:paraId="7FA6D3D1" w14:textId="77777777" w:rsidR="003A329D" w:rsidRDefault="00000000">
      <w:r>
        <w:t>['76', 'Invalid account', 'Invalid account']</w:t>
      </w:r>
    </w:p>
    <w:p w14:paraId="3E18EB1E" w14:textId="77777777" w:rsidR="003A329D" w:rsidRDefault="00000000">
      <w:r>
        <w:t>['51', 'Dana rekening tidak cukup', 'Dana rekening tidak cukup']</w:t>
      </w:r>
    </w:p>
    <w:p w14:paraId="5D00B0D8" w14:textId="77777777" w:rsidR="003A329D" w:rsidRDefault="00000000">
      <w:r>
        <w:t>['HALO14', 'Nomor telepon tidak terdaftar di Telkomsel', 'Nomor telepon tidak terdaftar di Telkomsel']</w:t>
      </w:r>
    </w:p>
    <w:p w14:paraId="7E8D2B3A" w14:textId="77777777" w:rsidR="003A329D" w:rsidRDefault="00000000">
      <w:r>
        <w:t>['05', '(LINKAJATCASH) MSISDN Not Found', '(LINKAJATCASH) MSISDN Not Found']</w:t>
      </w:r>
    </w:p>
    <w:p w14:paraId="08C04B55" w14:textId="77777777" w:rsidR="003A329D" w:rsidRDefault="00000000">
      <w:r>
        <w:t>['0417', '(ICONS) NOMINAL TIDAK BOLEH NOL', '(ICONS) NOMINAL TIDAK BOLEH NOL']</w:t>
      </w:r>
    </w:p>
    <w:p w14:paraId="5416A7B6" w14:textId="77777777" w:rsidR="003A329D" w:rsidRDefault="00000000">
      <w:r>
        <w:t>['0208', '(ICONS) NOMOR REKENING INVALID', '(ICONS) NOMOR REKENING INVALID']</w:t>
      </w:r>
    </w:p>
    <w:p w14:paraId="042CD4ED" w14:textId="77777777" w:rsidR="003A329D" w:rsidRDefault="00000000">
      <w:r>
        <w:t>['12', '(LINKAJATCASH) Invalid transaction', '(LINKAJATCASH) Invalid transaction']</w:t>
      </w:r>
    </w:p>
    <w:p w14:paraId="46F1397A" w14:textId="77777777" w:rsidR="003A329D" w:rsidRDefault="00000000">
      <w:r>
        <w:t>['FREN_POSTPAID14', 'Pastikan nomor yang Anda input benar', 'Pastikan nomor yang Anda input benar']</w:t>
      </w:r>
    </w:p>
    <w:p w14:paraId="2F36CBB2" w14:textId="77777777" w:rsidR="003A329D" w:rsidRDefault="00000000">
      <w:r>
        <w:t>['FREN_POSTPAID51', 'Saldo anda tidak cukup', 'Saldo anda tidak cukup']</w:t>
      </w:r>
    </w:p>
    <w:p w14:paraId="6431455A" w14:textId="77777777" w:rsidR="003A329D" w:rsidRDefault="00000000">
      <w:r>
        <w:br w:type="page"/>
      </w:r>
    </w:p>
    <w:p w14:paraId="513E77CB" w14:textId="77777777" w:rsidR="003A329D" w:rsidRDefault="00000000">
      <w:pPr>
        <w:pStyle w:val="Heading1"/>
      </w:pPr>
      <w:r>
        <w:lastRenderedPageBreak/>
        <w:t>Sharing Billers - Payment Tagihan Smartfren</w:t>
      </w:r>
    </w:p>
    <w:p w14:paraId="64868860" w14:textId="4A556A88" w:rsidR="003A329D" w:rsidRDefault="00000000">
      <w:r>
        <w:t>Payment Tagihan Smartfren API is used to get the balance of a Smartfren number.</w:t>
      </w:r>
    </w:p>
    <w:p w14:paraId="182ABEB8" w14:textId="0D03BB38" w:rsidR="003A329D" w:rsidRDefault="00000000">
      <w:r>
        <w:t>Information</w:t>
      </w:r>
      <w:r w:rsidR="0097757E">
        <w:t xml:space="preserve"> of Payment Tagihan Smartfren</w:t>
      </w:r>
      <w:r>
        <w:t>: Essential details about the "</w:t>
      </w:r>
      <w:r w:rsidR="004E2D32">
        <w:t>Payment Tagihan Smartfren</w:t>
      </w:r>
      <w:r>
        <w:t>" API, including its purpose, method, path, format, and authentication method.</w:t>
      </w:r>
    </w:p>
    <w:p w14:paraId="3AE34547" w14:textId="77777777" w:rsidR="003A329D" w:rsidRDefault="00000000">
      <w:r>
        <w:t>['Hostname', 'To be confirm']</w:t>
      </w:r>
    </w:p>
    <w:p w14:paraId="3BE5839E" w14:textId="77777777" w:rsidR="003A329D" w:rsidRDefault="00000000">
      <w:r>
        <w:t>['Port', 'To be confirm']</w:t>
      </w:r>
    </w:p>
    <w:p w14:paraId="6EF72188" w14:textId="77777777" w:rsidR="003A329D" w:rsidRDefault="00000000">
      <w:r>
        <w:t>['HTTP Method', 'POST']</w:t>
      </w:r>
    </w:p>
    <w:p w14:paraId="19CE5625" w14:textId="77777777" w:rsidR="003A329D" w:rsidRDefault="00000000">
      <w:r>
        <w:t>['Path', 'sharingBiller/telco/tagihan/smartfren/pay']</w:t>
      </w:r>
    </w:p>
    <w:p w14:paraId="1BCB86F6" w14:textId="77777777" w:rsidR="003A329D" w:rsidRDefault="00000000">
      <w:r>
        <w:t>['Format', 'JSON']</w:t>
      </w:r>
    </w:p>
    <w:p w14:paraId="6A0543B6" w14:textId="77777777" w:rsidR="003A329D" w:rsidRDefault="00000000">
      <w:r>
        <w:t>['Authentication', 'OAuth 2.0 (client credential)']</w:t>
      </w:r>
    </w:p>
    <w:p w14:paraId="67038DBB" w14:textId="07B42E78" w:rsidR="003A329D" w:rsidRDefault="00000000">
      <w:r>
        <w:t>HTTP Headers</w:t>
      </w:r>
      <w:r w:rsidR="0097757E">
        <w:t xml:space="preserve"> </w:t>
      </w:r>
      <w:r w:rsidR="0097757E">
        <w:t>of Payment Tagihan Smartfren</w:t>
      </w:r>
      <w:r>
        <w:t>: Key information sent in the header of the HTTP request, including the API key and content type.</w:t>
      </w:r>
    </w:p>
    <w:p w14:paraId="0E613F5D" w14:textId="77777777" w:rsidR="003A329D" w:rsidRDefault="00000000">
      <w:r>
        <w:t>['X-API-Key', 'String', 'Yes', 'API Key']</w:t>
      </w:r>
    </w:p>
    <w:p w14:paraId="43C89300" w14:textId="77777777" w:rsidR="003A329D" w:rsidRDefault="00000000">
      <w:r>
        <w:t>['Content-Type', 'application/json', 'Yes', '']</w:t>
      </w:r>
    </w:p>
    <w:p w14:paraId="00BC3408" w14:textId="67133B6B" w:rsidR="003A329D" w:rsidRDefault="00000000">
      <w:r>
        <w:t>Exp Full URL</w:t>
      </w:r>
      <w:r w:rsidR="0097757E">
        <w:t xml:space="preserve"> </w:t>
      </w:r>
      <w:r w:rsidR="0097757E">
        <w:t>of Payment Tagihan Smartfren</w:t>
      </w:r>
      <w:r>
        <w:t>: The complete web address for the API request, including the host, port, path, and access token.</w:t>
      </w:r>
    </w:p>
    <w:p w14:paraId="4F24BFE4" w14:textId="77777777" w:rsidR="003A329D" w:rsidRDefault="00000000">
      <w:r>
        <w:t>https://[host]:[port]/sharingBiller/telco/tagihan/smartfren/pay?access_token=[access_token]</w:t>
      </w:r>
    </w:p>
    <w:p w14:paraId="4FE27561" w14:textId="77777777" w:rsidR="003A329D" w:rsidRDefault="00000000">
      <w:r>
        <w:t>['access_token', 'String', 'Yes', 'Token provided from gettoken request']</w:t>
      </w:r>
    </w:p>
    <w:p w14:paraId="3DBDF097" w14:textId="64AF3B38" w:rsidR="003A329D" w:rsidRDefault="00000000">
      <w:r>
        <w:t>Request Body</w:t>
      </w:r>
      <w:r w:rsidR="0097757E">
        <w:t xml:space="preserve"> </w:t>
      </w:r>
      <w:r w:rsidR="0097757E">
        <w:t>of Payment Tagihan Smartfren</w:t>
      </w:r>
      <w:r>
        <w:t>: The data sent as part of the API request, containing parameters such as client ID, account number, and signature.</w:t>
      </w:r>
    </w:p>
    <w:p w14:paraId="3AC3AF57" w14:textId="77777777" w:rsidR="003A329D" w:rsidRDefault="00000000">
      <w:r>
        <w:t>{ "amount": "100000", "phoneNum": "088822222345", "customerNum": "05022012", "NPWP": "112233445566778", "customerName": "SI GANTENG ADI", "flag": "02", "billStatCode": "1", "kandatelNum": "0000", "billingReff3": "8", "billingAmount3": "150000", "billingAmount2": "0", "billingAmount1": "0", "accountNum": "0316031099", "signature": "[SIGNATURE]"}</w:t>
      </w:r>
    </w:p>
    <w:p w14:paraId="002A7852" w14:textId="77777777" w:rsidR="003A329D" w:rsidRDefault="00000000">
      <w:r>
        <w:t>['signature', 'String', 'Yes', '']</w:t>
      </w:r>
    </w:p>
    <w:p w14:paraId="7856A1DA" w14:textId="77777777" w:rsidR="003A329D" w:rsidRDefault="00000000">
      <w:r>
        <w:t>['phoneNum', 'String', 'Yes', '']</w:t>
      </w:r>
    </w:p>
    <w:p w14:paraId="2E8C0DA7" w14:textId="77777777" w:rsidR="003A329D" w:rsidRDefault="00000000">
      <w:r>
        <w:t>['customerNum', 'String', 'Yes', '']</w:t>
      </w:r>
    </w:p>
    <w:p w14:paraId="4DF47F48" w14:textId="77777777" w:rsidR="003A329D" w:rsidRDefault="00000000">
      <w:r>
        <w:t>['customerName', 'String', 'Yes', '']</w:t>
      </w:r>
    </w:p>
    <w:p w14:paraId="37C3CF2A" w14:textId="77777777" w:rsidR="003A329D" w:rsidRDefault="00000000">
      <w:r>
        <w:lastRenderedPageBreak/>
        <w:t>['NPWP', 'String', 'Yes', '']</w:t>
      </w:r>
    </w:p>
    <w:p w14:paraId="6DEF4836" w14:textId="77777777" w:rsidR="003A329D" w:rsidRDefault="00000000">
      <w:r>
        <w:t>['flag', 'String', 'Yes', '']</w:t>
      </w:r>
    </w:p>
    <w:p w14:paraId="0FB2242D" w14:textId="77777777" w:rsidR="003A329D" w:rsidRDefault="00000000">
      <w:r>
        <w:t>['kandatelNum', 'String', 'Yes', '']</w:t>
      </w:r>
    </w:p>
    <w:p w14:paraId="40227CAF" w14:textId="77777777" w:rsidR="003A329D" w:rsidRDefault="00000000">
      <w:r>
        <w:t>['billingAmount3', 'String', 'Yes', '']</w:t>
      </w:r>
    </w:p>
    <w:p w14:paraId="0616111B" w14:textId="77777777" w:rsidR="003A329D" w:rsidRDefault="00000000">
      <w:r>
        <w:t>['billStatCode', 'String', 'Yes', '']</w:t>
      </w:r>
    </w:p>
    <w:p w14:paraId="179AEFE2" w14:textId="77777777" w:rsidR="003A329D" w:rsidRDefault="00000000">
      <w:r>
        <w:t>['billingAmount2', 'String', 'Yes', '']</w:t>
      </w:r>
    </w:p>
    <w:p w14:paraId="2DF177FC" w14:textId="77777777" w:rsidR="003A329D" w:rsidRDefault="00000000">
      <w:r>
        <w:t>['accountNum', 'String', 'Yes', '']</w:t>
      </w:r>
    </w:p>
    <w:p w14:paraId="2394D1F2" w14:textId="77777777" w:rsidR="003A329D" w:rsidRDefault="00000000">
      <w:r>
        <w:t>['billingAmount1', 'String', 'Yes', '']</w:t>
      </w:r>
    </w:p>
    <w:p w14:paraId="1F46EAC3" w14:textId="77777777" w:rsidR="003A329D" w:rsidRDefault="00000000">
      <w:r>
        <w:t>['billingReff3', 'String', 'Yes', '']</w:t>
      </w:r>
    </w:p>
    <w:p w14:paraId="7EA8F701" w14:textId="77777777" w:rsidR="003A329D" w:rsidRDefault="00000000">
      <w:r>
        <w:t>['amount', 'Numeric', 'Yes', '']</w:t>
      </w:r>
    </w:p>
    <w:p w14:paraId="3318DC19" w14:textId="0A5D332A" w:rsidR="003A329D" w:rsidRDefault="00000000">
      <w:r>
        <w:t>Response</w:t>
      </w:r>
      <w:r w:rsidR="0097757E">
        <w:t xml:space="preserve"> </w:t>
      </w:r>
      <w:r w:rsidR="0097757E">
        <w:t>of Payment Tagihan Smartfren</w:t>
      </w:r>
      <w:r>
        <w:t>: The data returned by the API, providing information about the requested balance.</w:t>
      </w:r>
    </w:p>
    <w:p w14:paraId="5BC072C9" w14:textId="77777777" w:rsidR="003A329D" w:rsidRDefault="00000000">
      <w:r>
        <w:t>{ "soapenv:Body": { "@xmlns:soapenc": "http://schemas.xmlsoap.org/soap/encoding/", "@xmlns:xsd": "http://www.w3.org/2001/XMLSchema", "@xmlns:xsi": "http://www.w3.org/2001/XMLSchema-instance", "phone:doPaymentResponse": { "@xmlns:phone": "http://service.bni.co.id/phone", "@xmlns:phone_1": "http://service.bni.co.id/switcher_v2/phone", "response": { "clientId": "API", "reffNum": "20201210035854962178", "journal": "959020078", "financialJournal": "060939", "content": { "@xsi:type": "phone_1:PayPostPaidRes", "amount": "100000", "phoneNum": "088822222345", "accountNum": "0316031099", "fee": "0" } } } }}</w:t>
      </w:r>
    </w:p>
    <w:p w14:paraId="010082B5" w14:textId="77777777" w:rsidR="003A329D" w:rsidRDefault="00000000">
      <w:r>
        <w:t>['No data']</w:t>
      </w:r>
    </w:p>
    <w:p w14:paraId="0BA30CA2" w14:textId="40AB9993" w:rsidR="003A329D" w:rsidRDefault="00000000">
      <w:r>
        <w:t>Response Codes</w:t>
      </w:r>
      <w:r w:rsidR="0097757E">
        <w:t xml:space="preserve"> </w:t>
      </w:r>
      <w:r w:rsidR="0097757E">
        <w:t>of Payment Tagihan Smartfren</w:t>
      </w:r>
      <w:r>
        <w:t>: Numerical codes indicating the status of the API request, along with corresponding descriptions.</w:t>
      </w:r>
    </w:p>
    <w:p w14:paraId="09286325" w14:textId="77777777" w:rsidR="003A329D" w:rsidRDefault="00000000">
      <w:r>
        <w:t>['12', 'Invalid Transaction', 'Invalid Transaction']</w:t>
      </w:r>
    </w:p>
    <w:p w14:paraId="6D703B92" w14:textId="77777777" w:rsidR="003A329D" w:rsidRDefault="00000000">
      <w:r>
        <w:t>['14', 'Data not found', 'No Data to Update']</w:t>
      </w:r>
    </w:p>
    <w:p w14:paraId="05AA5048" w14:textId="77777777" w:rsidR="003A329D" w:rsidRDefault="00000000">
      <w:r>
        <w:t>['9990', 'Duplicate Refference Number', 'Duplicate Refference Number']</w:t>
      </w:r>
    </w:p>
    <w:p w14:paraId="71D69C2A" w14:textId="77777777" w:rsidR="003A329D" w:rsidRDefault="00000000">
      <w:r>
        <w:t>['D0', 'Number or ID wrong or unregistered', 'Number or ID wrong or unregistered']</w:t>
      </w:r>
    </w:p>
    <w:p w14:paraId="5131F86F" w14:textId="77777777" w:rsidR="003A329D" w:rsidRDefault="00000000">
      <w:r>
        <w:t>['D1', 'Number or ID blocked', 'Number or ID blocked']</w:t>
      </w:r>
    </w:p>
    <w:p w14:paraId="051499DD" w14:textId="77777777" w:rsidR="003A329D" w:rsidRDefault="00000000">
      <w:r>
        <w:t>['D2', 'Number or ID expired', 'Number or ID expired']</w:t>
      </w:r>
    </w:p>
    <w:p w14:paraId="025F571B" w14:textId="77777777" w:rsidR="003A329D" w:rsidRDefault="00000000">
      <w:r>
        <w:t>['D3', 'Number or ID not allowed', 'Number or ID not allowed']</w:t>
      </w:r>
    </w:p>
    <w:p w14:paraId="1E9D538B" w14:textId="77777777" w:rsidR="003A329D" w:rsidRDefault="00000000">
      <w:r>
        <w:lastRenderedPageBreak/>
        <w:t>['D7', 'Maximum amount reached', 'Maximum amount reached']</w:t>
      </w:r>
    </w:p>
    <w:p w14:paraId="149ABFD6" w14:textId="77777777" w:rsidR="003A329D" w:rsidRDefault="00000000">
      <w:r>
        <w:t>['-1', '(BPJS_TKBPU) SYSTEM ERROR FROM BPJSTKBPU', '(BPJS_TKBPU) SYSTEM ERROR FROM BPJSTKBPU']</w:t>
      </w:r>
    </w:p>
    <w:p w14:paraId="0FBE3209" w14:textId="77777777" w:rsidR="003A329D" w:rsidRDefault="00000000">
      <w:r>
        <w:t>['-3', '(BPJS_TKBPU) KODEIURAN IS NOT YET FORMED', '(BPJS_TKBPU) KODEIURAN IS NOT YET FORMED']</w:t>
      </w:r>
    </w:p>
    <w:p w14:paraId="0E924D14" w14:textId="77777777" w:rsidR="003A329D" w:rsidRDefault="00000000">
      <w:r>
        <w:t>['-2', '(BPJS_TKBPU) BILLING ALREADY PAID', '(BPJS_TKBPU) BILLING ALREADY PAID']</w:t>
      </w:r>
    </w:p>
    <w:p w14:paraId="1DA3A886" w14:textId="77777777" w:rsidR="003A329D" w:rsidRDefault="00000000">
      <w:r>
        <w:t>['9981', '(SOA) SOA GENERAL ERROR', '(SOA) SOA GENERAL ERROR']</w:t>
      </w:r>
    </w:p>
    <w:p w14:paraId="2A84CF42" w14:textId="77777777" w:rsidR="003A329D" w:rsidRDefault="00000000">
      <w:r>
        <w:t>['9401', '(SOA) NO DATA TO REVERSED', '(SOA) NO DATA TO REVERSED']</w:t>
      </w:r>
    </w:p>
    <w:p w14:paraId="440FE1C1" w14:textId="77777777" w:rsidR="003A329D" w:rsidRDefault="00000000">
      <w:r>
        <w:t>['9998', '(SOA) TIMEOUT BETWEEN SOA AND BPJSTKBPU', '(SOA) TIMEOUT BETWEEN SOA AND BPJSTKBPU']</w:t>
      </w:r>
    </w:p>
    <w:p w14:paraId="30548D98" w14:textId="77777777" w:rsidR="003A329D" w:rsidRDefault="00000000">
      <w:r>
        <w:t>['9801', '(SOA) FAILED TO ESTABLISH BACKSIDE CONNECTION', '(SOA) FAILED TO ESTABLISH BACKSIDE CONNECTION']</w:t>
      </w:r>
    </w:p>
    <w:p w14:paraId="36C8C9F3" w14:textId="77777777" w:rsidR="003A329D" w:rsidRDefault="00000000">
      <w:r>
        <w:t>['9802', '(SOA) FAILED TO ESTABLISH BACKSIDE CONNECTION', '(SOA) FAILED TO ESTABLISH BACKSIDE CONNECTION']</w:t>
      </w:r>
    </w:p>
    <w:p w14:paraId="4FF83EED" w14:textId="77777777" w:rsidR="003A329D" w:rsidRDefault="00000000">
      <w:r>
        <w:t>['9806', '(SOA) TIMEOUT BETWEEN SOA AND BPJSTKBPU', '(SOA) TIMEOUT BETWEEN SOA AND BPJSTKBPU']</w:t>
      </w:r>
    </w:p>
    <w:p w14:paraId="0192E72A" w14:textId="77777777" w:rsidR="003A329D" w:rsidRDefault="00000000">
      <w:r>
        <w:t>['9803', '(SOA) TIMEOUT BETWEEN SOA AND BPJSTK', '(SOA) TIMEOUT BETWEEN SOA AND BPJSTK']</w:t>
      </w:r>
    </w:p>
    <w:p w14:paraId="7BBADA4C" w14:textId="77777777" w:rsidR="003A329D" w:rsidRDefault="00000000">
      <w:r>
        <w:t>['-1', '(BPJS_KETENAGAKERJAAN) EXCEPTION AT BPJS-TK SERVER', '(BPJS_KETENAGAKERJAAN) EXCEPTION AT BPJS-TK SERVER']</w:t>
      </w:r>
    </w:p>
    <w:p w14:paraId="4A557D9C" w14:textId="77777777" w:rsidR="003A329D" w:rsidRDefault="00000000">
      <w:r>
        <w:t>['-3', '(BPJS_KETENAGAKERJAAN) BILLING HAS BEEN PAID', '(BPJS_KETENAGAKERJAAN) BILLING HAS BEEN PAID']</w:t>
      </w:r>
    </w:p>
    <w:p w14:paraId="4CC0B38C" w14:textId="77777777" w:rsidR="003A329D" w:rsidRDefault="00000000">
      <w:r>
        <w:t>['0169', '(ICONS) INVALID ACCOUNT', '(ICONS) INVALID ACCOUNT']</w:t>
      </w:r>
    </w:p>
    <w:p w14:paraId="17B4CE97" w14:textId="77777777" w:rsidR="003A329D" w:rsidRDefault="00000000">
      <w:r>
        <w:t>['9901', '(SOA) SOA GENERAL ERROR', '(SOA) SOA GENERAL ERROR']</w:t>
      </w:r>
    </w:p>
    <w:p w14:paraId="0E662A56" w14:textId="77777777" w:rsidR="003A329D" w:rsidRDefault="00000000">
      <w:r>
        <w:t>['0398', '(ICONS) INSUFFICIENT FUNDS', '(ICONS) INSUFFICIENT FUNDS']</w:t>
      </w:r>
    </w:p>
    <w:p w14:paraId="0072D08E" w14:textId="77777777" w:rsidR="003A329D" w:rsidRDefault="00000000">
      <w:r>
        <w:t>['CC_BNI14', 'Maaf, pembayaran kartu kredit bank Anda belum dapat dilayani melalui channel ini', 'Maaf, pembayaran kartu kredit bank Anda belum dapat dilayani melalui channel ini']</w:t>
      </w:r>
    </w:p>
    <w:p w14:paraId="4FB78A9D" w14:textId="77777777" w:rsidR="003A329D" w:rsidRDefault="00000000">
      <w:r>
        <w:t>['CC_BNI12', 'Transaksi tidak dapat diproses karena rekening anda tidak aktif', 'Transaksi tidak dapat diproses karena rekening anda tidak aktif']</w:t>
      </w:r>
    </w:p>
    <w:p w14:paraId="4F4D7743" w14:textId="77777777" w:rsidR="003A329D" w:rsidRDefault="00000000">
      <w:r>
        <w:t>['CC_BNI51', 'Saldo anda tidak cukup', 'Saldo anda tidak cukup']</w:t>
      </w:r>
    </w:p>
    <w:p w14:paraId="69E51C8E" w14:textId="77777777" w:rsidR="003A329D" w:rsidRDefault="00000000">
      <w:r>
        <w:lastRenderedPageBreak/>
        <w:t>['HSBC51', 'Transaksi tidak dapat diproses karena dana tidak mencukupi', 'Transaksi tidak dapat diproses karena dana tidak mencukupi']</w:t>
      </w:r>
    </w:p>
    <w:p w14:paraId="15855DE9" w14:textId="77777777" w:rsidR="003A329D" w:rsidRDefault="00000000">
      <w:r>
        <w:t>['BRI9001', 'Pastikan nomor kartu yang Anda input benar', 'Pastikan nomor kartu yang Anda input benar']</w:t>
      </w:r>
    </w:p>
    <w:p w14:paraId="387083D2" w14:textId="77777777" w:rsidR="003A329D" w:rsidRDefault="00000000">
      <w:r>
        <w:t>['76', 'Invalid account or Invalid BilingId or Transaction failed', 'Invalid account or Invalid BilingId or Transaction failed']</w:t>
      </w:r>
    </w:p>
    <w:p w14:paraId="4F7DD067" w14:textId="77777777" w:rsidR="003A329D" w:rsidRDefault="00000000">
      <w:r>
        <w:t>['99', 'Failed to establish a backside connection', 'Failed to establish a backside connection']</w:t>
      </w:r>
    </w:p>
    <w:p w14:paraId="28B0D357" w14:textId="77777777" w:rsidR="003A329D" w:rsidRDefault="00000000">
      <w:r>
        <w:t>['9908', 'MCP param not found for GOPAY_GOJEK', 'MCP param not found for GOPAY_GOJEK']</w:t>
      </w:r>
    </w:p>
    <w:p w14:paraId="22A874DE" w14:textId="77777777" w:rsidR="003A329D" w:rsidRDefault="00000000">
      <w:r>
        <w:t>['16', '(GOPAY) CUSTOMER NOT FOUND.', '(GOPAY) CUSTOMER NOT FOUND.']</w:t>
      </w:r>
    </w:p>
    <w:p w14:paraId="33982E55" w14:textId="77777777" w:rsidR="003A329D" w:rsidRDefault="00000000">
      <w:r>
        <w:t>['0169', '(ICONS) CEK DIGIT INVALID', '(ICONS) CEK DIGIT INVALID']</w:t>
      </w:r>
    </w:p>
    <w:p w14:paraId="703649DE" w14:textId="77777777" w:rsidR="003A329D" w:rsidRDefault="00000000">
      <w:r>
        <w:t>['0398', '(ICONS) DANA TIDAK CUKUP', '(ICONS) DANA TIDAK CUKUP']</w:t>
      </w:r>
    </w:p>
    <w:p w14:paraId="6DBCC56D" w14:textId="77777777" w:rsidR="003A329D" w:rsidRDefault="00000000">
      <w:r>
        <w:t>['9126', 'No response from provider', 'No response from provider']</w:t>
      </w:r>
    </w:p>
    <w:p w14:paraId="7DEEE97E" w14:textId="77777777" w:rsidR="003A329D" w:rsidRDefault="00000000">
      <w:r>
        <w:t>['INDOSAT14', 'Pastikan nomor yang Anda input benar', 'Pastikan nomor yang Anda input benar']</w:t>
      </w:r>
    </w:p>
    <w:p w14:paraId="51809390" w14:textId="77777777" w:rsidR="003A329D" w:rsidRDefault="00000000">
      <w:r>
        <w:t>['76', 'Invalid account', 'Invalid account']</w:t>
      </w:r>
    </w:p>
    <w:p w14:paraId="4CA9E0D7" w14:textId="77777777" w:rsidR="003A329D" w:rsidRDefault="00000000">
      <w:r>
        <w:t>['51', 'Dana rekening tidak cukup', 'Dana rekening tidak cukup']</w:t>
      </w:r>
    </w:p>
    <w:p w14:paraId="2C2376AB" w14:textId="77777777" w:rsidR="003A329D" w:rsidRDefault="00000000">
      <w:r>
        <w:t>['HALO14', 'Nomor telepon tidak terdaftar di Telkomsel', 'Nomor telepon tidak terdaftar di Telkomsel']</w:t>
      </w:r>
    </w:p>
    <w:p w14:paraId="678C3A70" w14:textId="77777777" w:rsidR="003A329D" w:rsidRDefault="00000000">
      <w:r>
        <w:t>['05', '(LINKAJATCASH) MSISDN Not Found', '(LINKAJATCASH) MSISDN Not Found']</w:t>
      </w:r>
    </w:p>
    <w:p w14:paraId="09AABCFF" w14:textId="77777777" w:rsidR="003A329D" w:rsidRDefault="00000000">
      <w:r>
        <w:t>['0417', '(ICONS) NOMINAL TIDAK BOLEH NOL', '(ICONS) NOMINAL TIDAK BOLEH NOL']</w:t>
      </w:r>
    </w:p>
    <w:p w14:paraId="76214219" w14:textId="77777777" w:rsidR="003A329D" w:rsidRDefault="00000000">
      <w:r>
        <w:t>['0208', '(ICONS) NOMOR REKENING INVALID', '(ICONS) NOMOR REKENING INVALID']</w:t>
      </w:r>
    </w:p>
    <w:p w14:paraId="74F1B383" w14:textId="77777777" w:rsidR="003A329D" w:rsidRDefault="00000000">
      <w:r>
        <w:t>['12', '(LINKAJATCASH) Invalid transaction', '(LINKAJATCASH) Invalid transaction']</w:t>
      </w:r>
    </w:p>
    <w:p w14:paraId="7780A125" w14:textId="77777777" w:rsidR="003A329D" w:rsidRDefault="00000000">
      <w:r>
        <w:t>['FREN_POSTPAID14', 'Pastikan nomor yang Anda input benar', 'Pastikan nomor yang Anda input benar']</w:t>
      </w:r>
    </w:p>
    <w:p w14:paraId="1CB312B0" w14:textId="77777777" w:rsidR="003A329D" w:rsidRDefault="00000000">
      <w:r>
        <w:t>['FREN_POSTPAID51', 'Saldo anda tidak cukup', 'Saldo anda tidak cukup']</w:t>
      </w:r>
    </w:p>
    <w:p w14:paraId="1CE0A25C" w14:textId="77777777" w:rsidR="003A329D" w:rsidRDefault="00000000">
      <w:r>
        <w:br w:type="page"/>
      </w:r>
    </w:p>
    <w:p w14:paraId="70C174A4" w14:textId="77777777" w:rsidR="003A329D" w:rsidRDefault="00000000">
      <w:pPr>
        <w:pStyle w:val="Heading1"/>
      </w:pPr>
      <w:r>
        <w:lastRenderedPageBreak/>
        <w:t>Sharing Billers - Inquiry Tagihan Telkom</w:t>
      </w:r>
    </w:p>
    <w:p w14:paraId="48A4B3E2" w14:textId="19ABC3AF" w:rsidR="003A329D" w:rsidRDefault="00000000">
      <w:r>
        <w:t>Inquiry Tagihan Telkom API is used to retrieve information about the balance of a Telkomsel prepaid number. It allows developers to access the balance information of a prepaid number through a programmatic interface.</w:t>
      </w:r>
    </w:p>
    <w:p w14:paraId="7195CC20" w14:textId="5D4A15C8" w:rsidR="003A329D" w:rsidRDefault="00000000">
      <w:r>
        <w:t>Information</w:t>
      </w:r>
      <w:r w:rsidR="0097757E">
        <w:t xml:space="preserve"> of Inquiry Tagihan Telkom</w:t>
      </w:r>
      <w:r>
        <w:t>: Essential details about the "</w:t>
      </w:r>
      <w:r w:rsidR="004E2D32">
        <w:t>Inquiry Tagihan Telkom</w:t>
      </w:r>
      <w:r>
        <w:t>" API, including its purpose, method, path, format, and authentication method.</w:t>
      </w:r>
    </w:p>
    <w:p w14:paraId="1AC4DE77" w14:textId="77777777" w:rsidR="003A329D" w:rsidRDefault="00000000">
      <w:r>
        <w:t>['Hostname', 'To be confirm']</w:t>
      </w:r>
    </w:p>
    <w:p w14:paraId="0D9731DB" w14:textId="77777777" w:rsidR="003A329D" w:rsidRDefault="00000000">
      <w:r>
        <w:t>['Port', 'To be confirm']</w:t>
      </w:r>
    </w:p>
    <w:p w14:paraId="7C6061FE" w14:textId="77777777" w:rsidR="003A329D" w:rsidRDefault="00000000">
      <w:r>
        <w:t>['HTTP Method', 'POST']</w:t>
      </w:r>
    </w:p>
    <w:p w14:paraId="189C3966" w14:textId="77777777" w:rsidR="003A329D" w:rsidRDefault="00000000">
      <w:r>
        <w:t>['Path', 'sharingBiller/telco/tagihan/telkom/inq']</w:t>
      </w:r>
    </w:p>
    <w:p w14:paraId="3C52B5BA" w14:textId="77777777" w:rsidR="003A329D" w:rsidRDefault="00000000">
      <w:r>
        <w:t>['Format', 'JSON']</w:t>
      </w:r>
    </w:p>
    <w:p w14:paraId="4C1278D6" w14:textId="77777777" w:rsidR="003A329D" w:rsidRDefault="00000000">
      <w:r>
        <w:t>['Authentication', 'OAuth 2.0 (client credential)']</w:t>
      </w:r>
    </w:p>
    <w:p w14:paraId="7BB28287" w14:textId="67A97DD0" w:rsidR="003A329D" w:rsidRDefault="00000000">
      <w:r>
        <w:t>HTTP Headers</w:t>
      </w:r>
      <w:r w:rsidR="0097757E">
        <w:t xml:space="preserve"> </w:t>
      </w:r>
      <w:r w:rsidR="0097757E">
        <w:t>of Inquiry Tagihan Telkom</w:t>
      </w:r>
      <w:r>
        <w:t>: Key information sent in the header of the HTTP request, including the API key and content type.</w:t>
      </w:r>
    </w:p>
    <w:p w14:paraId="0A467E9D" w14:textId="77777777" w:rsidR="003A329D" w:rsidRDefault="00000000">
      <w:r>
        <w:t>['Content-Type', 'application/json', 'Yes', '']</w:t>
      </w:r>
    </w:p>
    <w:p w14:paraId="4D741364" w14:textId="77777777" w:rsidR="003A329D" w:rsidRDefault="00000000">
      <w:r>
        <w:t>['X-API-Key', 'String', 'Yes', 'API Key']</w:t>
      </w:r>
    </w:p>
    <w:p w14:paraId="7918D2AB" w14:textId="4C0EAD43" w:rsidR="003A329D" w:rsidRDefault="00000000">
      <w:r>
        <w:t>Exp Full URL</w:t>
      </w:r>
      <w:r w:rsidR="0097757E">
        <w:t xml:space="preserve"> </w:t>
      </w:r>
      <w:r w:rsidR="0097757E">
        <w:t>of Inquiry Tagihan Telkom</w:t>
      </w:r>
      <w:r>
        <w:t>: The complete web address for the API request, including the host, port, path, and access token.</w:t>
      </w:r>
    </w:p>
    <w:p w14:paraId="4856E72D" w14:textId="77777777" w:rsidR="003A329D" w:rsidRDefault="00000000">
      <w:r>
        <w:t>https://[host]:[port]/sharingBiller/telco/tagihan/telkom/inq?access_token=[access_token]</w:t>
      </w:r>
    </w:p>
    <w:p w14:paraId="48EF8955" w14:textId="77777777" w:rsidR="003A329D" w:rsidRDefault="00000000">
      <w:r>
        <w:t>['access_token', 'String', 'Yes', 'Token provided from gettoken request']</w:t>
      </w:r>
    </w:p>
    <w:p w14:paraId="28744F82" w14:textId="7778AB05" w:rsidR="003A329D" w:rsidRDefault="00000000">
      <w:r>
        <w:t>Request Body</w:t>
      </w:r>
      <w:r w:rsidR="0097757E">
        <w:t xml:space="preserve"> </w:t>
      </w:r>
      <w:r w:rsidR="0097757E">
        <w:t>of Inquiry Tagihan Telkom</w:t>
      </w:r>
      <w:r>
        <w:t>: The data sent as part of the API request, containing parameters such as client ID, account number, and signature.</w:t>
      </w:r>
    </w:p>
    <w:p w14:paraId="111AE899" w14:textId="77777777" w:rsidR="003A329D" w:rsidRDefault="00000000">
      <w:r>
        <w:t>{ "areaCode": "0021", "phoneNum": "45784578", "signature": "[SIGNATURE]"}</w:t>
      </w:r>
    </w:p>
    <w:p w14:paraId="5059FC2A" w14:textId="77777777" w:rsidR="003A329D" w:rsidRDefault="00000000">
      <w:r>
        <w:t>['phoneNum', 'String', 'Yes', '']</w:t>
      </w:r>
    </w:p>
    <w:p w14:paraId="272BB525" w14:textId="77777777" w:rsidR="003A329D" w:rsidRDefault="00000000">
      <w:r>
        <w:t>['areaCode', 'String', 'Yes', '']</w:t>
      </w:r>
    </w:p>
    <w:p w14:paraId="52D116C5" w14:textId="77777777" w:rsidR="003A329D" w:rsidRDefault="00000000">
      <w:r>
        <w:t>['signature', 'String', 'Yes', '']</w:t>
      </w:r>
    </w:p>
    <w:p w14:paraId="3A636499" w14:textId="708FAB52" w:rsidR="003A329D" w:rsidRDefault="00000000">
      <w:r>
        <w:t>Response</w:t>
      </w:r>
      <w:r w:rsidR="0097757E">
        <w:t xml:space="preserve"> </w:t>
      </w:r>
      <w:r w:rsidR="0097757E">
        <w:t>of Inquiry Tagihan Telkom</w:t>
      </w:r>
      <w:r>
        <w:t>: The data returned by the API, providing information about the requested balance.</w:t>
      </w:r>
    </w:p>
    <w:p w14:paraId="1217240A" w14:textId="77777777" w:rsidR="003A329D" w:rsidRDefault="00000000">
      <w:r>
        <w:t xml:space="preserve">{ "soapenv:Body": { "@xmlns:soapenc": "http://schemas.xmlsoap.org/soap/encoding/", "@xmlns:xsd": "http://www.w3.org/2001/XMLSchema", "@xmlns:xsi": </w:t>
      </w:r>
      <w:r>
        <w:lastRenderedPageBreak/>
        <w:t>"http://www.w3.org/2001/XMLSchema-instance", "phone:inquiryPaymentResponse": { "@xmlns:phone": "http://service.bni.co.id/phone", "@xmlns:phone_1": "http://service.bni.co.id/switcher_v2/phone", "response": { "clientId": "API", "reffNum": "20201210044823980634", "content": { "@xsi:type": "phone_1:InquiryTelkomRes", "amount": "65000", "areaCode": "0021", "phoneNum": "045784578", "divreCode": "020201", "NPWP": "123456789012345", "customerName": "JACO VAN NISTELROOY", "paymentFlag": "02", "amountBill": "2", "datelCode": "0201", "billAmount1": null, "billRef1": null, "billAmount2": "30000", "billRef2": "209A238010", "billAmount3": "35000", "billRef3": "208A837050", "fee": "2500" } } } }}</w:t>
      </w:r>
    </w:p>
    <w:p w14:paraId="1CCE6109" w14:textId="77777777" w:rsidR="003A329D" w:rsidRDefault="00000000">
      <w:r>
        <w:t>['No data']</w:t>
      </w:r>
    </w:p>
    <w:p w14:paraId="346D6219" w14:textId="3BB7A4D9" w:rsidR="003A329D" w:rsidRDefault="00000000">
      <w:r>
        <w:t>Response Codes</w:t>
      </w:r>
      <w:r w:rsidR="0097757E">
        <w:t xml:space="preserve"> </w:t>
      </w:r>
      <w:r w:rsidR="0097757E">
        <w:t>of Inquiry Tagihan Telkom</w:t>
      </w:r>
      <w:r>
        <w:t>: Numerical codes indicating the status of the API request, along with corresponding descriptions.</w:t>
      </w:r>
    </w:p>
    <w:p w14:paraId="63592C07" w14:textId="77777777" w:rsidR="003A329D" w:rsidRDefault="00000000">
      <w:r>
        <w:t>['12', 'Invalid Transaction', 'Invalid Transaction']</w:t>
      </w:r>
    </w:p>
    <w:p w14:paraId="6EFAE54D" w14:textId="77777777" w:rsidR="003A329D" w:rsidRDefault="00000000">
      <w:r>
        <w:t>['14', 'Data not found', 'No Data to Update']</w:t>
      </w:r>
    </w:p>
    <w:p w14:paraId="2A3BB63B" w14:textId="77777777" w:rsidR="003A329D" w:rsidRDefault="00000000">
      <w:r>
        <w:t>['9990', 'Duplicate Refference Number', 'Duplicate Refference Number']</w:t>
      </w:r>
    </w:p>
    <w:p w14:paraId="4FCAC7A1" w14:textId="77777777" w:rsidR="003A329D" w:rsidRDefault="00000000">
      <w:r>
        <w:t>['D0', 'Number or ID wrong or unregistered', 'Number or ID wrong or unregistered']</w:t>
      </w:r>
    </w:p>
    <w:p w14:paraId="31594F4B" w14:textId="77777777" w:rsidR="003A329D" w:rsidRDefault="00000000">
      <w:r>
        <w:t>['D1', 'Number or ID blocked', 'Number or ID blocked']</w:t>
      </w:r>
    </w:p>
    <w:p w14:paraId="4A43C7FD" w14:textId="77777777" w:rsidR="003A329D" w:rsidRDefault="00000000">
      <w:r>
        <w:t>['D2', 'Number or ID expired', 'Number or ID expired']</w:t>
      </w:r>
    </w:p>
    <w:p w14:paraId="255C0349" w14:textId="77777777" w:rsidR="003A329D" w:rsidRDefault="00000000">
      <w:r>
        <w:t>['D3', 'Number or ID not allowed', 'Number or ID not allowed']</w:t>
      </w:r>
    </w:p>
    <w:p w14:paraId="55F6E135" w14:textId="77777777" w:rsidR="003A329D" w:rsidRDefault="00000000">
      <w:r>
        <w:t>['D7', 'Maximum amount reached', 'Maximum amount reached']</w:t>
      </w:r>
    </w:p>
    <w:p w14:paraId="7B2A9859" w14:textId="77777777" w:rsidR="003A329D" w:rsidRDefault="00000000">
      <w:r>
        <w:t>['-1', '(BPJS_TKBPU) SYSTEM ERROR FROM BPJSTKBPU', '(BPJS_TKBPU) SYSTEM ERROR FROM BPJSTKBPU']</w:t>
      </w:r>
    </w:p>
    <w:p w14:paraId="2C239654" w14:textId="77777777" w:rsidR="003A329D" w:rsidRDefault="00000000">
      <w:r>
        <w:t>['-3', '(BPJS_TKBPU) KODEIURAN IS NOT YET FORMED', '(BPJS_TKBPU) KODEIURAN IS NOT YET FORMED']</w:t>
      </w:r>
    </w:p>
    <w:p w14:paraId="6C4AE210" w14:textId="77777777" w:rsidR="003A329D" w:rsidRDefault="00000000">
      <w:r>
        <w:t>['-2', '(BPJS_TKBPU) BILLING ALREADY PAID', '(BPJS_TKBPU) BILLING ALREADY PAID']</w:t>
      </w:r>
    </w:p>
    <w:p w14:paraId="0FCF7FF1" w14:textId="77777777" w:rsidR="003A329D" w:rsidRDefault="00000000">
      <w:r>
        <w:t>['9981', '(SOA) SOA GENERAL ERROR', '(SOA) SOA GENERAL ERROR']</w:t>
      </w:r>
    </w:p>
    <w:p w14:paraId="266C0B42" w14:textId="77777777" w:rsidR="003A329D" w:rsidRDefault="00000000">
      <w:r>
        <w:t>['9401', '(SOA) NO DATA TO REVERSED', '(SOA) NO DATA TO REVERSED']</w:t>
      </w:r>
    </w:p>
    <w:p w14:paraId="19F89A20" w14:textId="77777777" w:rsidR="003A329D" w:rsidRDefault="00000000">
      <w:r>
        <w:t>['9998', '(SOA) TIMEOUT BETWEEN SOA AND BPJSTKBPU', '(SOA) TIMEOUT BETWEEN SOA AND BPJSTKBPU']</w:t>
      </w:r>
    </w:p>
    <w:p w14:paraId="713D8B79" w14:textId="77777777" w:rsidR="003A329D" w:rsidRDefault="00000000">
      <w:r>
        <w:t>['9801', '(SOA) FAILED TO ESTABLISH BACKSIDE CONNECTION', '(SOA) FAILED TO ESTABLISH BACKSIDE CONNECTION']</w:t>
      </w:r>
    </w:p>
    <w:p w14:paraId="611C9698" w14:textId="77777777" w:rsidR="003A329D" w:rsidRDefault="00000000">
      <w:r>
        <w:lastRenderedPageBreak/>
        <w:t>['9802', '(SOA) FAILED TO ESTABLISH BACKSIDE CONNECTION', '(SOA) FAILED TO ESTABLISH BACKSIDE CONNECTION']</w:t>
      </w:r>
    </w:p>
    <w:p w14:paraId="20CA25CE" w14:textId="77777777" w:rsidR="003A329D" w:rsidRDefault="00000000">
      <w:r>
        <w:t>['9806', '(SOA) TIMEOUT BETWEEN SOA AND BPJSTKBPU', '(SOA) TIMEOUT BETWEEN SOA AND BPJSTKBPU']</w:t>
      </w:r>
    </w:p>
    <w:p w14:paraId="0619087C" w14:textId="77777777" w:rsidR="003A329D" w:rsidRDefault="00000000">
      <w:r>
        <w:t>['9803', '(SOA) TIMEOUT BETWEEN SOA AND BPJSTK', '(SOA) TIMEOUT BETWEEN SOA AND BPJSTK']</w:t>
      </w:r>
    </w:p>
    <w:p w14:paraId="09673CD1" w14:textId="77777777" w:rsidR="003A329D" w:rsidRDefault="00000000">
      <w:r>
        <w:t>['-1', '(BPJS_KETENAGAKERJAAN) EXCEPTION AT BPJS-TK SERVER', '(BPJS_KETENAGAKERJAAN) EXCEPTION AT BPJS-TK SERVER']</w:t>
      </w:r>
    </w:p>
    <w:p w14:paraId="5894C124" w14:textId="77777777" w:rsidR="003A329D" w:rsidRDefault="00000000">
      <w:r>
        <w:t>['-3', '(BPJS_KETENAGAKERJAAN) BILLING HAS BEEN PAID', '(BPJS_KETENAGAKERJAAN) BILLING HAS BEEN PAID']</w:t>
      </w:r>
    </w:p>
    <w:p w14:paraId="5DC26A27" w14:textId="77777777" w:rsidR="003A329D" w:rsidRDefault="00000000">
      <w:r>
        <w:t>['0169', '(ICONS) INVALID ACCOUNT', '(ICONS) INVALID ACCOUNT']</w:t>
      </w:r>
    </w:p>
    <w:p w14:paraId="066F3F7A" w14:textId="77777777" w:rsidR="003A329D" w:rsidRDefault="00000000">
      <w:r>
        <w:t>['9901', '(SOA) SOA GENERAL ERROR', '(SOA) SOA GENERAL ERROR']</w:t>
      </w:r>
    </w:p>
    <w:p w14:paraId="74E2CE9C" w14:textId="77777777" w:rsidR="003A329D" w:rsidRDefault="00000000">
      <w:r>
        <w:t>['0398', '(ICONS) INSUFFICIENT FUNDS', '(ICONS) INSUFFICIENT FUNDS']</w:t>
      </w:r>
    </w:p>
    <w:p w14:paraId="3C1D25B7" w14:textId="77777777" w:rsidR="003A329D" w:rsidRDefault="00000000">
      <w:r>
        <w:t>['CC_BNI14', 'Maaf, pembayaran kartu kredit bank Anda belum dapat dilayani melalui channel ini', 'Maaf, pembayaran kartu kredit bank Anda belum dapat dilayani melalui channel ini']</w:t>
      </w:r>
    </w:p>
    <w:p w14:paraId="453CBEAA" w14:textId="77777777" w:rsidR="003A329D" w:rsidRDefault="00000000">
      <w:r>
        <w:t>['CC_BNI12', 'Transaksi tidak dapat diproses karena rekening anda tidak aktif', 'Transaksi tidak dapat diproses karena rekening anda tidak aktif']</w:t>
      </w:r>
    </w:p>
    <w:p w14:paraId="466B49C9" w14:textId="77777777" w:rsidR="003A329D" w:rsidRDefault="00000000">
      <w:r>
        <w:t>['CC_BNI51', 'Saldo anda tidak cukup', 'Saldo anda tidak cukup']</w:t>
      </w:r>
    </w:p>
    <w:p w14:paraId="1CFA8F8B" w14:textId="77777777" w:rsidR="003A329D" w:rsidRDefault="00000000">
      <w:r>
        <w:t>['HSBC51', 'Transaksi tidak dapat diproses karena dana tidak mencukupi', 'Transaksi tidak dapat diproses karena dana tidak mencukupi']</w:t>
      </w:r>
    </w:p>
    <w:p w14:paraId="53619412" w14:textId="77777777" w:rsidR="003A329D" w:rsidRDefault="00000000">
      <w:r>
        <w:t>['BRI9001', 'Pastikan nomor kartu yang Anda input benar', 'Pastikan nomor kartu yang Anda input benar']</w:t>
      </w:r>
    </w:p>
    <w:p w14:paraId="617A68CE" w14:textId="77777777" w:rsidR="003A329D" w:rsidRDefault="00000000">
      <w:r>
        <w:t>['76', 'Invalid account or Invalid BilingId or Transaction failed', 'Invalid account or Invalid BilingId or Transaction failed']</w:t>
      </w:r>
    </w:p>
    <w:p w14:paraId="301380C0" w14:textId="77777777" w:rsidR="003A329D" w:rsidRDefault="00000000">
      <w:r>
        <w:t>['99', 'Failed to establish a backside connection', 'Failed to establish a backside connection']</w:t>
      </w:r>
    </w:p>
    <w:p w14:paraId="773F1E63" w14:textId="77777777" w:rsidR="003A329D" w:rsidRDefault="00000000">
      <w:r>
        <w:t>['9908', 'MCP param not found for GOPAY_GOJEK', 'MCP param not found for GOPAY_GOJEK']</w:t>
      </w:r>
    </w:p>
    <w:p w14:paraId="4B7DB799" w14:textId="77777777" w:rsidR="003A329D" w:rsidRDefault="00000000">
      <w:r>
        <w:t>['16', '(GOPAY) CUSTOMER NOT FOUND.', '(GOPAY) CUSTOMER NOT FOUND.']</w:t>
      </w:r>
    </w:p>
    <w:p w14:paraId="30F9372F" w14:textId="77777777" w:rsidR="003A329D" w:rsidRDefault="00000000">
      <w:r>
        <w:t>['0169', '(ICONS) CEK DIGIT INVALID', '(ICONS) CEK DIGIT INVALID']</w:t>
      </w:r>
    </w:p>
    <w:p w14:paraId="63C6CE4E" w14:textId="77777777" w:rsidR="003A329D" w:rsidRDefault="00000000">
      <w:r>
        <w:t>['0398', '(ICONS) DANA TIDAK CUKUP', '(ICONS) DANA TIDAK CUKUP']</w:t>
      </w:r>
    </w:p>
    <w:p w14:paraId="5CE56412" w14:textId="77777777" w:rsidR="003A329D" w:rsidRDefault="00000000">
      <w:r>
        <w:lastRenderedPageBreak/>
        <w:t>['9126', 'No response from provider', 'No response from provider']</w:t>
      </w:r>
    </w:p>
    <w:p w14:paraId="673CE94B" w14:textId="77777777" w:rsidR="003A329D" w:rsidRDefault="00000000">
      <w:r>
        <w:t>['INDOSAT14', 'Pastikan nomor yang Anda input benar', 'Pastikan nomor yang Anda input benar']</w:t>
      </w:r>
    </w:p>
    <w:p w14:paraId="26CECB86" w14:textId="77777777" w:rsidR="003A329D" w:rsidRDefault="00000000">
      <w:r>
        <w:t>['76', 'Invalid account', 'Invalid account']</w:t>
      </w:r>
    </w:p>
    <w:p w14:paraId="66628F05" w14:textId="77777777" w:rsidR="003A329D" w:rsidRDefault="00000000">
      <w:r>
        <w:t>['51', 'Dana rekening tidak cukup', 'Dana rekening tidak cukup']</w:t>
      </w:r>
    </w:p>
    <w:p w14:paraId="6E15AD9F" w14:textId="77777777" w:rsidR="003A329D" w:rsidRDefault="00000000">
      <w:r>
        <w:t>['HALO14', 'Nomor telepon tidak terdaftar di Telkomsel', 'Nomor telepon tidak terdaftar di Telkomsel']</w:t>
      </w:r>
    </w:p>
    <w:p w14:paraId="50B2A1CD" w14:textId="77777777" w:rsidR="003A329D" w:rsidRDefault="00000000">
      <w:r>
        <w:t>['05', '(LINKAJATCASH) MSISDN Not Found', '(LINKAJATCASH) MSISDN Not Found']</w:t>
      </w:r>
    </w:p>
    <w:p w14:paraId="6FF604AB" w14:textId="77777777" w:rsidR="003A329D" w:rsidRDefault="00000000">
      <w:r>
        <w:t>['0417', '(ICONS) NOMINAL TIDAK BOLEH NOL', '(ICONS) NOMINAL TIDAK BOLEH NOL']</w:t>
      </w:r>
    </w:p>
    <w:p w14:paraId="4C1E1419" w14:textId="77777777" w:rsidR="003A329D" w:rsidRDefault="00000000">
      <w:r>
        <w:t>['0208', '(ICONS) NOMOR REKENING INVALID', '(ICONS) NOMOR REKENING INVALID']</w:t>
      </w:r>
    </w:p>
    <w:p w14:paraId="38F5E637" w14:textId="77777777" w:rsidR="003A329D" w:rsidRDefault="00000000">
      <w:r>
        <w:t>['12', '(LINKAJATCASH) Invalid transaction', '(LINKAJATCASH) Invalid transaction']</w:t>
      </w:r>
    </w:p>
    <w:p w14:paraId="4C8D8B5F" w14:textId="77777777" w:rsidR="003A329D" w:rsidRDefault="00000000">
      <w:r>
        <w:t>['FREN_POSTPAID14', 'Pastikan nomor yang Anda input benar', 'Pastikan nomor yang Anda input benar']</w:t>
      </w:r>
    </w:p>
    <w:p w14:paraId="6D28889C" w14:textId="77777777" w:rsidR="003A329D" w:rsidRDefault="00000000">
      <w:r>
        <w:t>['FREN_POSTPAID51', 'Saldo anda tidak cukup', 'Saldo anda tidak cukup']</w:t>
      </w:r>
    </w:p>
    <w:p w14:paraId="470DC55A" w14:textId="77777777" w:rsidR="003A329D" w:rsidRDefault="00000000">
      <w:r>
        <w:br w:type="page"/>
      </w:r>
    </w:p>
    <w:p w14:paraId="7658F11F" w14:textId="77777777" w:rsidR="003A329D" w:rsidRDefault="00000000">
      <w:pPr>
        <w:pStyle w:val="Heading1"/>
      </w:pPr>
      <w:r>
        <w:lastRenderedPageBreak/>
        <w:t>Sharing Billers - Payment Tagihan Telkom</w:t>
      </w:r>
    </w:p>
    <w:p w14:paraId="4D2733E3" w14:textId="6D7EDAC0" w:rsidR="003A329D" w:rsidRDefault="00000000">
      <w:r>
        <w:t>Payment Tagihan Telkom API is used to get the balance of a Telkomsel number.</w:t>
      </w:r>
    </w:p>
    <w:p w14:paraId="73FE6E71" w14:textId="3D3FA2B9" w:rsidR="003A329D" w:rsidRDefault="00000000">
      <w:r>
        <w:t>Information</w:t>
      </w:r>
      <w:r w:rsidR="0097757E">
        <w:t xml:space="preserve"> of Payment Tagihan Telkom</w:t>
      </w:r>
      <w:r>
        <w:t>: Essential details about the "</w:t>
      </w:r>
      <w:r w:rsidR="004E2D32">
        <w:t>Payment Tagihan Telkom</w:t>
      </w:r>
      <w:r>
        <w:t>" API, including its purpose, method, path, format, and authentication method.</w:t>
      </w:r>
    </w:p>
    <w:p w14:paraId="02DFE33C" w14:textId="77777777" w:rsidR="003A329D" w:rsidRDefault="00000000">
      <w:r>
        <w:t>['Hostname', 'To be confirm']</w:t>
      </w:r>
    </w:p>
    <w:p w14:paraId="621D23C6" w14:textId="77777777" w:rsidR="003A329D" w:rsidRDefault="00000000">
      <w:r>
        <w:t>['Port', 'To be confirm']</w:t>
      </w:r>
    </w:p>
    <w:p w14:paraId="12F25EDE" w14:textId="77777777" w:rsidR="003A329D" w:rsidRDefault="00000000">
      <w:r>
        <w:t>['HTTP Method', 'POST']</w:t>
      </w:r>
    </w:p>
    <w:p w14:paraId="772E1F65" w14:textId="77777777" w:rsidR="003A329D" w:rsidRDefault="00000000">
      <w:r>
        <w:t>['Path', 'sharingBiller/telco/tagihan/telkom/pay']</w:t>
      </w:r>
    </w:p>
    <w:p w14:paraId="3F776119" w14:textId="77777777" w:rsidR="003A329D" w:rsidRDefault="00000000">
      <w:r>
        <w:t>['Format', 'JSON']</w:t>
      </w:r>
    </w:p>
    <w:p w14:paraId="61D4DC37" w14:textId="77777777" w:rsidR="003A329D" w:rsidRDefault="00000000">
      <w:r>
        <w:t>['Authentication', 'OAuth 2.0 (client credential)']</w:t>
      </w:r>
    </w:p>
    <w:p w14:paraId="3E11058B" w14:textId="1763196B" w:rsidR="003A329D" w:rsidRDefault="00000000">
      <w:r>
        <w:t>HTTP Headers</w:t>
      </w:r>
      <w:r w:rsidR="0097757E">
        <w:t xml:space="preserve"> </w:t>
      </w:r>
      <w:r w:rsidR="0097757E">
        <w:t>of Payment Tagihan Telkom</w:t>
      </w:r>
      <w:r>
        <w:t>: Key information sent in the header of the HTTP request, including the API key and content type.</w:t>
      </w:r>
    </w:p>
    <w:p w14:paraId="2E0E7DFD" w14:textId="77777777" w:rsidR="003A329D" w:rsidRDefault="00000000">
      <w:r>
        <w:t>['X-API-Key', 'String', 'Yes', 'API Key']</w:t>
      </w:r>
    </w:p>
    <w:p w14:paraId="7D041A3D" w14:textId="77777777" w:rsidR="003A329D" w:rsidRDefault="00000000">
      <w:r>
        <w:t>['Content-Type', 'application/json', 'Yes', '']</w:t>
      </w:r>
    </w:p>
    <w:p w14:paraId="216F935E" w14:textId="68EF0FE3" w:rsidR="003A329D" w:rsidRDefault="00000000">
      <w:r>
        <w:t>Exp Full URL</w:t>
      </w:r>
      <w:r w:rsidR="0097757E">
        <w:t xml:space="preserve"> </w:t>
      </w:r>
      <w:r w:rsidR="0097757E">
        <w:t>of Payment Tagihan Telkom</w:t>
      </w:r>
      <w:r>
        <w:t>: The complete web address for the API request, including the host, port, path, and access token.</w:t>
      </w:r>
    </w:p>
    <w:p w14:paraId="507544B4" w14:textId="77777777" w:rsidR="003A329D" w:rsidRDefault="00000000">
      <w:r>
        <w:t>https://[host]:[port]/sharingBiller/telco/tagihan/telkom/pay?access_token=[access_token]</w:t>
      </w:r>
    </w:p>
    <w:p w14:paraId="3DD99923" w14:textId="77777777" w:rsidR="003A329D" w:rsidRDefault="00000000">
      <w:r>
        <w:t>['access_token', 'String', 'Yes', 'Token provided from gettoken request']</w:t>
      </w:r>
    </w:p>
    <w:p w14:paraId="5FD4B532" w14:textId="03C1C489" w:rsidR="003A329D" w:rsidRDefault="00000000">
      <w:r>
        <w:t>Request Body</w:t>
      </w:r>
      <w:r w:rsidR="0097757E">
        <w:t xml:space="preserve"> </w:t>
      </w:r>
      <w:r w:rsidR="0097757E">
        <w:t>of Payment Tagihan Telkom</w:t>
      </w:r>
      <w:r>
        <w:t>: The data sent as part of the API request, containing parameters such as client ID, account number, and signature.</w:t>
      </w:r>
    </w:p>
    <w:p w14:paraId="7E382510" w14:textId="77777777" w:rsidR="003A329D" w:rsidRDefault="00000000">
      <w:r>
        <w:t>{ "amount": "65000", "areaCode": "0021", "phoneNum": "045784578", "divreCode": "020201", "NPWP": "123456789012345", "customerName": "JACO VAN NISTELROOY", "paymentFlag": "02", "amountBill": "2", "datelCode": "0201", "billAmount1": null, "billRef1": null, "billAmount2": "30000", "billRef2": "209A238010", "billAmount3": "35000", "billRef3": "208A837050", "accountNum": "0316031099", "signature": "[SIGNATURE]"}</w:t>
      </w:r>
    </w:p>
    <w:p w14:paraId="4AF2D837" w14:textId="77777777" w:rsidR="003A329D" w:rsidRDefault="00000000">
      <w:r>
        <w:t>['signature', 'String', 'Yes', '']</w:t>
      </w:r>
    </w:p>
    <w:p w14:paraId="615D8421" w14:textId="77777777" w:rsidR="003A329D" w:rsidRDefault="00000000">
      <w:r>
        <w:t>['phoneNum', 'String', 'Yes', '']</w:t>
      </w:r>
    </w:p>
    <w:p w14:paraId="5BA2D122" w14:textId="77777777" w:rsidR="003A329D" w:rsidRDefault="00000000">
      <w:r>
        <w:t>['customerName', 'String', 'Yes', '']</w:t>
      </w:r>
    </w:p>
    <w:p w14:paraId="103DFBD1" w14:textId="77777777" w:rsidR="003A329D" w:rsidRDefault="00000000">
      <w:r>
        <w:t>['paymentFlag', 'String', 'Yes', '']</w:t>
      </w:r>
    </w:p>
    <w:p w14:paraId="34F23B12" w14:textId="77777777" w:rsidR="003A329D" w:rsidRDefault="00000000">
      <w:r>
        <w:lastRenderedPageBreak/>
        <w:t>['NPWP', 'String', 'Yes', '']</w:t>
      </w:r>
    </w:p>
    <w:p w14:paraId="4BD0F994" w14:textId="77777777" w:rsidR="003A329D" w:rsidRDefault="00000000">
      <w:r>
        <w:t>['areaCode', 'String', 'Yes', '']</w:t>
      </w:r>
    </w:p>
    <w:p w14:paraId="2B038D04" w14:textId="77777777" w:rsidR="003A329D" w:rsidRDefault="00000000">
      <w:r>
        <w:t>['divreCode', 'String', 'Yes', '']</w:t>
      </w:r>
    </w:p>
    <w:p w14:paraId="42459BA9" w14:textId="77777777" w:rsidR="003A329D" w:rsidRDefault="00000000">
      <w:r>
        <w:t>['datelCode', 'String', 'Yes', '']</w:t>
      </w:r>
    </w:p>
    <w:p w14:paraId="037167A2" w14:textId="77777777" w:rsidR="003A329D" w:rsidRDefault="00000000">
      <w:r>
        <w:t>['billRef2', 'String', 'Yes', '']</w:t>
      </w:r>
    </w:p>
    <w:p w14:paraId="30A15F09" w14:textId="77777777" w:rsidR="003A329D" w:rsidRDefault="00000000">
      <w:r>
        <w:t>['billAmount1', 'String', 'Yes', '']</w:t>
      </w:r>
    </w:p>
    <w:p w14:paraId="39C7A40D" w14:textId="77777777" w:rsidR="003A329D" w:rsidRDefault="00000000">
      <w:r>
        <w:t>['billRef1', 'String', 'Yes', '']</w:t>
      </w:r>
    </w:p>
    <w:p w14:paraId="3AED6103" w14:textId="77777777" w:rsidR="003A329D" w:rsidRDefault="00000000">
      <w:r>
        <w:t>['billAmount3', 'String', 'Yes', '']</w:t>
      </w:r>
    </w:p>
    <w:p w14:paraId="3FAF8535" w14:textId="77777777" w:rsidR="003A329D" w:rsidRDefault="00000000">
      <w:r>
        <w:t>['billRef3', 'String', 'Yes', '']</w:t>
      </w:r>
    </w:p>
    <w:p w14:paraId="4B962948" w14:textId="77777777" w:rsidR="003A329D" w:rsidRDefault="00000000">
      <w:r>
        <w:t>['amountBill', 'String', 'Yes', '']</w:t>
      </w:r>
    </w:p>
    <w:p w14:paraId="5ABA7FA1" w14:textId="77777777" w:rsidR="003A329D" w:rsidRDefault="00000000">
      <w:r>
        <w:t>['billAmount2', 'String', 'Yes', '']</w:t>
      </w:r>
    </w:p>
    <w:p w14:paraId="3FBF207A" w14:textId="77777777" w:rsidR="003A329D" w:rsidRDefault="00000000">
      <w:r>
        <w:t>['amount', 'Numeric', 'Yes', '']</w:t>
      </w:r>
    </w:p>
    <w:p w14:paraId="224DABC2" w14:textId="77777777" w:rsidR="003A329D" w:rsidRDefault="00000000">
      <w:r>
        <w:t>['accountNum', 'String', 'Yes', '']</w:t>
      </w:r>
    </w:p>
    <w:p w14:paraId="18C2F73D" w14:textId="2368228D" w:rsidR="003A329D" w:rsidRDefault="00000000">
      <w:r>
        <w:t>Response</w:t>
      </w:r>
      <w:r w:rsidR="0097757E">
        <w:t xml:space="preserve"> </w:t>
      </w:r>
      <w:r w:rsidR="0097757E">
        <w:t>of Payment Tagihan Telkom</w:t>
      </w:r>
      <w:r>
        <w:t>: The data returned by the API, providing information about the requested balance.</w:t>
      </w:r>
    </w:p>
    <w:p w14:paraId="0A9396C3" w14:textId="77777777" w:rsidR="003A329D" w:rsidRDefault="00000000">
      <w:r>
        <w:t>{ "soapenv:Body": { "@xmlns:soapenc": "http://schemas.xmlsoap.org/soap/encoding/", "@xmlns:xsd": "http://www.w3.org/2001/XMLSchema", "@xmlns:xsi": "http://www.w3.org/2001/XMLSchema-instance", "phone:doPaymentResponse": { "@xmlns:phone": "http://service.bni.co.id/phone", "@xmlns:phone_1": "http://service.bni.co.id/switcher_v2/phone", "response": { "clientId": "API", "reffNum": "20201210050000643196", "journal": "900080097", "financialJournal": "061018", "content": { "@xsi:type": "phone_1:PayTelkomRes", "amount": "65000", "areaCode": "0021", "phoneNum": "045784578", "divreCode": "020201", "NPWP": "123456789012345", "customerName": "JACO VAN NISTELROOY", "paymentFlag": "02", "amountBill": "2", "datelCode": "0201", "billAmount1": null, "billRef1": null, "billAmount2": "30000", "billRef2": "209A238010", "billAmount3": "35000", "billRef3": "208A837050", "accountNum": "0316031099", "fee": "2500" } } } }}</w:t>
      </w:r>
    </w:p>
    <w:p w14:paraId="5B0B61C6" w14:textId="77777777" w:rsidR="003A329D" w:rsidRDefault="00000000">
      <w:r>
        <w:t>['No data']</w:t>
      </w:r>
    </w:p>
    <w:p w14:paraId="5EB2C5D7" w14:textId="08E8ADA4" w:rsidR="003A329D" w:rsidRDefault="00000000">
      <w:r>
        <w:t>Response Codes</w:t>
      </w:r>
      <w:r w:rsidR="0097757E">
        <w:t xml:space="preserve"> </w:t>
      </w:r>
      <w:r w:rsidR="0097757E">
        <w:t>of Payment Tagihan Telkom</w:t>
      </w:r>
      <w:r>
        <w:t>: Numerical codes indicating the status of the API request, along with corresponding descriptions.</w:t>
      </w:r>
    </w:p>
    <w:p w14:paraId="0B5CABF0" w14:textId="77777777" w:rsidR="003A329D" w:rsidRDefault="00000000">
      <w:r>
        <w:t>['12', 'Invalid Transaction', 'Invalid Transaction']</w:t>
      </w:r>
    </w:p>
    <w:p w14:paraId="7D3CE010" w14:textId="77777777" w:rsidR="003A329D" w:rsidRDefault="00000000">
      <w:r>
        <w:lastRenderedPageBreak/>
        <w:t>['14', 'Data not found', 'No Data to Update']</w:t>
      </w:r>
    </w:p>
    <w:p w14:paraId="236CC9C3" w14:textId="77777777" w:rsidR="003A329D" w:rsidRDefault="00000000">
      <w:r>
        <w:t>['9990', 'Duplicate Refference Number', 'Duplicate Refference Number']</w:t>
      </w:r>
    </w:p>
    <w:p w14:paraId="1F8512BC" w14:textId="77777777" w:rsidR="003A329D" w:rsidRDefault="00000000">
      <w:r>
        <w:t>['D0', 'Number or ID wrong or unregistered', 'Number or ID wrong or unregistered']</w:t>
      </w:r>
    </w:p>
    <w:p w14:paraId="4F2C886B" w14:textId="77777777" w:rsidR="003A329D" w:rsidRDefault="00000000">
      <w:r>
        <w:t>['D1', 'Number or ID blocked', 'Number or ID blocked']</w:t>
      </w:r>
    </w:p>
    <w:p w14:paraId="7A7A4DB4" w14:textId="77777777" w:rsidR="003A329D" w:rsidRDefault="00000000">
      <w:r>
        <w:t>['D2', 'Number or ID expired', 'Number or ID expired']</w:t>
      </w:r>
    </w:p>
    <w:p w14:paraId="4103F49E" w14:textId="77777777" w:rsidR="003A329D" w:rsidRDefault="00000000">
      <w:r>
        <w:t>['D3', 'Number or ID not allowed', 'Number or ID not allowed']</w:t>
      </w:r>
    </w:p>
    <w:p w14:paraId="4FCC1F66" w14:textId="77777777" w:rsidR="003A329D" w:rsidRDefault="00000000">
      <w:r>
        <w:t>['D7', 'Maximum amount reached', 'Maximum amount reached']</w:t>
      </w:r>
    </w:p>
    <w:p w14:paraId="64DD6943" w14:textId="77777777" w:rsidR="003A329D" w:rsidRDefault="00000000">
      <w:r>
        <w:t>['-1', '(BPJS_TKBPU) SYSTEM ERROR FROM BPJSTKBPU', '(BPJS_TKBPU) SYSTEM ERROR FROM BPJSTKBPU']</w:t>
      </w:r>
    </w:p>
    <w:p w14:paraId="1D1C2E0C" w14:textId="77777777" w:rsidR="003A329D" w:rsidRDefault="00000000">
      <w:r>
        <w:t>['-3', '(BPJS_TKBPU) KODEIURAN IS NOT YET FORMED', '(BPJS_TKBPU) KODEIURAN IS NOT YET FORMED']</w:t>
      </w:r>
    </w:p>
    <w:p w14:paraId="5D1F3BC1" w14:textId="77777777" w:rsidR="003A329D" w:rsidRDefault="00000000">
      <w:r>
        <w:t>['-2', '(BPJS_TKBPU) BILLING ALREADY PAID', '(BPJS_TKBPU) BILLING ALREADY PAID']</w:t>
      </w:r>
    </w:p>
    <w:p w14:paraId="12443A33" w14:textId="77777777" w:rsidR="003A329D" w:rsidRDefault="00000000">
      <w:r>
        <w:t>['9981', '(SOA) SOA GENERAL ERROR', '(SOA) SOA GENERAL ERROR']</w:t>
      </w:r>
    </w:p>
    <w:p w14:paraId="5E797D42" w14:textId="77777777" w:rsidR="003A329D" w:rsidRDefault="00000000">
      <w:r>
        <w:t>['9401', '(SOA) NO DATA TO REVERSED', '(SOA) NO DATA TO REVERSED']</w:t>
      </w:r>
    </w:p>
    <w:p w14:paraId="75C738CC" w14:textId="77777777" w:rsidR="003A329D" w:rsidRDefault="00000000">
      <w:r>
        <w:t>['9998', '(SOA) TIMEOUT BETWEEN SOA AND BPJSTKBPU', '(SOA) TIMEOUT BETWEEN SOA AND BPJSTKBPU']</w:t>
      </w:r>
    </w:p>
    <w:p w14:paraId="76DAD28E" w14:textId="77777777" w:rsidR="003A329D" w:rsidRDefault="00000000">
      <w:r>
        <w:t>['9801', '(SOA) FAILED TO ESTABLISH BACKSIDE CONNECTION', '(SOA) FAILED TO ESTABLISH BACKSIDE CONNECTION']</w:t>
      </w:r>
    </w:p>
    <w:p w14:paraId="43CC99BB" w14:textId="77777777" w:rsidR="003A329D" w:rsidRDefault="00000000">
      <w:r>
        <w:t>['9802', '(SOA) FAILED TO ESTABLISH BACKSIDE CONNECTION', '(SOA) FAILED TO ESTABLISH BACKSIDE CONNECTION']</w:t>
      </w:r>
    </w:p>
    <w:p w14:paraId="1B32766C" w14:textId="77777777" w:rsidR="003A329D" w:rsidRDefault="00000000">
      <w:r>
        <w:t>['9806', '(SOA) TIMEOUT BETWEEN SOA AND BPJSTKBPU', '(SOA) TIMEOUT BETWEEN SOA AND BPJSTKBPU']</w:t>
      </w:r>
    </w:p>
    <w:p w14:paraId="79F5DEC1" w14:textId="77777777" w:rsidR="003A329D" w:rsidRDefault="00000000">
      <w:r>
        <w:t>['9803', '(SOA) TIMEOUT BETWEEN SOA AND BPJSTK', '(SOA) TIMEOUT BETWEEN SOA AND BPJSTK']</w:t>
      </w:r>
    </w:p>
    <w:p w14:paraId="686F83ED" w14:textId="77777777" w:rsidR="003A329D" w:rsidRDefault="00000000">
      <w:r>
        <w:t>['-1', '(BPJS_KETENAGAKERJAAN) EXCEPTION AT BPJS-TK SERVER', '(BPJS_KETENAGAKERJAAN) EXCEPTION AT BPJS-TK SERVER']</w:t>
      </w:r>
    </w:p>
    <w:p w14:paraId="19251801" w14:textId="77777777" w:rsidR="003A329D" w:rsidRDefault="00000000">
      <w:r>
        <w:t>['-3', '(BPJS_KETENAGAKERJAAN) BILLING HAS BEEN PAID', '(BPJS_KETENAGAKERJAAN) BILLING HAS BEEN PAID']</w:t>
      </w:r>
    </w:p>
    <w:p w14:paraId="3F16B056" w14:textId="77777777" w:rsidR="003A329D" w:rsidRDefault="00000000">
      <w:r>
        <w:t>['0169', '(ICONS) INVALID ACCOUNT', '(ICONS) INVALID ACCOUNT']</w:t>
      </w:r>
    </w:p>
    <w:p w14:paraId="6477A224" w14:textId="77777777" w:rsidR="003A329D" w:rsidRDefault="00000000">
      <w:r>
        <w:t>['9901', '(SOA) SOA GENERAL ERROR', '(SOA) SOA GENERAL ERROR']</w:t>
      </w:r>
    </w:p>
    <w:p w14:paraId="5C94232E" w14:textId="77777777" w:rsidR="003A329D" w:rsidRDefault="00000000">
      <w:r>
        <w:lastRenderedPageBreak/>
        <w:t>['0398', '(ICONS) INSUFFICIENT FUNDS', '(ICONS) INSUFFICIENT FUNDS']</w:t>
      </w:r>
    </w:p>
    <w:p w14:paraId="3A168F53" w14:textId="77777777" w:rsidR="003A329D" w:rsidRDefault="00000000">
      <w:r>
        <w:t>['CC_BNI14', 'Maaf, pembayaran kartu kredit bank Anda belum dapat dilayani melalui channel ini', 'Maaf, pembayaran kartu kredit bank Anda belum dapat dilayani melalui channel ini']</w:t>
      </w:r>
    </w:p>
    <w:p w14:paraId="0E854769" w14:textId="77777777" w:rsidR="003A329D" w:rsidRDefault="00000000">
      <w:r>
        <w:t>['CC_BNI12', 'Transaksi tidak dapat diproses karena rekening anda tidak aktif', 'Transaksi tidak dapat diproses karena rekening anda tidak aktif']</w:t>
      </w:r>
    </w:p>
    <w:p w14:paraId="2A113BF8" w14:textId="77777777" w:rsidR="003A329D" w:rsidRDefault="00000000">
      <w:r>
        <w:t>['CC_BNI51', 'Saldo anda tidak cukup', 'Saldo anda tidak cukup']</w:t>
      </w:r>
    </w:p>
    <w:p w14:paraId="7236751A" w14:textId="77777777" w:rsidR="003A329D" w:rsidRDefault="00000000">
      <w:r>
        <w:t>['HSBC51', 'Transaksi tidak dapat diproses karena dana tidak mencukupi', 'Transaksi tidak dapat diproses karena dana tidak mencukupi']</w:t>
      </w:r>
    </w:p>
    <w:p w14:paraId="2E3768BF" w14:textId="77777777" w:rsidR="003A329D" w:rsidRDefault="00000000">
      <w:r>
        <w:t>['BRI9001', 'Pastikan nomor kartu yang Anda input benar', 'Pastikan nomor kartu yang Anda input benar']</w:t>
      </w:r>
    </w:p>
    <w:p w14:paraId="1EBA3C6F" w14:textId="77777777" w:rsidR="003A329D" w:rsidRDefault="00000000">
      <w:r>
        <w:t>['76', 'Invalid account or Invalid BilingId or Transaction failed', 'Invalid account or Invalid BilingId or Transaction failed']</w:t>
      </w:r>
    </w:p>
    <w:p w14:paraId="69AD2804" w14:textId="77777777" w:rsidR="003A329D" w:rsidRDefault="00000000">
      <w:r>
        <w:t>['99', 'Failed to establish a backside connection', 'Failed to establish a backside connection']</w:t>
      </w:r>
    </w:p>
    <w:p w14:paraId="32E51C69" w14:textId="77777777" w:rsidR="003A329D" w:rsidRDefault="00000000">
      <w:r>
        <w:t>['9908', 'MCP param not found for GOPAY_GOJEK', 'MCP param not found for GOPAY_GOJEK']</w:t>
      </w:r>
    </w:p>
    <w:p w14:paraId="1A7FC4C2" w14:textId="77777777" w:rsidR="003A329D" w:rsidRDefault="00000000">
      <w:r>
        <w:t>['16', '(GOPAY) CUSTOMER NOT FOUND.', '(GOPAY) CUSTOMER NOT FOUND.']</w:t>
      </w:r>
    </w:p>
    <w:p w14:paraId="32AC0D6F" w14:textId="77777777" w:rsidR="003A329D" w:rsidRDefault="00000000">
      <w:r>
        <w:t>['0169', '(ICONS) CEK DIGIT INVALID', '(ICONS) CEK DIGIT INVALID']</w:t>
      </w:r>
    </w:p>
    <w:p w14:paraId="0D8C35B1" w14:textId="77777777" w:rsidR="003A329D" w:rsidRDefault="00000000">
      <w:r>
        <w:t>['0398', '(ICONS) DANA TIDAK CUKUP', '(ICONS) DANA TIDAK CUKUP']</w:t>
      </w:r>
    </w:p>
    <w:p w14:paraId="56F47D06" w14:textId="77777777" w:rsidR="003A329D" w:rsidRDefault="00000000">
      <w:r>
        <w:t>['9126', 'No response from provider', 'No response from provider']</w:t>
      </w:r>
    </w:p>
    <w:p w14:paraId="7C6D3215" w14:textId="77777777" w:rsidR="003A329D" w:rsidRDefault="00000000">
      <w:r>
        <w:t>['INDOSAT14', 'Pastikan nomor yang Anda input benar', 'Pastikan nomor yang Anda input benar']</w:t>
      </w:r>
    </w:p>
    <w:p w14:paraId="042746D8" w14:textId="77777777" w:rsidR="003A329D" w:rsidRDefault="00000000">
      <w:r>
        <w:t>['76', 'Invalid account', 'Invalid account']</w:t>
      </w:r>
    </w:p>
    <w:p w14:paraId="71D57FA4" w14:textId="77777777" w:rsidR="003A329D" w:rsidRDefault="00000000">
      <w:r>
        <w:t>['51', 'Dana rekening tidak cukup', 'Dana rekening tidak cukup']</w:t>
      </w:r>
    </w:p>
    <w:p w14:paraId="268EB91B" w14:textId="77777777" w:rsidR="003A329D" w:rsidRDefault="00000000">
      <w:r>
        <w:t>['HALO14', 'Nomor telepon tidak terdaftar di Telkomsel', 'Nomor telepon tidak terdaftar di Telkomsel']</w:t>
      </w:r>
    </w:p>
    <w:p w14:paraId="4C600452" w14:textId="77777777" w:rsidR="003A329D" w:rsidRDefault="00000000">
      <w:r>
        <w:t>['05', '(LINKAJATCASH) MSISDN Not Found', '(LINKAJATCASH) MSISDN Not Found']</w:t>
      </w:r>
    </w:p>
    <w:p w14:paraId="1A928A85" w14:textId="77777777" w:rsidR="003A329D" w:rsidRDefault="00000000">
      <w:r>
        <w:t>['0417', '(ICONS) NOMINAL TIDAK BOLEH NOL', '(ICONS) NOMINAL TIDAK BOLEH NOL']</w:t>
      </w:r>
    </w:p>
    <w:p w14:paraId="02D8C3CC" w14:textId="77777777" w:rsidR="003A329D" w:rsidRDefault="00000000">
      <w:r>
        <w:t>['0208', '(ICONS) NOMOR REKENING INVALID', '(ICONS) NOMOR REKENING INVALID']</w:t>
      </w:r>
    </w:p>
    <w:p w14:paraId="50DC146B" w14:textId="77777777" w:rsidR="003A329D" w:rsidRDefault="00000000">
      <w:r>
        <w:t>['12', '(LINKAJATCASH) Invalid transaction', '(LINKAJATCASH) Invalid transaction']</w:t>
      </w:r>
    </w:p>
    <w:p w14:paraId="26082644" w14:textId="77777777" w:rsidR="003A329D" w:rsidRDefault="00000000">
      <w:r>
        <w:lastRenderedPageBreak/>
        <w:t>['FREN_POSTPAID14', 'Pastikan nomor yang Anda input benar', 'Pastikan nomor yang Anda input benar']</w:t>
      </w:r>
    </w:p>
    <w:p w14:paraId="21B0BD92" w14:textId="77777777" w:rsidR="003A329D" w:rsidRDefault="00000000">
      <w:r>
        <w:t>['FREN_POSTPAID51', 'Saldo anda tidak cukup', 'Saldo anda tidak cukup']</w:t>
      </w:r>
    </w:p>
    <w:p w14:paraId="14654CBA" w14:textId="77777777" w:rsidR="003A329D" w:rsidRDefault="00000000">
      <w:r>
        <w:br w:type="page"/>
      </w:r>
    </w:p>
    <w:p w14:paraId="0D3D4860" w14:textId="77777777" w:rsidR="003A329D" w:rsidRDefault="00000000">
      <w:pPr>
        <w:pStyle w:val="Heading1"/>
      </w:pPr>
      <w:r>
        <w:lastRenderedPageBreak/>
        <w:t>Sharing Billers - Inquiry Tagihan Telkomsel Halo</w:t>
      </w:r>
    </w:p>
    <w:p w14:paraId="030E4553" w14:textId="77777777" w:rsidR="003A329D" w:rsidRDefault="00000000">
      <w:r>
        <w:t>Inquiry Tagihan Telkomsel Halo API allows developers to access and retrieve information about Telkomsel Halo bills, including bill amounts, payment due dates, and payment history. It is a RESTful API that uses JSON format for data exchange and requires authentication through OAuth 2.0 for secure access.</w:t>
      </w:r>
    </w:p>
    <w:p w14:paraId="55862857" w14:textId="127EAA2B" w:rsidR="003A329D" w:rsidRDefault="00000000">
      <w:r>
        <w:t>Information</w:t>
      </w:r>
      <w:r w:rsidR="0097757E">
        <w:t xml:space="preserve"> of Inquiry Tagihan Telkomsel Halo</w:t>
      </w:r>
      <w:r>
        <w:t>: Essential details about the "</w:t>
      </w:r>
      <w:r w:rsidR="004E2D32">
        <w:t>Inquiry Tagihan Telkomsel Halo</w:t>
      </w:r>
      <w:r>
        <w:t>" API, including its purpose, method, path, format, and authentication method.</w:t>
      </w:r>
    </w:p>
    <w:p w14:paraId="16C66B60" w14:textId="77777777" w:rsidR="003A329D" w:rsidRDefault="00000000">
      <w:r>
        <w:t>['Hostname', 'To be confirm']</w:t>
      </w:r>
    </w:p>
    <w:p w14:paraId="5511FD38" w14:textId="77777777" w:rsidR="003A329D" w:rsidRDefault="00000000">
      <w:r>
        <w:t>['Port', 'To be confirm']</w:t>
      </w:r>
    </w:p>
    <w:p w14:paraId="2E2C21CA" w14:textId="77777777" w:rsidR="003A329D" w:rsidRDefault="00000000">
      <w:r>
        <w:t>['HTTP Method', 'POST']</w:t>
      </w:r>
    </w:p>
    <w:p w14:paraId="6E19110E" w14:textId="77777777" w:rsidR="003A329D" w:rsidRDefault="00000000">
      <w:r>
        <w:t>['Path', 'sharingBiller/telco/tagihan/telkomsel/halo/inq']</w:t>
      </w:r>
    </w:p>
    <w:p w14:paraId="52B03BA6" w14:textId="77777777" w:rsidR="003A329D" w:rsidRDefault="00000000">
      <w:r>
        <w:t>['Format', 'JSON']</w:t>
      </w:r>
    </w:p>
    <w:p w14:paraId="4DED28FE" w14:textId="77777777" w:rsidR="003A329D" w:rsidRDefault="00000000">
      <w:r>
        <w:t>['Authentication', 'OAuth 2.0 (client credential)']</w:t>
      </w:r>
    </w:p>
    <w:p w14:paraId="1E4A8260" w14:textId="13FAC39C" w:rsidR="003A329D" w:rsidRDefault="00000000">
      <w:r>
        <w:t>HTTP Headers</w:t>
      </w:r>
      <w:r w:rsidR="0097757E">
        <w:t xml:space="preserve"> </w:t>
      </w:r>
      <w:r w:rsidR="0097757E">
        <w:t>of Inquiry Tagihan Telkomsel Halo</w:t>
      </w:r>
      <w:r>
        <w:t>: Key information sent in the header of the HTTP request, including the API key and content type.</w:t>
      </w:r>
    </w:p>
    <w:p w14:paraId="2B785825" w14:textId="77777777" w:rsidR="003A329D" w:rsidRDefault="00000000">
      <w:r>
        <w:t>['Content-Type', 'application/json', 'Yes', '']</w:t>
      </w:r>
    </w:p>
    <w:p w14:paraId="42DA50EB" w14:textId="77777777" w:rsidR="003A329D" w:rsidRDefault="00000000">
      <w:r>
        <w:t>['X-API-Key', 'String', 'Yes', 'API Key']</w:t>
      </w:r>
    </w:p>
    <w:p w14:paraId="4C5F1A2B" w14:textId="226A122F" w:rsidR="003A329D" w:rsidRDefault="00000000">
      <w:r>
        <w:t>Exp Full URL</w:t>
      </w:r>
      <w:r w:rsidR="0097757E">
        <w:t xml:space="preserve"> </w:t>
      </w:r>
      <w:r w:rsidR="0097757E">
        <w:t>of Inquiry Tagihan Telkomsel Halo</w:t>
      </w:r>
      <w:r>
        <w:t>: The complete web address for the API request, including the host, port, path, and access token.</w:t>
      </w:r>
    </w:p>
    <w:p w14:paraId="777BB271" w14:textId="77777777" w:rsidR="003A329D" w:rsidRDefault="00000000">
      <w:r>
        <w:t>https://[host]:[port]/sharingBiller/telco/tagihan/telkomsel/halo/inq?access_token=[access_token]</w:t>
      </w:r>
    </w:p>
    <w:p w14:paraId="5F799C8C" w14:textId="77777777" w:rsidR="003A329D" w:rsidRDefault="00000000">
      <w:r>
        <w:t>['access_token', 'String', 'Yes', 'Token provided from gettoken request']</w:t>
      </w:r>
    </w:p>
    <w:p w14:paraId="57779EAB" w14:textId="24AEFCE5" w:rsidR="003A329D" w:rsidRDefault="00000000">
      <w:r>
        <w:t>Request Body</w:t>
      </w:r>
      <w:r w:rsidR="0097757E">
        <w:t xml:space="preserve"> </w:t>
      </w:r>
      <w:r w:rsidR="0097757E">
        <w:t>of Inquiry Tagihan Telkomsel Halo</w:t>
      </w:r>
      <w:r>
        <w:t>: The data sent as part of the API request, containing parameters such as client ID, account number, and signature.</w:t>
      </w:r>
    </w:p>
    <w:p w14:paraId="230EF0F9" w14:textId="77777777" w:rsidR="003A329D" w:rsidRDefault="00000000">
      <w:r>
        <w:t>{ "phoneNum": "088888855555", "signature": "[SIGNATURE]"}</w:t>
      </w:r>
    </w:p>
    <w:p w14:paraId="0F3F34AF" w14:textId="77777777" w:rsidR="003A329D" w:rsidRDefault="00000000">
      <w:r>
        <w:t>['phoneNum', 'String', 'Yes', '']</w:t>
      </w:r>
    </w:p>
    <w:p w14:paraId="06D4E835" w14:textId="77777777" w:rsidR="003A329D" w:rsidRDefault="00000000">
      <w:r>
        <w:t>['signature', 'String', 'Yes', '']</w:t>
      </w:r>
    </w:p>
    <w:p w14:paraId="30DCE96F" w14:textId="77A47D65" w:rsidR="003A329D" w:rsidRDefault="00000000">
      <w:r>
        <w:t>Response</w:t>
      </w:r>
      <w:r w:rsidR="0097757E">
        <w:t xml:space="preserve"> </w:t>
      </w:r>
      <w:r w:rsidR="0097757E">
        <w:t>of Inquiry Tagihan Telkomsel Halo</w:t>
      </w:r>
      <w:r>
        <w:t>: The data returned by the API, providing information about the requested balance.</w:t>
      </w:r>
    </w:p>
    <w:p w14:paraId="25F4194C" w14:textId="77777777" w:rsidR="003A329D" w:rsidRDefault="00000000">
      <w:r>
        <w:lastRenderedPageBreak/>
        <w:t>{ "soapenv:Body": { "@xmlns:soapenc": "http://schemas.xmlsoap.org/soap/encoding/", "@xmlns:xsd": "http://www.w3.org/2001/XMLSchema", "@xmlns:xsi": "http://www.w3.org/2001/XMLSchema-instance", "phone:inquiryPaymentResponse": { "@xmlns:phone": "http://service.bni.co.id/phone", "@xmlns:phone_1": "http://service.bni.co.id/switcher_v2/phone", "response": { "clientId": "API", "reffNum": "20201210061439191874", "content": { "@xsi:type": "phone_1:InquiryPostPaidRes", "amount": "525000", "phoneNum": "088888855555", "customerNum": null, "NPWP": null, "customerName": null, "flag": "00", "billStatCode": "0", "kandatelNum": "02", "billingReff3": "10443430008", "billingAmount3": "500000", "billingReff2": null, "billingAmount2": "25000", "billingReff1": null, "billingAmount1": "0", "fee": "0" } } } }}</w:t>
      </w:r>
    </w:p>
    <w:p w14:paraId="207B4783" w14:textId="77777777" w:rsidR="003A329D" w:rsidRDefault="00000000">
      <w:r>
        <w:t>['No data']</w:t>
      </w:r>
    </w:p>
    <w:p w14:paraId="34732A55" w14:textId="41114DE9" w:rsidR="003A329D" w:rsidRDefault="00000000">
      <w:r>
        <w:t>Response Codes</w:t>
      </w:r>
      <w:r w:rsidR="0097757E">
        <w:t xml:space="preserve"> </w:t>
      </w:r>
      <w:r w:rsidR="0097757E">
        <w:t>of Inquiry Tagihan Telkomsel Halo</w:t>
      </w:r>
      <w:r>
        <w:t>: Numerical codes indicating the status of the API request, along with corresponding descriptions.</w:t>
      </w:r>
    </w:p>
    <w:p w14:paraId="412BCC21" w14:textId="77777777" w:rsidR="003A329D" w:rsidRDefault="00000000">
      <w:r>
        <w:t>['12', 'Invalid Transaction', 'Invalid Transaction']</w:t>
      </w:r>
    </w:p>
    <w:p w14:paraId="4842F23E" w14:textId="77777777" w:rsidR="003A329D" w:rsidRDefault="00000000">
      <w:r>
        <w:t>['14', 'Data not found', 'No Data to Update']</w:t>
      </w:r>
    </w:p>
    <w:p w14:paraId="4B540FB6" w14:textId="77777777" w:rsidR="003A329D" w:rsidRDefault="00000000">
      <w:r>
        <w:t>['9990', 'Duplicate Refference Number', 'Duplicate Refference Number']</w:t>
      </w:r>
    </w:p>
    <w:p w14:paraId="72EB9520" w14:textId="77777777" w:rsidR="003A329D" w:rsidRDefault="00000000">
      <w:r>
        <w:t>['D0', 'Number or ID wrong or unregistered', 'Number or ID wrong or unregistered']</w:t>
      </w:r>
    </w:p>
    <w:p w14:paraId="52C4EEED" w14:textId="77777777" w:rsidR="003A329D" w:rsidRDefault="00000000">
      <w:r>
        <w:t>['D1', 'Number or ID blocked', 'Number or ID blocked']</w:t>
      </w:r>
    </w:p>
    <w:p w14:paraId="680ECF24" w14:textId="77777777" w:rsidR="003A329D" w:rsidRDefault="00000000">
      <w:r>
        <w:t>['D2', 'Number or ID expired', 'Number or ID expired']</w:t>
      </w:r>
    </w:p>
    <w:p w14:paraId="1B2D7824" w14:textId="77777777" w:rsidR="003A329D" w:rsidRDefault="00000000">
      <w:r>
        <w:t>['D3', 'Number or ID not allowed', 'Number or ID not allowed']</w:t>
      </w:r>
    </w:p>
    <w:p w14:paraId="3A66AB4F" w14:textId="77777777" w:rsidR="003A329D" w:rsidRDefault="00000000">
      <w:r>
        <w:t>['D7', 'Maximum amount reached', 'Maximum amount reached']</w:t>
      </w:r>
    </w:p>
    <w:p w14:paraId="0FC6D250" w14:textId="77777777" w:rsidR="003A329D" w:rsidRDefault="00000000">
      <w:r>
        <w:t>['-1', '(BPJS_TKBPU) SYSTEM ERROR FROM BPJSTKBPU', '(BPJS_TKBPU) SYSTEM ERROR FROM BPJSTKBPU']</w:t>
      </w:r>
    </w:p>
    <w:p w14:paraId="597F0E05" w14:textId="77777777" w:rsidR="003A329D" w:rsidRDefault="00000000">
      <w:r>
        <w:t>['-3', '(BPJS_TKBPU) KODEIURAN IS NOT YET FORMED', '(BPJS_TKBPU) KODEIURAN IS NOT YET FORMED']</w:t>
      </w:r>
    </w:p>
    <w:p w14:paraId="7A49B02D" w14:textId="77777777" w:rsidR="003A329D" w:rsidRDefault="00000000">
      <w:r>
        <w:t>['-2', '(BPJS_TKBPU) BILLING ALREADY PAID', '(BPJS_TKBPU) BILLING ALREADY PAID']</w:t>
      </w:r>
    </w:p>
    <w:p w14:paraId="77F8B0CB" w14:textId="77777777" w:rsidR="003A329D" w:rsidRDefault="00000000">
      <w:r>
        <w:t>['9981', '(SOA) SOA GENERAL ERROR', '(SOA) SOA GENERAL ERROR']</w:t>
      </w:r>
    </w:p>
    <w:p w14:paraId="1AA36518" w14:textId="77777777" w:rsidR="003A329D" w:rsidRDefault="00000000">
      <w:r>
        <w:t>['9401', '(SOA) NO DATA TO REVERSED', '(SOA) NO DATA TO REVERSED']</w:t>
      </w:r>
    </w:p>
    <w:p w14:paraId="0969FB40" w14:textId="77777777" w:rsidR="003A329D" w:rsidRDefault="00000000">
      <w:r>
        <w:t>['9998', '(SOA) TIMEOUT BETWEEN SOA AND BPJSTKBPU', '(SOA) TIMEOUT BETWEEN SOA AND BPJSTKBPU']</w:t>
      </w:r>
    </w:p>
    <w:p w14:paraId="41D87C33" w14:textId="77777777" w:rsidR="003A329D" w:rsidRDefault="00000000">
      <w:r>
        <w:t>['9801', '(SOA) FAILED TO ESTABLISH BACKSIDE CONNECTION', '(SOA) FAILED TO ESTABLISH BACKSIDE CONNECTION']</w:t>
      </w:r>
    </w:p>
    <w:p w14:paraId="292181FA" w14:textId="77777777" w:rsidR="003A329D" w:rsidRDefault="00000000">
      <w:r>
        <w:lastRenderedPageBreak/>
        <w:t>['9802', '(SOA) FAILED TO ESTABLISH BACKSIDE CONNECTION', '(SOA) FAILED TO ESTABLISH BACKSIDE CONNECTION']</w:t>
      </w:r>
    </w:p>
    <w:p w14:paraId="0584184F" w14:textId="77777777" w:rsidR="003A329D" w:rsidRDefault="00000000">
      <w:r>
        <w:t>['9806', '(SOA) TIMEOUT BETWEEN SOA AND BPJSTKBPU', '(SOA) TIMEOUT BETWEEN SOA AND BPJSTKBPU']</w:t>
      </w:r>
    </w:p>
    <w:p w14:paraId="37A542ED" w14:textId="77777777" w:rsidR="003A329D" w:rsidRDefault="00000000">
      <w:r>
        <w:t>['9803', '(SOA) TIMEOUT BETWEEN SOA AND BPJSTK', '(SOA) TIMEOUT BETWEEN SOA AND BPJSTK']</w:t>
      </w:r>
    </w:p>
    <w:p w14:paraId="5A0548BA" w14:textId="77777777" w:rsidR="003A329D" w:rsidRDefault="00000000">
      <w:r>
        <w:t>['-1', '(BPJS_KETENAGAKERJAAN) EXCEPTION AT BPJS-TK SERVER', '(BPJS_KETENAGAKERJAAN) EXCEPTION AT BPJS-TK SERVER']</w:t>
      </w:r>
    </w:p>
    <w:p w14:paraId="17C3DE1E" w14:textId="77777777" w:rsidR="003A329D" w:rsidRDefault="00000000">
      <w:r>
        <w:t>['-3', '(BPJS_KETENAGAKERJAAN) BILLING HAS BEEN PAID', '(BPJS_KETENAGAKERJAAN) BILLING HAS BEEN PAID']</w:t>
      </w:r>
    </w:p>
    <w:p w14:paraId="502CD082" w14:textId="77777777" w:rsidR="003A329D" w:rsidRDefault="00000000">
      <w:r>
        <w:t>['0169', '(ICONS) INVALID ACCOUNT', '(ICONS) INVALID ACCOUNT']</w:t>
      </w:r>
    </w:p>
    <w:p w14:paraId="6247DA20" w14:textId="77777777" w:rsidR="003A329D" w:rsidRDefault="00000000">
      <w:r>
        <w:t>['9901', '(SOA) SOA GENERAL ERROR', '(SOA) SOA GENERAL ERROR']</w:t>
      </w:r>
    </w:p>
    <w:p w14:paraId="7987E1BA" w14:textId="77777777" w:rsidR="003A329D" w:rsidRDefault="00000000">
      <w:r>
        <w:t>['0398', '(ICONS) INSUFFICIENT FUNDS', '(ICONS) INSUFFICIENT FUNDS']</w:t>
      </w:r>
    </w:p>
    <w:p w14:paraId="6CEB902F" w14:textId="77777777" w:rsidR="003A329D" w:rsidRDefault="00000000">
      <w:r>
        <w:t>['CC_BNI14', 'Maaf, pembayaran kartu kredit bank Anda belum dapat dilayani melalui channel ini', 'Maaf, pembayaran kartu kredit bank Anda belum dapat dilayani melalui channel ini']</w:t>
      </w:r>
    </w:p>
    <w:p w14:paraId="24073F68" w14:textId="77777777" w:rsidR="003A329D" w:rsidRDefault="00000000">
      <w:r>
        <w:t>['CC_BNI12', 'Transaksi tidak dapat diproses karena rekening anda tidak aktif', 'Transaksi tidak dapat diproses karena rekening anda tidak aktif']</w:t>
      </w:r>
    </w:p>
    <w:p w14:paraId="451834A6" w14:textId="77777777" w:rsidR="003A329D" w:rsidRDefault="00000000">
      <w:r>
        <w:t>['CC_BNI51', 'Saldo anda tidak cukup', 'Saldo anda tidak cukup']</w:t>
      </w:r>
    </w:p>
    <w:p w14:paraId="4CA8A32A" w14:textId="77777777" w:rsidR="003A329D" w:rsidRDefault="00000000">
      <w:r>
        <w:t>['HSBC51', 'Transaksi tidak dapat diproses karena dana tidak mencukupi', 'Transaksi tidak dapat diproses karena dana tidak mencukupi']</w:t>
      </w:r>
    </w:p>
    <w:p w14:paraId="7C885A72" w14:textId="77777777" w:rsidR="003A329D" w:rsidRDefault="00000000">
      <w:r>
        <w:t>['BRI9001', 'Pastikan nomor kartu yang Anda input benar', 'Pastikan nomor kartu yang Anda input benar']</w:t>
      </w:r>
    </w:p>
    <w:p w14:paraId="1602BF9A" w14:textId="77777777" w:rsidR="003A329D" w:rsidRDefault="00000000">
      <w:r>
        <w:t>['76', 'Invalid account or Invalid BilingId or Transaction failed', 'Invalid account or Invalid BilingId or Transaction failed']</w:t>
      </w:r>
    </w:p>
    <w:p w14:paraId="027D37EA" w14:textId="77777777" w:rsidR="003A329D" w:rsidRDefault="00000000">
      <w:r>
        <w:t>['99', 'Failed to establish a backside connection', 'Failed to establish a backside connection']</w:t>
      </w:r>
    </w:p>
    <w:p w14:paraId="18D6ABA1" w14:textId="77777777" w:rsidR="003A329D" w:rsidRDefault="00000000">
      <w:r>
        <w:t>['9908', 'MCP param not found for GOPAY_GOJEK', 'MCP param not found for GOPAY_GOJEK']</w:t>
      </w:r>
    </w:p>
    <w:p w14:paraId="7E830BFD" w14:textId="77777777" w:rsidR="003A329D" w:rsidRDefault="00000000">
      <w:r>
        <w:t>['16', '(GOPAY) CUSTOMER NOT FOUND.', '(GOPAY) CUSTOMER NOT FOUND.']</w:t>
      </w:r>
    </w:p>
    <w:p w14:paraId="046FEB37" w14:textId="77777777" w:rsidR="003A329D" w:rsidRDefault="00000000">
      <w:r>
        <w:t>['0169', '(ICONS) CEK DIGIT INVALID', '(ICONS) CEK DIGIT INVALID']</w:t>
      </w:r>
    </w:p>
    <w:p w14:paraId="549F4BA9" w14:textId="77777777" w:rsidR="003A329D" w:rsidRDefault="00000000">
      <w:r>
        <w:t>['0398', '(ICONS) DANA TIDAK CUKUP', '(ICONS) DANA TIDAK CUKUP']</w:t>
      </w:r>
    </w:p>
    <w:p w14:paraId="7E267273" w14:textId="77777777" w:rsidR="003A329D" w:rsidRDefault="00000000">
      <w:r>
        <w:lastRenderedPageBreak/>
        <w:t>['9126', 'No response from provider', 'No response from provider']</w:t>
      </w:r>
    </w:p>
    <w:p w14:paraId="2401A0BD" w14:textId="77777777" w:rsidR="003A329D" w:rsidRDefault="00000000">
      <w:r>
        <w:t>['INDOSAT14', 'Pastikan nomor yang Anda input benar', 'Pastikan nomor yang Anda input benar']</w:t>
      </w:r>
    </w:p>
    <w:p w14:paraId="6D8028FB" w14:textId="77777777" w:rsidR="003A329D" w:rsidRDefault="00000000">
      <w:r>
        <w:t>['76', 'Invalid account', 'Invalid account']</w:t>
      </w:r>
    </w:p>
    <w:p w14:paraId="68B11978" w14:textId="77777777" w:rsidR="003A329D" w:rsidRDefault="00000000">
      <w:r>
        <w:t>['51', 'Dana rekening tidak cukup', 'Dana rekening tidak cukup']</w:t>
      </w:r>
    </w:p>
    <w:p w14:paraId="6D2B0D32" w14:textId="77777777" w:rsidR="003A329D" w:rsidRDefault="00000000">
      <w:r>
        <w:t>['HALO14', 'Nomor telepon tidak terdaftar di Telkomsel', 'Nomor telepon tidak terdaftar di Telkomsel']</w:t>
      </w:r>
    </w:p>
    <w:p w14:paraId="27A639FE" w14:textId="77777777" w:rsidR="003A329D" w:rsidRDefault="00000000">
      <w:r>
        <w:t>['05', '(LINKAJATCASH) MSISDN Not Found', '(LINKAJATCASH) MSISDN Not Found']</w:t>
      </w:r>
    </w:p>
    <w:p w14:paraId="2F0B7E4C" w14:textId="77777777" w:rsidR="003A329D" w:rsidRDefault="00000000">
      <w:r>
        <w:t>['0417', '(ICONS) NOMINAL TIDAK BOLEH NOL', '(ICONS) NOMINAL TIDAK BOLEH NOL']</w:t>
      </w:r>
    </w:p>
    <w:p w14:paraId="66F8E5DA" w14:textId="77777777" w:rsidR="003A329D" w:rsidRDefault="00000000">
      <w:r>
        <w:t>['0208', '(ICONS) NOMOR REKENING INVALID', '(ICONS) NOMOR REKENING INVALID']</w:t>
      </w:r>
    </w:p>
    <w:p w14:paraId="7596B788" w14:textId="77777777" w:rsidR="003A329D" w:rsidRDefault="00000000">
      <w:r>
        <w:t>['12', '(LINKAJATCASH) Invalid transaction', '(LINKAJATCASH) Invalid transaction']</w:t>
      </w:r>
    </w:p>
    <w:p w14:paraId="320BC65B" w14:textId="77777777" w:rsidR="003A329D" w:rsidRDefault="00000000">
      <w:r>
        <w:t>['FREN_POSTPAID14', 'Pastikan nomor yang Anda input benar', 'Pastikan nomor yang Anda input benar']</w:t>
      </w:r>
    </w:p>
    <w:p w14:paraId="08C564C2" w14:textId="77777777" w:rsidR="003A329D" w:rsidRDefault="00000000">
      <w:r>
        <w:t>['FREN_POSTPAID51', 'Saldo anda tidak cukup', 'Saldo anda tidak cukup']</w:t>
      </w:r>
    </w:p>
    <w:p w14:paraId="17B715D6" w14:textId="77777777" w:rsidR="003A329D" w:rsidRDefault="00000000">
      <w:r>
        <w:br w:type="page"/>
      </w:r>
    </w:p>
    <w:p w14:paraId="65CD5E6C" w14:textId="77777777" w:rsidR="003A329D" w:rsidRDefault="00000000">
      <w:pPr>
        <w:pStyle w:val="Heading1"/>
      </w:pPr>
      <w:r>
        <w:lastRenderedPageBreak/>
        <w:t>Sharing Billers - Payment Tagihan Telkomsel Halo</w:t>
      </w:r>
    </w:p>
    <w:p w14:paraId="77BE2236" w14:textId="369AF136" w:rsidR="003A329D" w:rsidRDefault="00000000" w:rsidP="00CB4BB5">
      <w:r>
        <w:t>Payment Tagihan Telkomsel Halo API is used to get the balance of a Telkomsel Halo number.</w:t>
      </w:r>
    </w:p>
    <w:p w14:paraId="6DC5C9F0" w14:textId="59B8204D" w:rsidR="00C8698A" w:rsidRDefault="00C8698A" w:rsidP="00CB4BB5">
      <w:r>
        <w:t xml:space="preserve">Information of </w:t>
      </w:r>
      <w:r>
        <w:t>Payment Tagihan Telkomsel Halo</w:t>
      </w:r>
      <w:r>
        <w:t>: Essential details about the "</w:t>
      </w:r>
      <w:r w:rsidR="004E2D32">
        <w:t>Payment Tagihan Telkomsel Halo</w:t>
      </w:r>
      <w:r>
        <w:t>" API, including its purpose, method, path, format, and authentication method.</w:t>
      </w:r>
    </w:p>
    <w:p w14:paraId="5433659B" w14:textId="77777777" w:rsidR="003A329D" w:rsidRDefault="00000000">
      <w:r>
        <w:t>['Hostname', 'To be confirm']</w:t>
      </w:r>
    </w:p>
    <w:p w14:paraId="52CDCC0A" w14:textId="77777777" w:rsidR="003A329D" w:rsidRDefault="00000000">
      <w:r>
        <w:t>['Port', 'To be confirm']</w:t>
      </w:r>
    </w:p>
    <w:p w14:paraId="3C198894" w14:textId="77777777" w:rsidR="003A329D" w:rsidRDefault="00000000">
      <w:r>
        <w:t>['HTTP Method', 'POST']</w:t>
      </w:r>
    </w:p>
    <w:p w14:paraId="3A9973A7" w14:textId="77777777" w:rsidR="003A329D" w:rsidRDefault="00000000">
      <w:r>
        <w:t>['Path', 'sharingBiller/telco/tagihan/telkomsel/halo/pay']</w:t>
      </w:r>
    </w:p>
    <w:p w14:paraId="2BF69800" w14:textId="77777777" w:rsidR="003A329D" w:rsidRDefault="00000000">
      <w:r>
        <w:t>['Format', 'JSON']</w:t>
      </w:r>
    </w:p>
    <w:p w14:paraId="2E31F2AC" w14:textId="77777777" w:rsidR="003A329D" w:rsidRDefault="00000000">
      <w:r>
        <w:t>['Authentication', 'OAuth 2.0 (client credential)']</w:t>
      </w:r>
    </w:p>
    <w:p w14:paraId="4D376C94" w14:textId="7441B193" w:rsidR="003A329D" w:rsidRDefault="00000000">
      <w:r>
        <w:t>HTTP Headers</w:t>
      </w:r>
      <w:r w:rsidR="00C8698A">
        <w:t xml:space="preserve"> </w:t>
      </w:r>
      <w:r w:rsidR="00C8698A">
        <w:t>of Payment Tagihan Telkomsel Halo</w:t>
      </w:r>
      <w:r>
        <w:t>: Key information sent in the header of the HTTP request, including the API key and content type.</w:t>
      </w:r>
    </w:p>
    <w:p w14:paraId="624D372A" w14:textId="77777777" w:rsidR="003A329D" w:rsidRDefault="00000000">
      <w:r>
        <w:t>['Content-Type', 'application/json', 'Yes', '']</w:t>
      </w:r>
    </w:p>
    <w:p w14:paraId="474A3873" w14:textId="77777777" w:rsidR="003A329D" w:rsidRDefault="00000000">
      <w:r>
        <w:t>['X-API-Key', 'String', 'Yes', 'API Key']</w:t>
      </w:r>
    </w:p>
    <w:p w14:paraId="056466BA" w14:textId="017BC0CD" w:rsidR="003A329D" w:rsidRDefault="00000000">
      <w:r>
        <w:t>Exp Full URL</w:t>
      </w:r>
      <w:r w:rsidR="00C8698A">
        <w:t xml:space="preserve"> </w:t>
      </w:r>
      <w:r w:rsidR="00C8698A">
        <w:t>of Payment Tagihan Telkomsel Halo</w:t>
      </w:r>
      <w:r>
        <w:t>: The complete web address for the API request, including the host, port, path, and access token.</w:t>
      </w:r>
    </w:p>
    <w:p w14:paraId="77C5A3F7" w14:textId="77777777" w:rsidR="003A329D" w:rsidRDefault="00000000">
      <w:r>
        <w:t>https://[host]:[port]/sharingBiller/telco/tagihan/telkomsel/halo/pay?access_token=[access_token]</w:t>
      </w:r>
    </w:p>
    <w:p w14:paraId="743035FC" w14:textId="77777777" w:rsidR="003A329D" w:rsidRDefault="00000000">
      <w:r>
        <w:t>['access_token', 'String', 'Yes', 'Token provided from gettoken request']</w:t>
      </w:r>
    </w:p>
    <w:p w14:paraId="7893FD1A" w14:textId="2FDA5C72" w:rsidR="003A329D" w:rsidRDefault="00000000">
      <w:r>
        <w:t>Request Body</w:t>
      </w:r>
      <w:r w:rsidR="00C8698A">
        <w:t xml:space="preserve"> </w:t>
      </w:r>
      <w:r w:rsidR="00C8698A">
        <w:t>of Payment Tagihan Telkomsel Halo</w:t>
      </w:r>
      <w:r>
        <w:t>: The data sent as part of the API request, containing parameters such as client ID, account number, and signature.</w:t>
      </w:r>
    </w:p>
    <w:p w14:paraId="6061D8B0" w14:textId="77777777" w:rsidR="003A329D" w:rsidRDefault="00000000">
      <w:r>
        <w:t>{ "amount": "525000", "phoneNum": "088888855555", "customerNum": null, "NPWP": null, "customerName": null, "flag": "00", "billStatCode": "0", "kandatelNum": "02", "billingReff3": "10443430008", "billingAmount3": "500000", "billingAmount2": "25000", "billingAmount1": "0", "accountNum": "0316031099", "signature": "[SIGNATURE]"}</w:t>
      </w:r>
    </w:p>
    <w:p w14:paraId="24C2B6B9" w14:textId="77777777" w:rsidR="003A329D" w:rsidRDefault="00000000">
      <w:r>
        <w:t>['signature', 'String', 'Yes', '']</w:t>
      </w:r>
    </w:p>
    <w:p w14:paraId="5CE8A86E" w14:textId="77777777" w:rsidR="003A329D" w:rsidRDefault="00000000">
      <w:r>
        <w:t>['NPWP', 'String', 'Yes', '']</w:t>
      </w:r>
    </w:p>
    <w:p w14:paraId="649259E7" w14:textId="77777777" w:rsidR="003A329D" w:rsidRDefault="00000000">
      <w:r>
        <w:t>['customerName', 'String', 'Yes', '']</w:t>
      </w:r>
    </w:p>
    <w:p w14:paraId="5D8FD9DE" w14:textId="77777777" w:rsidR="003A329D" w:rsidRDefault="00000000">
      <w:r>
        <w:lastRenderedPageBreak/>
        <w:t>['billStatCode', 'String', 'Yes', '']</w:t>
      </w:r>
    </w:p>
    <w:p w14:paraId="72A60983" w14:textId="77777777" w:rsidR="003A329D" w:rsidRDefault="00000000">
      <w:r>
        <w:t>['billingAmount3', 'String', 'Yes', '']</w:t>
      </w:r>
    </w:p>
    <w:p w14:paraId="66C7EE0F" w14:textId="77777777" w:rsidR="003A329D" w:rsidRDefault="00000000">
      <w:r>
        <w:t>['kandatelNum', 'String', 'Yes', '']</w:t>
      </w:r>
    </w:p>
    <w:p w14:paraId="1F049EE0" w14:textId="77777777" w:rsidR="003A329D" w:rsidRDefault="00000000">
      <w:r>
        <w:t>['billingAmount2', 'String', 'Yes', '']</w:t>
      </w:r>
    </w:p>
    <w:p w14:paraId="0F4FC0A8" w14:textId="77777777" w:rsidR="003A329D" w:rsidRDefault="00000000">
      <w:r>
        <w:t>['phoneNum', 'String', 'Yes', '']</w:t>
      </w:r>
    </w:p>
    <w:p w14:paraId="019EB93D" w14:textId="77777777" w:rsidR="003A329D" w:rsidRDefault="00000000">
      <w:r>
        <w:t>['billingAmount1', 'String', 'Yes', '']</w:t>
      </w:r>
    </w:p>
    <w:p w14:paraId="41350239" w14:textId="77777777" w:rsidR="003A329D" w:rsidRDefault="00000000">
      <w:r>
        <w:t>['flag', 'String', 'Yes', '']</w:t>
      </w:r>
    </w:p>
    <w:p w14:paraId="29A30CDE" w14:textId="77777777" w:rsidR="003A329D" w:rsidRDefault="00000000">
      <w:r>
        <w:t>['billingReff3', 'String', 'Yes', '']</w:t>
      </w:r>
    </w:p>
    <w:p w14:paraId="6F315C83" w14:textId="77777777" w:rsidR="003A329D" w:rsidRDefault="00000000">
      <w:r>
        <w:t>['customerNum', 'String', 'Yes', '']</w:t>
      </w:r>
    </w:p>
    <w:p w14:paraId="53B712D0" w14:textId="77777777" w:rsidR="003A329D" w:rsidRDefault="00000000">
      <w:r>
        <w:t>['accountNum', 'String', 'Yes', '']</w:t>
      </w:r>
    </w:p>
    <w:p w14:paraId="31598DC1" w14:textId="77777777" w:rsidR="003A329D" w:rsidRDefault="00000000">
      <w:r>
        <w:t>['amount', 'Numeric', 'Yes', '']</w:t>
      </w:r>
    </w:p>
    <w:p w14:paraId="539FF6EF" w14:textId="537106FA" w:rsidR="003A329D" w:rsidRDefault="00000000">
      <w:r>
        <w:t>Response</w:t>
      </w:r>
      <w:r w:rsidR="00C8698A">
        <w:t xml:space="preserve"> </w:t>
      </w:r>
      <w:r w:rsidR="00C8698A">
        <w:t>of Payment Tagihan Telkomsel Halo</w:t>
      </w:r>
      <w:r>
        <w:t>: The data returned by the API, providing information about the requested balance.</w:t>
      </w:r>
    </w:p>
    <w:p w14:paraId="3AD11627" w14:textId="77777777" w:rsidR="003A329D" w:rsidRDefault="00000000">
      <w:r>
        <w:t>{ "soapenv:Body": { "@xmlns:soapenc": "http://schemas.xmlsoap.org/soap/encoding/", "@xmlns:xsd": "http://www.w3.org/2001/XMLSchema", "@xmlns:xsi": "http://www.w3.org/2001/XMLSchema-instance", "phone:doPaymentResponse": { "@xmlns:phone": "http://service.bni.co.id/phone", "@xmlns:phone_1": "http://service.bni.co.id/switcher_v2/phone", "response": { "clientId": "API", "reffNum": "20201210063625556192", "journal": "936330119", "financialJournal": "061146", "content": { "@xsi:type": "phone_1:PayPostPaidRes", "amount": "525000", "phoneNum": "088888855555", "accountNum": "0316031099", "fee": "0" } } } }}</w:t>
      </w:r>
    </w:p>
    <w:p w14:paraId="024B9C28" w14:textId="77777777" w:rsidR="003A329D" w:rsidRDefault="00000000">
      <w:r>
        <w:t>['No data']</w:t>
      </w:r>
    </w:p>
    <w:p w14:paraId="29B250AC" w14:textId="65E2EF42" w:rsidR="003A329D" w:rsidRDefault="00000000">
      <w:r>
        <w:t>Response Codes</w:t>
      </w:r>
      <w:r w:rsidR="00C8698A">
        <w:t xml:space="preserve"> </w:t>
      </w:r>
      <w:r w:rsidR="00C8698A">
        <w:t>of Payment Tagihan Telkomsel Halo</w:t>
      </w:r>
      <w:r>
        <w:t>: Numerical codes indicating the status of the API request, along with corresponding descriptions.</w:t>
      </w:r>
    </w:p>
    <w:p w14:paraId="38CD9B6C" w14:textId="77777777" w:rsidR="003A329D" w:rsidRDefault="00000000">
      <w:r>
        <w:t>['12', 'Invalid Transaction', 'Invalid Transaction']</w:t>
      </w:r>
    </w:p>
    <w:p w14:paraId="42D04CE9" w14:textId="77777777" w:rsidR="003A329D" w:rsidRDefault="00000000">
      <w:r>
        <w:t>['14', 'Data not found', 'No Data to Update']</w:t>
      </w:r>
    </w:p>
    <w:p w14:paraId="4C2355D8" w14:textId="77777777" w:rsidR="003A329D" w:rsidRDefault="00000000">
      <w:r>
        <w:t>['9990', 'Duplicate Refference Number', 'Duplicate Refference Number']</w:t>
      </w:r>
    </w:p>
    <w:p w14:paraId="02A11916" w14:textId="77777777" w:rsidR="003A329D" w:rsidRDefault="00000000">
      <w:r>
        <w:t>['D0', 'Number or ID wrong or unregistered', 'Number or ID wrong or unregistered']</w:t>
      </w:r>
    </w:p>
    <w:p w14:paraId="794C1DC2" w14:textId="77777777" w:rsidR="003A329D" w:rsidRDefault="00000000">
      <w:r>
        <w:t>['D1', 'Number or ID blocked', 'Number or ID blocked']</w:t>
      </w:r>
    </w:p>
    <w:p w14:paraId="781E813A" w14:textId="77777777" w:rsidR="003A329D" w:rsidRDefault="00000000">
      <w:r>
        <w:t>['D2', 'Number or ID expired', 'Number or ID expired']</w:t>
      </w:r>
    </w:p>
    <w:p w14:paraId="45509876" w14:textId="77777777" w:rsidR="003A329D" w:rsidRDefault="00000000">
      <w:r>
        <w:lastRenderedPageBreak/>
        <w:t>['D3', 'Number or ID not allowed', 'Number or ID not allowed']</w:t>
      </w:r>
    </w:p>
    <w:p w14:paraId="3FF5D397" w14:textId="77777777" w:rsidR="003A329D" w:rsidRDefault="00000000">
      <w:r>
        <w:t>['D7', 'Maximum amount reached', 'Maximum amount reached']</w:t>
      </w:r>
    </w:p>
    <w:p w14:paraId="54C310D6" w14:textId="77777777" w:rsidR="003A329D" w:rsidRDefault="00000000">
      <w:r>
        <w:t>['-1', '(BPJS_TKBPU) SYSTEM ERROR FROM BPJSTKBPU', '(BPJS_TKBPU) SYSTEM ERROR FROM BPJSTKBPU']</w:t>
      </w:r>
    </w:p>
    <w:p w14:paraId="5A69B86F" w14:textId="77777777" w:rsidR="003A329D" w:rsidRDefault="00000000">
      <w:r>
        <w:t>['-3', '(BPJS_TKBPU) KODEIURAN IS NOT YET FORMED', '(BPJS_TKBPU) KODEIURAN IS NOT YET FORMED']</w:t>
      </w:r>
    </w:p>
    <w:p w14:paraId="24D55A3C" w14:textId="77777777" w:rsidR="003A329D" w:rsidRDefault="00000000">
      <w:r>
        <w:t>['-2', '(BPJS_TKBPU) BILLING ALREADY PAID', '(BPJS_TKBPU) BILLING ALREADY PAID']</w:t>
      </w:r>
    </w:p>
    <w:p w14:paraId="27F37675" w14:textId="77777777" w:rsidR="003A329D" w:rsidRDefault="00000000">
      <w:r>
        <w:t>['9981', '(SOA) SOA GENERAL ERROR', '(SOA) SOA GENERAL ERROR']</w:t>
      </w:r>
    </w:p>
    <w:p w14:paraId="421424FF" w14:textId="77777777" w:rsidR="003A329D" w:rsidRDefault="00000000">
      <w:r>
        <w:t>['9401', '(SOA) NO DATA TO REVERSED', '(SOA) NO DATA TO REVERSED']</w:t>
      </w:r>
    </w:p>
    <w:p w14:paraId="19DC10D9" w14:textId="77777777" w:rsidR="003A329D" w:rsidRDefault="00000000">
      <w:r>
        <w:t>['9998', '(SOA) TIMEOUT BETWEEN SOA AND BPJSTKBPU', '(SOA) TIMEOUT BETWEEN SOA AND BPJSTKBPU']</w:t>
      </w:r>
    </w:p>
    <w:p w14:paraId="2A7F0FE1" w14:textId="77777777" w:rsidR="003A329D" w:rsidRDefault="00000000">
      <w:r>
        <w:t>['9801', '(SOA) FAILED TO ESTABLISH BACKSIDE CONNECTION', '(SOA) FAILED TO ESTABLISH BACKSIDE CONNECTION']</w:t>
      </w:r>
    </w:p>
    <w:p w14:paraId="6790E34F" w14:textId="77777777" w:rsidR="003A329D" w:rsidRDefault="00000000">
      <w:r>
        <w:t>['9802', '(SOA) FAILED TO ESTABLISH BACKSIDE CONNECTION', '(SOA) FAILED TO ESTABLISH BACKSIDE CONNECTION']</w:t>
      </w:r>
    </w:p>
    <w:p w14:paraId="3C6D2CDC" w14:textId="77777777" w:rsidR="003A329D" w:rsidRDefault="00000000">
      <w:r>
        <w:t>['9806', '(SOA) TIMEOUT BETWEEN SOA AND BPJSTKBPU', '(SOA) TIMEOUT BETWEEN SOA AND BPJSTKBPU']</w:t>
      </w:r>
    </w:p>
    <w:p w14:paraId="435EC19F" w14:textId="77777777" w:rsidR="003A329D" w:rsidRDefault="00000000">
      <w:r>
        <w:t>['9803', '(SOA) TIMEOUT BETWEEN SOA AND BPJSTK', '(SOA) TIMEOUT BETWEEN SOA AND BPJSTK']</w:t>
      </w:r>
    </w:p>
    <w:p w14:paraId="2536D877" w14:textId="77777777" w:rsidR="003A329D" w:rsidRDefault="00000000">
      <w:r>
        <w:t>['-1', '(BPJS_KETENAGAKERJAAN) EXCEPTION AT BPJS-TK SERVER', '(BPJS_KETENAGAKERJAAN) EXCEPTION AT BPJS-TK SERVER']</w:t>
      </w:r>
    </w:p>
    <w:p w14:paraId="441B0FB1" w14:textId="77777777" w:rsidR="003A329D" w:rsidRDefault="00000000">
      <w:r>
        <w:t>['-3', '(BPJS_KETENAGAKERJAAN) BILLING HAS BEEN PAID', '(BPJS_KETENAGAKERJAAN) BILLING HAS BEEN PAID']</w:t>
      </w:r>
    </w:p>
    <w:p w14:paraId="5D35D78F" w14:textId="77777777" w:rsidR="003A329D" w:rsidRDefault="00000000">
      <w:r>
        <w:t>['0169', '(ICONS) INVALID ACCOUNT', '(ICONS) INVALID ACCOUNT']</w:t>
      </w:r>
    </w:p>
    <w:p w14:paraId="759B761E" w14:textId="77777777" w:rsidR="003A329D" w:rsidRDefault="00000000">
      <w:r>
        <w:t>['9901', '(SOA) SOA GENERAL ERROR', '(SOA) SOA GENERAL ERROR']</w:t>
      </w:r>
    </w:p>
    <w:p w14:paraId="680F4FB0" w14:textId="77777777" w:rsidR="003A329D" w:rsidRDefault="00000000">
      <w:r>
        <w:t>['0398', '(ICONS) INSUFFICIENT FUNDS', '(ICONS) INSUFFICIENT FUNDS']</w:t>
      </w:r>
    </w:p>
    <w:p w14:paraId="2E70F745" w14:textId="77777777" w:rsidR="003A329D" w:rsidRDefault="00000000">
      <w:r>
        <w:t>['CC_BNI14', 'Maaf, pembayaran kartu kredit bank Anda belum dapat dilayani melalui channel ini', 'Maaf, pembayaran kartu kredit bank Anda belum dapat dilayani melalui channel ini']</w:t>
      </w:r>
    </w:p>
    <w:p w14:paraId="3ECACDDC" w14:textId="77777777" w:rsidR="003A329D" w:rsidRDefault="00000000">
      <w:r>
        <w:t>['CC_BNI12', 'Transaksi tidak dapat diproses karena rekening anda tidak aktif', 'Transaksi tidak dapat diproses karena rekening anda tidak aktif']</w:t>
      </w:r>
    </w:p>
    <w:p w14:paraId="054848D1" w14:textId="77777777" w:rsidR="003A329D" w:rsidRDefault="00000000">
      <w:r>
        <w:lastRenderedPageBreak/>
        <w:t>['CC_BNI51', 'Saldo anda tidak cukup', 'Saldo anda tidak cukup']</w:t>
      </w:r>
    </w:p>
    <w:p w14:paraId="411E2FE0" w14:textId="77777777" w:rsidR="003A329D" w:rsidRDefault="00000000">
      <w:r>
        <w:t>['HSBC51', 'Transaksi tidak dapat diproses karena dana tidak mencukupi', 'Transaksi tidak dapat diproses karena dana tidak mencukupi']</w:t>
      </w:r>
    </w:p>
    <w:p w14:paraId="3E1F75D3" w14:textId="77777777" w:rsidR="003A329D" w:rsidRDefault="00000000">
      <w:r>
        <w:t>['BRI9001', 'Pastikan nomor kartu yang Anda input benar', 'Pastikan nomor kartu yang Anda input benar']</w:t>
      </w:r>
    </w:p>
    <w:p w14:paraId="57F7E423" w14:textId="77777777" w:rsidR="003A329D" w:rsidRDefault="00000000">
      <w:r>
        <w:t>['76', 'Invalid account or Invalid BilingId or Transaction failed', 'Invalid account or Invalid BilingId or Transaction failed']</w:t>
      </w:r>
    </w:p>
    <w:p w14:paraId="5BF7ED4D" w14:textId="77777777" w:rsidR="003A329D" w:rsidRDefault="00000000">
      <w:r>
        <w:t>['99', 'Failed to establish a backside connection', 'Failed to establish a backside connection']</w:t>
      </w:r>
    </w:p>
    <w:p w14:paraId="515793F7" w14:textId="77777777" w:rsidR="003A329D" w:rsidRDefault="00000000">
      <w:r>
        <w:t>['9908', 'MCP param not found for GOPAY_GOJEK', 'MCP param not found for GOPAY_GOJEK']</w:t>
      </w:r>
    </w:p>
    <w:p w14:paraId="27D44146" w14:textId="77777777" w:rsidR="003A329D" w:rsidRDefault="00000000">
      <w:r>
        <w:t>['16', '(GOPAY) CUSTOMER NOT FOUND.', '(GOPAY) CUSTOMER NOT FOUND.']</w:t>
      </w:r>
    </w:p>
    <w:p w14:paraId="14D8EC67" w14:textId="77777777" w:rsidR="003A329D" w:rsidRDefault="00000000">
      <w:r>
        <w:t>['0169', '(ICONS) CEK DIGIT INVALID', '(ICONS) CEK DIGIT INVALID']</w:t>
      </w:r>
    </w:p>
    <w:p w14:paraId="60F1FA51" w14:textId="77777777" w:rsidR="003A329D" w:rsidRDefault="00000000">
      <w:r>
        <w:t>['0398', '(ICONS) DANA TIDAK CUKUP', '(ICONS) DANA TIDAK CUKUP']</w:t>
      </w:r>
    </w:p>
    <w:p w14:paraId="3E1CD988" w14:textId="77777777" w:rsidR="003A329D" w:rsidRDefault="00000000">
      <w:r>
        <w:t>['9126', 'No response from provider', 'No response from provider']</w:t>
      </w:r>
    </w:p>
    <w:p w14:paraId="73D203A8" w14:textId="77777777" w:rsidR="003A329D" w:rsidRDefault="00000000">
      <w:r>
        <w:t>['INDOSAT14', 'Pastikan nomor yang Anda input benar', 'Pastikan nomor yang Anda input benar']</w:t>
      </w:r>
    </w:p>
    <w:p w14:paraId="5AE32849" w14:textId="77777777" w:rsidR="003A329D" w:rsidRDefault="00000000">
      <w:r>
        <w:t>['76', 'Invalid account', 'Invalid account']</w:t>
      </w:r>
    </w:p>
    <w:p w14:paraId="578D53B5" w14:textId="77777777" w:rsidR="003A329D" w:rsidRDefault="00000000">
      <w:r>
        <w:t>['51', 'Dana rekening tidak cukup', 'Dana rekening tidak cukup']</w:t>
      </w:r>
    </w:p>
    <w:p w14:paraId="63D122C4" w14:textId="77777777" w:rsidR="003A329D" w:rsidRDefault="00000000">
      <w:r>
        <w:t>['HALO14', 'Nomor telepon tidak terdaftar di Telkomsel', 'Nomor telepon tidak terdaftar di Telkomsel']</w:t>
      </w:r>
    </w:p>
    <w:p w14:paraId="692F9523" w14:textId="77777777" w:rsidR="003A329D" w:rsidRDefault="00000000">
      <w:r>
        <w:t>['05', '(LINKAJATCASH) MSISDN Not Found', '(LINKAJATCASH) MSISDN Not Found']</w:t>
      </w:r>
    </w:p>
    <w:p w14:paraId="61795B0C" w14:textId="77777777" w:rsidR="003A329D" w:rsidRDefault="00000000">
      <w:r>
        <w:t>['0417', '(ICONS) NOMINAL TIDAK BOLEH NOL', '(ICONS) NOMINAL TIDAK BOLEH NOL']</w:t>
      </w:r>
    </w:p>
    <w:p w14:paraId="07A6B474" w14:textId="77777777" w:rsidR="003A329D" w:rsidRDefault="00000000">
      <w:r>
        <w:t>['0208', '(ICONS) NOMOR REKENING INVALID', '(ICONS) NOMOR REKENING INVALID']</w:t>
      </w:r>
    </w:p>
    <w:p w14:paraId="2165787F" w14:textId="77777777" w:rsidR="003A329D" w:rsidRDefault="00000000">
      <w:r>
        <w:t>['12', '(LINKAJATCASH) Invalid transaction', '(LINKAJATCASH) Invalid transaction']</w:t>
      </w:r>
    </w:p>
    <w:p w14:paraId="4CCC5602" w14:textId="77777777" w:rsidR="003A329D" w:rsidRDefault="00000000">
      <w:r>
        <w:t>['FREN_POSTPAID14', 'Pastikan nomor yang Anda input benar', 'Pastikan nomor yang Anda input benar']</w:t>
      </w:r>
    </w:p>
    <w:p w14:paraId="560C7B91" w14:textId="77777777" w:rsidR="003A329D" w:rsidRDefault="00000000">
      <w:r>
        <w:t>['FREN_POSTPAID51', 'Saldo anda tidak cukup', 'Saldo anda tidak cukup']</w:t>
      </w:r>
    </w:p>
    <w:p w14:paraId="37ED58A5" w14:textId="77777777" w:rsidR="003A329D" w:rsidRDefault="00000000">
      <w:r>
        <w:br w:type="page"/>
      </w:r>
    </w:p>
    <w:p w14:paraId="276E8C28" w14:textId="77777777" w:rsidR="003A329D" w:rsidRDefault="00000000">
      <w:pPr>
        <w:pStyle w:val="Heading1"/>
      </w:pPr>
      <w:r>
        <w:lastRenderedPageBreak/>
        <w:t>Sharing Billers - Inquiry Tagihan Three</w:t>
      </w:r>
    </w:p>
    <w:p w14:paraId="5703A8AE" w14:textId="71246906" w:rsidR="003A329D" w:rsidRDefault="00000000">
      <w:r>
        <w:t>Inquiry Tagihan Three API is used to retrieve information about the balance of a BNI account. It returns the current balance, available balance, and blocked balance of the account, as well as information about any transactions that have been made on the account.</w:t>
      </w:r>
    </w:p>
    <w:p w14:paraId="426B065C" w14:textId="4E221794" w:rsidR="003A329D" w:rsidRDefault="00000000">
      <w:r>
        <w:t>Information</w:t>
      </w:r>
      <w:r w:rsidR="00C8698A">
        <w:t xml:space="preserve"> of Inquiry Tagihan Three</w:t>
      </w:r>
      <w:r>
        <w:t>: Essential details about the "</w:t>
      </w:r>
      <w:r w:rsidR="004E2D32">
        <w:t>Inquiry Tagihan Three</w:t>
      </w:r>
      <w:r>
        <w:t>" API, including its purpose, method, path, format, and authentication method.</w:t>
      </w:r>
    </w:p>
    <w:p w14:paraId="1EDFC786" w14:textId="77777777" w:rsidR="003A329D" w:rsidRDefault="00000000">
      <w:r>
        <w:t>['Hostname', 'To be confirm']</w:t>
      </w:r>
    </w:p>
    <w:p w14:paraId="09F619D4" w14:textId="77777777" w:rsidR="003A329D" w:rsidRDefault="00000000">
      <w:r>
        <w:t>['Port', 'To be confirm']</w:t>
      </w:r>
    </w:p>
    <w:p w14:paraId="41498BB1" w14:textId="77777777" w:rsidR="003A329D" w:rsidRDefault="00000000">
      <w:r>
        <w:t>['HTTP Method', 'POST']</w:t>
      </w:r>
    </w:p>
    <w:p w14:paraId="3D80EF8D" w14:textId="77777777" w:rsidR="003A329D" w:rsidRDefault="00000000">
      <w:r>
        <w:t>['Path', 'sharingBiller/telco/tagihan/three/inq']</w:t>
      </w:r>
    </w:p>
    <w:p w14:paraId="1672BD6E" w14:textId="77777777" w:rsidR="003A329D" w:rsidRDefault="00000000">
      <w:r>
        <w:t>['Format', 'JSON']</w:t>
      </w:r>
    </w:p>
    <w:p w14:paraId="4AD9EA32" w14:textId="77777777" w:rsidR="003A329D" w:rsidRDefault="00000000">
      <w:r>
        <w:t>['Authentication', 'OAuth 2.0 (client credential)']</w:t>
      </w:r>
    </w:p>
    <w:p w14:paraId="24FA53B6" w14:textId="0C5DA521" w:rsidR="003A329D" w:rsidRDefault="00000000">
      <w:r>
        <w:t>HTTP Headers</w:t>
      </w:r>
      <w:r w:rsidR="00C8698A">
        <w:t xml:space="preserve"> </w:t>
      </w:r>
      <w:r w:rsidR="00C8698A">
        <w:t>of Inquiry Tagihan Three</w:t>
      </w:r>
      <w:r>
        <w:t>: Key information sent in the header of the HTTP request, including the API key and content type.</w:t>
      </w:r>
    </w:p>
    <w:p w14:paraId="326A34E6" w14:textId="77777777" w:rsidR="003A329D" w:rsidRDefault="00000000">
      <w:r>
        <w:t>['Content-Type', 'application/json', 'Yes', '']</w:t>
      </w:r>
    </w:p>
    <w:p w14:paraId="2F7C35D8" w14:textId="77777777" w:rsidR="003A329D" w:rsidRDefault="00000000">
      <w:r>
        <w:t>['X-API-Key', 'String', 'Yes', 'API Key']</w:t>
      </w:r>
    </w:p>
    <w:p w14:paraId="4B2A7496" w14:textId="00CAB703" w:rsidR="003A329D" w:rsidRDefault="00000000">
      <w:r>
        <w:t>Exp Full URL</w:t>
      </w:r>
      <w:r w:rsidR="00C8698A">
        <w:t xml:space="preserve"> </w:t>
      </w:r>
      <w:r w:rsidR="00C8698A">
        <w:t>of Inquiry Tagihan Three</w:t>
      </w:r>
      <w:r>
        <w:t>: The complete web address for the API request, including the host, port, path, and access token.</w:t>
      </w:r>
    </w:p>
    <w:p w14:paraId="36C78585" w14:textId="77777777" w:rsidR="003A329D" w:rsidRDefault="00000000">
      <w:r>
        <w:t>https://[host]:[port]/sharingBiller/telco/tagihan/three/inq?access_token=[access_token]</w:t>
      </w:r>
    </w:p>
    <w:p w14:paraId="1F5A0FCB" w14:textId="77777777" w:rsidR="003A329D" w:rsidRDefault="00000000">
      <w:r>
        <w:t>['access_token', 'String', 'Yes', 'Token provided from gettoken request']</w:t>
      </w:r>
    </w:p>
    <w:p w14:paraId="5D1C955E" w14:textId="33FA478A" w:rsidR="003A329D" w:rsidRDefault="00000000">
      <w:r>
        <w:t>Request Body</w:t>
      </w:r>
      <w:r w:rsidR="00C8698A">
        <w:t xml:space="preserve"> </w:t>
      </w:r>
      <w:r w:rsidR="00C8698A">
        <w:t>of Inquiry Tagihan Three</w:t>
      </w:r>
      <w:r>
        <w:t>: The data sent as part of the API request, containing parameters such as client ID, account number, and signature.</w:t>
      </w:r>
    </w:p>
    <w:p w14:paraId="2C9B20F3" w14:textId="77777777" w:rsidR="003A329D" w:rsidRDefault="00000000">
      <w:r>
        <w:t>{ "phoneNum": "089512345678", "signature": "[SIGNATURE]"}</w:t>
      </w:r>
    </w:p>
    <w:p w14:paraId="564BD009" w14:textId="77777777" w:rsidR="003A329D" w:rsidRDefault="00000000">
      <w:r>
        <w:t>['phoneNum', 'String', 'Yes', '']</w:t>
      </w:r>
    </w:p>
    <w:p w14:paraId="3578C73B" w14:textId="77777777" w:rsidR="003A329D" w:rsidRDefault="00000000">
      <w:r>
        <w:t>['signature', 'String', 'Yes', '']</w:t>
      </w:r>
    </w:p>
    <w:p w14:paraId="757FF3BA" w14:textId="7E1ABA5A" w:rsidR="003A329D" w:rsidRDefault="00000000">
      <w:r>
        <w:t>Response</w:t>
      </w:r>
      <w:r w:rsidR="00C8698A">
        <w:t xml:space="preserve"> </w:t>
      </w:r>
      <w:r w:rsidR="00C8698A">
        <w:t>of Inquiry Tagihan Three</w:t>
      </w:r>
      <w:r>
        <w:t>: The data returned by the API, providing information about the requested balance.</w:t>
      </w:r>
    </w:p>
    <w:p w14:paraId="48B629D8" w14:textId="77777777" w:rsidR="003A329D" w:rsidRDefault="00000000">
      <w:r>
        <w:t xml:space="preserve">{ "soapenv:Body": { "@xmlns:soapenc": "http://schemas.xmlsoap.org/soap/encoding/", "@xmlns:xsd": "http://www.w3.org/2001/XMLSchema", "@xmlns:xsi": "http://www.w3.org/2001/XMLSchema-instance", "phone:inquiryPaymentResponse": { </w:t>
      </w:r>
      <w:r>
        <w:lastRenderedPageBreak/>
        <w:t>"@xmlns:phone": "http://service.bni.co.id/phone", "@xmlns:phone_1": "http://service.bni.co.id/switcher_v2/phone", "response": { "clientId": "API", "reffNum": "20201210032239939751", "content": { "@xsi:type": "phone_1:InquiryPostPaidRes", "amount": "125000", "phoneNum": "089512345678", "customerNum": "05062012", "NPWP": null, "customerName": "CLOUD SEIFER", "flag": "02", "billStatCode": "1", "kandatelNum": "0000", "billingReff3": null, "billingAmount3": "125000", "billingReff2": null, "billingAmount2": "0", "billingReff1": null, "billingAmount1": "0", "fee": "0" } } } }}</w:t>
      </w:r>
    </w:p>
    <w:p w14:paraId="0F70264D" w14:textId="77777777" w:rsidR="003A329D" w:rsidRDefault="00000000">
      <w:r>
        <w:t>['No data']</w:t>
      </w:r>
    </w:p>
    <w:p w14:paraId="5C7A21DA" w14:textId="6564EC3B" w:rsidR="003A329D" w:rsidRDefault="00000000">
      <w:r>
        <w:t>Response Codes</w:t>
      </w:r>
      <w:r w:rsidR="00C8698A">
        <w:t xml:space="preserve"> </w:t>
      </w:r>
      <w:r w:rsidR="00C8698A">
        <w:t>of Inquiry Tagihan Three</w:t>
      </w:r>
      <w:r>
        <w:t>: Numerical codes indicating the status of the API request, along with corresponding descriptions.</w:t>
      </w:r>
    </w:p>
    <w:p w14:paraId="547185C8" w14:textId="77777777" w:rsidR="003A329D" w:rsidRDefault="00000000">
      <w:r>
        <w:t>['12', 'Invalid Transaction', 'Invalid Transaction']</w:t>
      </w:r>
    </w:p>
    <w:p w14:paraId="22261E7A" w14:textId="77777777" w:rsidR="003A329D" w:rsidRDefault="00000000">
      <w:r>
        <w:t>['14', 'Data not found', 'No Data to Update']</w:t>
      </w:r>
    </w:p>
    <w:p w14:paraId="2B6BF97A" w14:textId="77777777" w:rsidR="003A329D" w:rsidRDefault="00000000">
      <w:r>
        <w:t>['9990', 'Duplicate Refference Number', 'Duplicate Refference Number']</w:t>
      </w:r>
    </w:p>
    <w:p w14:paraId="684E77E9" w14:textId="77777777" w:rsidR="003A329D" w:rsidRDefault="00000000">
      <w:r>
        <w:t>['D0', 'Number or ID wrong or unregistered', 'Number or ID wrong or unregistered']</w:t>
      </w:r>
    </w:p>
    <w:p w14:paraId="255B277F" w14:textId="77777777" w:rsidR="003A329D" w:rsidRDefault="00000000">
      <w:r>
        <w:t>['D1', 'Number or ID blocked', 'Number or ID blocked']</w:t>
      </w:r>
    </w:p>
    <w:p w14:paraId="350704A9" w14:textId="77777777" w:rsidR="003A329D" w:rsidRDefault="00000000">
      <w:r>
        <w:t>['D2', 'Number or ID expired', 'Number or ID expired']</w:t>
      </w:r>
    </w:p>
    <w:p w14:paraId="694A92D8" w14:textId="77777777" w:rsidR="003A329D" w:rsidRDefault="00000000">
      <w:r>
        <w:t>['D3', 'Number or ID not allowed', 'Number or ID not allowed']</w:t>
      </w:r>
    </w:p>
    <w:p w14:paraId="6CF0654C" w14:textId="77777777" w:rsidR="003A329D" w:rsidRDefault="00000000">
      <w:r>
        <w:t>['D7', 'Maximum amount reached', 'Maximum amount reached']</w:t>
      </w:r>
    </w:p>
    <w:p w14:paraId="5D6B05F9" w14:textId="77777777" w:rsidR="003A329D" w:rsidRDefault="00000000">
      <w:r>
        <w:t>['-1', '(BPJS_TKBPU) SYSTEM ERROR FROM BPJSTKBPU', '(BPJS_TKBPU) SYSTEM ERROR FROM BPJSTKBPU']</w:t>
      </w:r>
    </w:p>
    <w:p w14:paraId="6DD11AEA" w14:textId="77777777" w:rsidR="003A329D" w:rsidRDefault="00000000">
      <w:r>
        <w:t>['-3', '(BPJS_TKBPU) KODEIURAN IS NOT YET FORMED', '(BPJS_TKBPU) KODEIURAN IS NOT YET FORMED']</w:t>
      </w:r>
    </w:p>
    <w:p w14:paraId="0A026DB6" w14:textId="77777777" w:rsidR="003A329D" w:rsidRDefault="00000000">
      <w:r>
        <w:t>['-2', '(BPJS_TKBPU) BILLING ALREADY PAID', '(BPJS_TKBPU) BILLING ALREADY PAID']</w:t>
      </w:r>
    </w:p>
    <w:p w14:paraId="1A378568" w14:textId="77777777" w:rsidR="003A329D" w:rsidRDefault="00000000">
      <w:r>
        <w:t>['9981', '(SOA) SOA GENERAL ERROR', '(SOA) SOA GENERAL ERROR']</w:t>
      </w:r>
    </w:p>
    <w:p w14:paraId="5F05B9A6" w14:textId="77777777" w:rsidR="003A329D" w:rsidRDefault="00000000">
      <w:r>
        <w:t>['9401', '(SOA) NO DATA TO REVERSED', '(SOA) NO DATA TO REVERSED']</w:t>
      </w:r>
    </w:p>
    <w:p w14:paraId="79B01175" w14:textId="77777777" w:rsidR="003A329D" w:rsidRDefault="00000000">
      <w:r>
        <w:t>['9998', '(SOA) TIMEOUT BETWEEN SOA AND BPJSTKBPU', '(SOA) TIMEOUT BETWEEN SOA AND BPJSTKBPU']</w:t>
      </w:r>
    </w:p>
    <w:p w14:paraId="729AB4E1" w14:textId="77777777" w:rsidR="003A329D" w:rsidRDefault="00000000">
      <w:r>
        <w:t>['9801', '(SOA) FAILED TO ESTABLISH BACKSIDE CONNECTION', '(SOA) FAILED TO ESTABLISH BACKSIDE CONNECTION']</w:t>
      </w:r>
    </w:p>
    <w:p w14:paraId="341A13D9" w14:textId="77777777" w:rsidR="003A329D" w:rsidRDefault="00000000">
      <w:r>
        <w:t>['9802', '(SOA) FAILED TO ESTABLISH BACKSIDE CONNECTION', '(SOA) FAILED TO ESTABLISH BACKSIDE CONNECTION']</w:t>
      </w:r>
    </w:p>
    <w:p w14:paraId="67784C43" w14:textId="77777777" w:rsidR="003A329D" w:rsidRDefault="00000000">
      <w:r>
        <w:lastRenderedPageBreak/>
        <w:t>['9806', '(SOA) TIMEOUT BETWEEN SOA AND BPJSTKBPU', '(SOA) TIMEOUT BETWEEN SOA AND BPJSTKBPU']</w:t>
      </w:r>
    </w:p>
    <w:p w14:paraId="0D129DC7" w14:textId="77777777" w:rsidR="003A329D" w:rsidRDefault="00000000">
      <w:r>
        <w:t>['9803', '(SOA) TIMEOUT BETWEEN SOA AND BPJSTK', '(SOA) TIMEOUT BETWEEN SOA AND BPJSTK']</w:t>
      </w:r>
    </w:p>
    <w:p w14:paraId="1E3BA34D" w14:textId="77777777" w:rsidR="003A329D" w:rsidRDefault="00000000">
      <w:r>
        <w:t>['-1', '(BPJS_KETENAGAKERJAAN) EXCEPTION AT BPJS-TK SERVER', '(BPJS_KETENAGAKERJAAN) EXCEPTION AT BPJS-TK SERVER']</w:t>
      </w:r>
    </w:p>
    <w:p w14:paraId="70F489CD" w14:textId="77777777" w:rsidR="003A329D" w:rsidRDefault="00000000">
      <w:r>
        <w:t>['-3', '(BPJS_KETENAGAKERJAAN) BILLING HAS BEEN PAID', '(BPJS_KETENAGAKERJAAN) BILLING HAS BEEN PAID']</w:t>
      </w:r>
    </w:p>
    <w:p w14:paraId="70576C97" w14:textId="77777777" w:rsidR="003A329D" w:rsidRDefault="00000000">
      <w:r>
        <w:t>['0169', '(ICONS) INVALID ACCOUNT', '(ICONS) INVALID ACCOUNT']</w:t>
      </w:r>
    </w:p>
    <w:p w14:paraId="64EDC514" w14:textId="77777777" w:rsidR="003A329D" w:rsidRDefault="00000000">
      <w:r>
        <w:t>['9901', '(SOA) SOA GENERAL ERROR', '(SOA) SOA GENERAL ERROR']</w:t>
      </w:r>
    </w:p>
    <w:p w14:paraId="10AE8395" w14:textId="77777777" w:rsidR="003A329D" w:rsidRDefault="00000000">
      <w:r>
        <w:t>['0398', '(ICONS) INSUFFICIENT FUNDS', '(ICONS) INSUFFICIENT FUNDS']</w:t>
      </w:r>
    </w:p>
    <w:p w14:paraId="11FAB383" w14:textId="77777777" w:rsidR="003A329D" w:rsidRDefault="00000000">
      <w:r>
        <w:t>['CC_BNI14', 'Maaf, pembayaran kartu kredit bank Anda belum dapat dilayani melalui channel ini', 'Maaf, pembayaran kartu kredit bank Anda belum dapat dilayani melalui channel ini']</w:t>
      </w:r>
    </w:p>
    <w:p w14:paraId="59C56DE6" w14:textId="77777777" w:rsidR="003A329D" w:rsidRDefault="00000000">
      <w:r>
        <w:t>['CC_BNI12', 'Transaksi tidak dapat diproses karena rekening anda tidak aktif', 'Transaksi tidak dapat diproses karena rekening anda tidak aktif']</w:t>
      </w:r>
    </w:p>
    <w:p w14:paraId="0615EB12" w14:textId="77777777" w:rsidR="003A329D" w:rsidRDefault="00000000">
      <w:r>
        <w:t>['CC_BNI51', 'Saldo anda tidak cukup', 'Saldo anda tidak cukup']</w:t>
      </w:r>
    </w:p>
    <w:p w14:paraId="11E7D534" w14:textId="77777777" w:rsidR="003A329D" w:rsidRDefault="00000000">
      <w:r>
        <w:t>['HSBC51', 'Transaksi tidak dapat diproses karena dana tidak mencukupi', 'Transaksi tidak dapat diproses karena dana tidak mencukupi']</w:t>
      </w:r>
    </w:p>
    <w:p w14:paraId="05EAE032" w14:textId="77777777" w:rsidR="003A329D" w:rsidRDefault="00000000">
      <w:r>
        <w:t>['BRI9001', 'Pastikan nomor kartu yang Anda input benar', 'Pastikan nomor kartu yang Anda input benar']</w:t>
      </w:r>
    </w:p>
    <w:p w14:paraId="1EA78966" w14:textId="77777777" w:rsidR="003A329D" w:rsidRDefault="00000000">
      <w:r>
        <w:t>['76', 'Invalid account or Invalid BilingId or Transaction failed', 'Invalid account or Invalid BilingId or Transaction failed']</w:t>
      </w:r>
    </w:p>
    <w:p w14:paraId="1C4EE07A" w14:textId="77777777" w:rsidR="003A329D" w:rsidRDefault="00000000">
      <w:r>
        <w:t>['99', 'Failed to establish a backside connection', 'Failed to establish a backside connection']</w:t>
      </w:r>
    </w:p>
    <w:p w14:paraId="19067AAB" w14:textId="77777777" w:rsidR="003A329D" w:rsidRDefault="00000000">
      <w:r>
        <w:t>['9908', 'MCP param not found for GOPAY_GOJEK', 'MCP param not found for GOPAY_GOJEK']</w:t>
      </w:r>
    </w:p>
    <w:p w14:paraId="289CBD80" w14:textId="77777777" w:rsidR="003A329D" w:rsidRDefault="00000000">
      <w:r>
        <w:t>['16', '(GOPAY) CUSTOMER NOT FOUND.', '(GOPAY) CUSTOMER NOT FOUND.']</w:t>
      </w:r>
    </w:p>
    <w:p w14:paraId="201EA700" w14:textId="77777777" w:rsidR="003A329D" w:rsidRDefault="00000000">
      <w:r>
        <w:t>['0169', '(ICONS) CEK DIGIT INVALID', '(ICONS) CEK DIGIT INVALID']</w:t>
      </w:r>
    </w:p>
    <w:p w14:paraId="52F97A20" w14:textId="77777777" w:rsidR="003A329D" w:rsidRDefault="00000000">
      <w:r>
        <w:t>['0398', '(ICONS) DANA TIDAK CUKUP', '(ICONS) DANA TIDAK CUKUP']</w:t>
      </w:r>
    </w:p>
    <w:p w14:paraId="47CEF045" w14:textId="77777777" w:rsidR="003A329D" w:rsidRDefault="00000000">
      <w:r>
        <w:t>['9126', 'No response from provider', 'No response from provider']</w:t>
      </w:r>
    </w:p>
    <w:p w14:paraId="68E46E51" w14:textId="77777777" w:rsidR="003A329D" w:rsidRDefault="00000000">
      <w:r>
        <w:lastRenderedPageBreak/>
        <w:t>['INDOSAT14', 'Pastikan nomor yang Anda input benar', 'Pastikan nomor yang Anda input benar']</w:t>
      </w:r>
    </w:p>
    <w:p w14:paraId="1E68FECE" w14:textId="77777777" w:rsidR="003A329D" w:rsidRDefault="00000000">
      <w:r>
        <w:t>['76', 'Invalid account', 'Invalid account']</w:t>
      </w:r>
    </w:p>
    <w:p w14:paraId="3D03F576" w14:textId="77777777" w:rsidR="003A329D" w:rsidRDefault="00000000">
      <w:r>
        <w:t>['51', 'Dana rekening tidak cukup', 'Dana rekening tidak cukup']</w:t>
      </w:r>
    </w:p>
    <w:p w14:paraId="5BEC746D" w14:textId="77777777" w:rsidR="003A329D" w:rsidRDefault="00000000">
      <w:r>
        <w:t>['HALO14', 'Nomor telepon tidak terdaftar di Telkomsel', 'Nomor telepon tidak terdaftar di Telkomsel']</w:t>
      </w:r>
    </w:p>
    <w:p w14:paraId="193B5B28" w14:textId="77777777" w:rsidR="003A329D" w:rsidRDefault="00000000">
      <w:r>
        <w:t>['05', '(LINKAJATCASH) MSISDN Not Found', '(LINKAJATCASH) MSISDN Not Found']</w:t>
      </w:r>
    </w:p>
    <w:p w14:paraId="1524D40B" w14:textId="77777777" w:rsidR="003A329D" w:rsidRDefault="00000000">
      <w:r>
        <w:t>['0417', '(ICONS) NOMINAL TIDAK BOLEH NOL', '(ICONS) NOMINAL TIDAK BOLEH NOL']</w:t>
      </w:r>
    </w:p>
    <w:p w14:paraId="40E75A8D" w14:textId="77777777" w:rsidR="003A329D" w:rsidRDefault="00000000">
      <w:r>
        <w:t>['0208', '(ICONS) NOMOR REKENING INVALID', '(ICONS) NOMOR REKENING INVALID']</w:t>
      </w:r>
    </w:p>
    <w:p w14:paraId="0689A1AD" w14:textId="77777777" w:rsidR="003A329D" w:rsidRDefault="00000000">
      <w:r>
        <w:t>['12', '(LINKAJATCASH) Invalid transaction', '(LINKAJATCASH) Invalid transaction']</w:t>
      </w:r>
    </w:p>
    <w:p w14:paraId="690C2424" w14:textId="77777777" w:rsidR="003A329D" w:rsidRDefault="00000000">
      <w:r>
        <w:t>['FREN_POSTPAID14', 'Pastikan nomor yang Anda input benar', 'Pastikan nomor yang Anda input benar']</w:t>
      </w:r>
    </w:p>
    <w:p w14:paraId="11D35F0F" w14:textId="77777777" w:rsidR="003A329D" w:rsidRDefault="00000000">
      <w:r>
        <w:t>['FREN_POSTPAID51', 'Saldo anda tidak cukup', 'Saldo anda tidak cukup']</w:t>
      </w:r>
    </w:p>
    <w:p w14:paraId="74F27E17" w14:textId="77777777" w:rsidR="003A329D" w:rsidRDefault="00000000">
      <w:r>
        <w:br w:type="page"/>
      </w:r>
    </w:p>
    <w:p w14:paraId="15DC28AD" w14:textId="77777777" w:rsidR="003A329D" w:rsidRDefault="00000000">
      <w:pPr>
        <w:pStyle w:val="Heading1"/>
      </w:pPr>
      <w:r>
        <w:lastRenderedPageBreak/>
        <w:t>Sharing Billers - Payment Tagihan Three</w:t>
      </w:r>
    </w:p>
    <w:p w14:paraId="3A11331D" w14:textId="0C78EB03" w:rsidR="003A329D" w:rsidRDefault="00000000">
      <w:r>
        <w:t>Payment Tagihan Three API is used to get the balance of a customer's payment tagihan. It returns the current balance of the tagihan, which can be used to check if the customer has enough balance to make a payment.</w:t>
      </w:r>
    </w:p>
    <w:p w14:paraId="40E2B734" w14:textId="3161D882" w:rsidR="003A329D" w:rsidRDefault="00000000">
      <w:r>
        <w:t>Information</w:t>
      </w:r>
      <w:r w:rsidR="00C8698A">
        <w:t xml:space="preserve"> of Payment Tagihan Three</w:t>
      </w:r>
      <w:r>
        <w:t>: Essential details about the "</w:t>
      </w:r>
      <w:r w:rsidR="004E2D32">
        <w:t>Payment Tagihan Three</w:t>
      </w:r>
      <w:r>
        <w:t>" API, including its purpose, method, path, format, and authentication method.</w:t>
      </w:r>
    </w:p>
    <w:p w14:paraId="549B0D4C" w14:textId="77777777" w:rsidR="003A329D" w:rsidRDefault="00000000">
      <w:r>
        <w:t>['Hostname', 'To be confirm']</w:t>
      </w:r>
    </w:p>
    <w:p w14:paraId="5B59FA6B" w14:textId="77777777" w:rsidR="003A329D" w:rsidRDefault="00000000">
      <w:r>
        <w:t>['Port', 'To be confirm']</w:t>
      </w:r>
    </w:p>
    <w:p w14:paraId="25E8C499" w14:textId="77777777" w:rsidR="003A329D" w:rsidRDefault="00000000">
      <w:r>
        <w:t>['HTTP Method', 'POST']</w:t>
      </w:r>
    </w:p>
    <w:p w14:paraId="6DCAE05F" w14:textId="77777777" w:rsidR="003A329D" w:rsidRDefault="00000000">
      <w:r>
        <w:t>['Path', 'sharingBiller/telco/tagihan/three/pay']</w:t>
      </w:r>
    </w:p>
    <w:p w14:paraId="1B0E7E98" w14:textId="77777777" w:rsidR="003A329D" w:rsidRDefault="00000000">
      <w:r>
        <w:t>['Format', 'JSON']</w:t>
      </w:r>
    </w:p>
    <w:p w14:paraId="161B5E38" w14:textId="77777777" w:rsidR="003A329D" w:rsidRDefault="00000000">
      <w:r>
        <w:t>['Authentication', 'OAuth 2.0 (client credential)']</w:t>
      </w:r>
    </w:p>
    <w:p w14:paraId="32FA4B62" w14:textId="1A0CB42C" w:rsidR="003A329D" w:rsidRDefault="00000000">
      <w:r>
        <w:t>HTTP Headers</w:t>
      </w:r>
      <w:r w:rsidR="00C8698A">
        <w:t xml:space="preserve"> </w:t>
      </w:r>
      <w:r w:rsidR="00C8698A">
        <w:t>of Payment Tagihan Three</w:t>
      </w:r>
      <w:r>
        <w:t>: Key information sent in the header of the HTTP request, including the API key and content type.</w:t>
      </w:r>
    </w:p>
    <w:p w14:paraId="472ABB8E" w14:textId="77777777" w:rsidR="003A329D" w:rsidRDefault="00000000">
      <w:r>
        <w:t>['Content-Type', 'application/json', 'Yes', '']</w:t>
      </w:r>
    </w:p>
    <w:p w14:paraId="4D69FEF7" w14:textId="77777777" w:rsidR="003A329D" w:rsidRDefault="00000000">
      <w:r>
        <w:t>['X-API-Key', 'String', 'Yes', 'API Key']</w:t>
      </w:r>
    </w:p>
    <w:p w14:paraId="76673566" w14:textId="6FAFCD12" w:rsidR="003A329D" w:rsidRDefault="00000000">
      <w:r>
        <w:t>Exp Full URL</w:t>
      </w:r>
      <w:r w:rsidR="00C8698A">
        <w:t xml:space="preserve"> </w:t>
      </w:r>
      <w:r w:rsidR="00C8698A">
        <w:t>of Payment Tagihan Three</w:t>
      </w:r>
      <w:r>
        <w:t>: The complete web address for the API request, including the host, port, path, and access token.</w:t>
      </w:r>
    </w:p>
    <w:p w14:paraId="70788AEE" w14:textId="77777777" w:rsidR="003A329D" w:rsidRDefault="00000000">
      <w:r>
        <w:t>https://[host]:[port]/sharingBiller/telco/tagihan/three/pay?access_token=[access_token]</w:t>
      </w:r>
    </w:p>
    <w:p w14:paraId="5B76B67C" w14:textId="77777777" w:rsidR="003A329D" w:rsidRDefault="00000000">
      <w:r>
        <w:t>['access_token', 'String', 'Yes', 'Token provided from gettoken request']</w:t>
      </w:r>
    </w:p>
    <w:p w14:paraId="74438DC8" w14:textId="3076831F" w:rsidR="003A329D" w:rsidRDefault="00000000">
      <w:r>
        <w:t>Request Body</w:t>
      </w:r>
      <w:r w:rsidR="00C8698A">
        <w:t xml:space="preserve"> </w:t>
      </w:r>
      <w:r w:rsidR="00C8698A">
        <w:t>of Payment Tagihan Three</w:t>
      </w:r>
      <w:r>
        <w:t>: The data sent as part of the API request, containing parameters such as client ID, account number, and signature.</w:t>
      </w:r>
    </w:p>
    <w:p w14:paraId="5EA33095" w14:textId="77777777" w:rsidR="003A329D" w:rsidRDefault="00000000">
      <w:r>
        <w:t>{ "amount": "125000", "phoneNum": "089512345678", "customerNum": "05062012", "NPWP": null, "customerName": "CLOUD SEIFER", "flag": "02", "billStatCode": "1", "kandatelNum": "0000", "billingReff3": null, "billingAmount3": "125000", "billingAmount2": "0", "billingAmount1": "0", "accountNum": "0316031099", "signature": "[SIGNATURE]"}</w:t>
      </w:r>
    </w:p>
    <w:p w14:paraId="358BB8CB" w14:textId="77777777" w:rsidR="003A329D" w:rsidRDefault="00000000">
      <w:r>
        <w:t>['NPWP', 'String', 'Yes', '']</w:t>
      </w:r>
    </w:p>
    <w:p w14:paraId="4C3D1677" w14:textId="77777777" w:rsidR="003A329D" w:rsidRDefault="00000000">
      <w:r>
        <w:t>['signature', 'String', 'Yes', '']</w:t>
      </w:r>
    </w:p>
    <w:p w14:paraId="5E93C173" w14:textId="77777777" w:rsidR="003A329D" w:rsidRDefault="00000000">
      <w:r>
        <w:t>['customerNum', 'String', 'Yes', '']</w:t>
      </w:r>
    </w:p>
    <w:p w14:paraId="65713A08" w14:textId="77777777" w:rsidR="003A329D" w:rsidRDefault="00000000">
      <w:r>
        <w:t>['flag', 'String', 'Yes', '']</w:t>
      </w:r>
    </w:p>
    <w:p w14:paraId="43CC3C44" w14:textId="77777777" w:rsidR="003A329D" w:rsidRDefault="00000000">
      <w:r>
        <w:lastRenderedPageBreak/>
        <w:t>['phoneNum', 'String', 'Yes', '']</w:t>
      </w:r>
    </w:p>
    <w:p w14:paraId="0D30E41C" w14:textId="77777777" w:rsidR="003A329D" w:rsidRDefault="00000000">
      <w:r>
        <w:t>['customerName', 'String', 'Yes', '']</w:t>
      </w:r>
    </w:p>
    <w:p w14:paraId="27ABACC3" w14:textId="77777777" w:rsidR="003A329D" w:rsidRDefault="00000000">
      <w:r>
        <w:t>['kandatelNum', 'String', 'Yes', '']</w:t>
      </w:r>
    </w:p>
    <w:p w14:paraId="000F7D3A" w14:textId="77777777" w:rsidR="003A329D" w:rsidRDefault="00000000">
      <w:r>
        <w:t>['billStatCode', 'String', 'Yes', '']</w:t>
      </w:r>
    </w:p>
    <w:p w14:paraId="6D43B903" w14:textId="77777777" w:rsidR="003A329D" w:rsidRDefault="00000000">
      <w:r>
        <w:t>['billingReff3', 'String', 'Yes', '']</w:t>
      </w:r>
    </w:p>
    <w:p w14:paraId="5A1DA8F7" w14:textId="77777777" w:rsidR="003A329D" w:rsidRDefault="00000000">
      <w:r>
        <w:t>['accountNum', 'String', 'Yes', '']</w:t>
      </w:r>
    </w:p>
    <w:p w14:paraId="3EE80364" w14:textId="77777777" w:rsidR="003A329D" w:rsidRDefault="00000000">
      <w:r>
        <w:t>['billingAmount1', 'String', 'Yes', '']</w:t>
      </w:r>
    </w:p>
    <w:p w14:paraId="65D6F03D" w14:textId="77777777" w:rsidR="003A329D" w:rsidRDefault="00000000">
      <w:r>
        <w:t>['amount', 'Numeric', 'Yes', '']</w:t>
      </w:r>
    </w:p>
    <w:p w14:paraId="01CB36FF" w14:textId="77777777" w:rsidR="003A329D" w:rsidRDefault="00000000">
      <w:r>
        <w:t>['billingAmount2', 'String', 'Yes', '']</w:t>
      </w:r>
    </w:p>
    <w:p w14:paraId="6C097826" w14:textId="77777777" w:rsidR="003A329D" w:rsidRDefault="00000000">
      <w:r>
        <w:t>['billingAmount3', 'String', 'Yes', '']</w:t>
      </w:r>
    </w:p>
    <w:p w14:paraId="42534DC2" w14:textId="4D948876" w:rsidR="003A329D" w:rsidRDefault="00000000">
      <w:r>
        <w:t>Response</w:t>
      </w:r>
      <w:r w:rsidR="00C8698A">
        <w:t xml:space="preserve"> </w:t>
      </w:r>
      <w:r w:rsidR="00C8698A">
        <w:t>of Payment Tagihan Three</w:t>
      </w:r>
      <w:r>
        <w:t>: The data returned by the API, providing information about the requested balance.</w:t>
      </w:r>
    </w:p>
    <w:p w14:paraId="10DAD0F0" w14:textId="77777777" w:rsidR="003A329D" w:rsidRDefault="00000000">
      <w:r>
        <w:t>{ "soapenv:Body": { "@xmlns:soapenc": "http://schemas.xmlsoap.org/soap/encoding/", "@xmlns:xsd": "http://www.w3.org/2001/XMLSchema", "@xmlns:xsi": "http://www.w3.org/2001/XMLSchema-instance", "phone:doPaymentResponse": { "@xmlns:phone": "http://service.bni.co.id/phone", "@xmlns:phone_1": "http://service.bni.co.id/switcher_v2/phone", "response": { "clientId": "API", "reffNum": "20201210033047954572", "journal": "930550071", "financialJournal": "060890", "content": { "@xsi:type": "phone_1:PayPostPaidRes", "amount": "125000", "phoneNum": "089512345678", "accountNum": "0316031099", "fee": "0" } } } }}</w:t>
      </w:r>
    </w:p>
    <w:p w14:paraId="358E4946" w14:textId="77777777" w:rsidR="003A329D" w:rsidRDefault="00000000">
      <w:r>
        <w:t>['No data']</w:t>
      </w:r>
    </w:p>
    <w:p w14:paraId="2E9DE436" w14:textId="055C999D" w:rsidR="003A329D" w:rsidRDefault="00000000">
      <w:r>
        <w:t>Response Codes</w:t>
      </w:r>
      <w:r w:rsidR="00C8698A">
        <w:t xml:space="preserve"> </w:t>
      </w:r>
      <w:r w:rsidR="00C8698A">
        <w:t>of Payment Tagihan Three</w:t>
      </w:r>
      <w:r>
        <w:t>: Numerical codes indicating the status of the API request, along with corresponding descriptions.</w:t>
      </w:r>
    </w:p>
    <w:p w14:paraId="7A48C707" w14:textId="77777777" w:rsidR="003A329D" w:rsidRDefault="00000000">
      <w:r>
        <w:t>['12', 'Invalid Transaction', 'Invalid Transaction']</w:t>
      </w:r>
    </w:p>
    <w:p w14:paraId="55084875" w14:textId="77777777" w:rsidR="003A329D" w:rsidRDefault="00000000">
      <w:r>
        <w:t>['14', 'Data not found', 'No Data to Update']</w:t>
      </w:r>
    </w:p>
    <w:p w14:paraId="39D0A684" w14:textId="77777777" w:rsidR="003A329D" w:rsidRDefault="00000000">
      <w:r>
        <w:t>['9990', 'Duplicate Refference Number', 'Duplicate Refference Number']</w:t>
      </w:r>
    </w:p>
    <w:p w14:paraId="1490F304" w14:textId="77777777" w:rsidR="003A329D" w:rsidRDefault="00000000">
      <w:r>
        <w:t>['D0', 'Number or ID wrong or unregistered', 'Number or ID wrong or unregistered']</w:t>
      </w:r>
    </w:p>
    <w:p w14:paraId="17C7AADC" w14:textId="77777777" w:rsidR="003A329D" w:rsidRDefault="00000000">
      <w:r>
        <w:t>['D1', 'Number or ID blocked', 'Number or ID blocked']</w:t>
      </w:r>
    </w:p>
    <w:p w14:paraId="61F27B8F" w14:textId="77777777" w:rsidR="003A329D" w:rsidRDefault="00000000">
      <w:r>
        <w:t>['D2', 'Number or ID expired', 'Number or ID expired']</w:t>
      </w:r>
    </w:p>
    <w:p w14:paraId="2E7AFB49" w14:textId="77777777" w:rsidR="003A329D" w:rsidRDefault="00000000">
      <w:r>
        <w:t>['D3', 'Number or ID not allowed', 'Number or ID not allowed']</w:t>
      </w:r>
    </w:p>
    <w:p w14:paraId="3F06ED4C" w14:textId="77777777" w:rsidR="003A329D" w:rsidRDefault="00000000">
      <w:r>
        <w:lastRenderedPageBreak/>
        <w:t>['D7', 'Maximum amount reached', 'Maximum amount reached']</w:t>
      </w:r>
    </w:p>
    <w:p w14:paraId="07CA44EB" w14:textId="77777777" w:rsidR="003A329D" w:rsidRDefault="00000000">
      <w:r>
        <w:t>['-1', '(BPJS_TKBPU) SYSTEM ERROR FROM BPJSTKBPU', '(BPJS_TKBPU) SYSTEM ERROR FROM BPJSTKBPU']</w:t>
      </w:r>
    </w:p>
    <w:p w14:paraId="75C2A9B5" w14:textId="77777777" w:rsidR="003A329D" w:rsidRDefault="00000000">
      <w:r>
        <w:t>['-3', '(BPJS_TKBPU) KODEIURAN IS NOT YET FORMED', '(BPJS_TKBPU) KODEIURAN IS NOT YET FORMED']</w:t>
      </w:r>
    </w:p>
    <w:p w14:paraId="47F589C0" w14:textId="77777777" w:rsidR="003A329D" w:rsidRDefault="00000000">
      <w:r>
        <w:t>['-2', '(BPJS_TKBPU) BILLING ALREADY PAID', '(BPJS_TKBPU) BILLING ALREADY PAID']</w:t>
      </w:r>
    </w:p>
    <w:p w14:paraId="31B2747A" w14:textId="77777777" w:rsidR="003A329D" w:rsidRDefault="00000000">
      <w:r>
        <w:t>['9981', '(SOA) SOA GENERAL ERROR', '(SOA) SOA GENERAL ERROR']</w:t>
      </w:r>
    </w:p>
    <w:p w14:paraId="262B2B1D" w14:textId="77777777" w:rsidR="003A329D" w:rsidRDefault="00000000">
      <w:r>
        <w:t>['9401', '(SOA) NO DATA TO REVERSED', '(SOA) NO DATA TO REVERSED']</w:t>
      </w:r>
    </w:p>
    <w:p w14:paraId="6121B340" w14:textId="77777777" w:rsidR="003A329D" w:rsidRDefault="00000000">
      <w:r>
        <w:t>['9998', '(SOA) TIMEOUT BETWEEN SOA AND BPJSTKBPU', '(SOA) TIMEOUT BETWEEN SOA AND BPJSTKBPU']</w:t>
      </w:r>
    </w:p>
    <w:p w14:paraId="64E69589" w14:textId="77777777" w:rsidR="003A329D" w:rsidRDefault="00000000">
      <w:r>
        <w:t>['9801', '(SOA) FAILED TO ESTABLISH BACKSIDE CONNECTION', '(SOA) FAILED TO ESTABLISH BACKSIDE CONNECTION']</w:t>
      </w:r>
    </w:p>
    <w:p w14:paraId="7D038933" w14:textId="77777777" w:rsidR="003A329D" w:rsidRDefault="00000000">
      <w:r>
        <w:t>['9802', '(SOA) FAILED TO ESTABLISH BACKSIDE CONNECTION', '(SOA) FAILED TO ESTABLISH BACKSIDE CONNECTION']</w:t>
      </w:r>
    </w:p>
    <w:p w14:paraId="0BB360F7" w14:textId="77777777" w:rsidR="003A329D" w:rsidRDefault="00000000">
      <w:r>
        <w:t>['9806', '(SOA) TIMEOUT BETWEEN SOA AND BPJSTKBPU', '(SOA) TIMEOUT BETWEEN SOA AND BPJSTKBPU']</w:t>
      </w:r>
    </w:p>
    <w:p w14:paraId="7B9BABBC" w14:textId="77777777" w:rsidR="003A329D" w:rsidRDefault="00000000">
      <w:r>
        <w:t>['9803', '(SOA) TIMEOUT BETWEEN SOA AND BPJSTK', '(SOA) TIMEOUT BETWEEN SOA AND BPJSTK']</w:t>
      </w:r>
    </w:p>
    <w:p w14:paraId="1E183A7E" w14:textId="77777777" w:rsidR="003A329D" w:rsidRDefault="00000000">
      <w:r>
        <w:t>['-1', '(BPJS_KETENAGAKERJAAN) EXCEPTION AT BPJS-TK SERVER', '(BPJS_KETENAGAKERJAAN) EXCEPTION AT BPJS-TK SERVER']</w:t>
      </w:r>
    </w:p>
    <w:p w14:paraId="2288BC88" w14:textId="77777777" w:rsidR="003A329D" w:rsidRDefault="00000000">
      <w:r>
        <w:t>['-3', '(BPJS_KETENAGAKERJAAN) BILLING HAS BEEN PAID', '(BPJS_KETENAGAKERJAAN) BILLING HAS BEEN PAID']</w:t>
      </w:r>
    </w:p>
    <w:p w14:paraId="72B56F31" w14:textId="77777777" w:rsidR="003A329D" w:rsidRDefault="00000000">
      <w:r>
        <w:t>['0169', '(ICONS) INVALID ACCOUNT', '(ICONS) INVALID ACCOUNT']</w:t>
      </w:r>
    </w:p>
    <w:p w14:paraId="35779713" w14:textId="77777777" w:rsidR="003A329D" w:rsidRDefault="00000000">
      <w:r>
        <w:t>['9901', '(SOA) SOA GENERAL ERROR', '(SOA) SOA GENERAL ERROR']</w:t>
      </w:r>
    </w:p>
    <w:p w14:paraId="47EB7983" w14:textId="77777777" w:rsidR="003A329D" w:rsidRDefault="00000000">
      <w:r>
        <w:t>['0398', '(ICONS) INSUFFICIENT FUNDS', '(ICONS) INSUFFICIENT FUNDS']</w:t>
      </w:r>
    </w:p>
    <w:p w14:paraId="2FA1669D" w14:textId="77777777" w:rsidR="003A329D" w:rsidRDefault="00000000">
      <w:r>
        <w:t>['CC_BNI14', 'Maaf, pembayaran kartu kredit bank Anda belum dapat dilayani melalui channel ini', 'Maaf, pembayaran kartu kredit bank Anda belum dapat dilayani melalui channel ini']</w:t>
      </w:r>
    </w:p>
    <w:p w14:paraId="5DEA6E93" w14:textId="77777777" w:rsidR="003A329D" w:rsidRDefault="00000000">
      <w:r>
        <w:t>['CC_BNI12', 'Transaksi tidak dapat diproses karena rekening anda tidak aktif', 'Transaksi tidak dapat diproses karena rekening anda tidak aktif']</w:t>
      </w:r>
    </w:p>
    <w:p w14:paraId="05A0D991" w14:textId="77777777" w:rsidR="003A329D" w:rsidRDefault="00000000">
      <w:r>
        <w:t>['CC_BNI51', 'Saldo anda tidak cukup', 'Saldo anda tidak cukup']</w:t>
      </w:r>
    </w:p>
    <w:p w14:paraId="06C75331" w14:textId="77777777" w:rsidR="003A329D" w:rsidRDefault="00000000">
      <w:r>
        <w:lastRenderedPageBreak/>
        <w:t>['HSBC51', 'Transaksi tidak dapat diproses karena dana tidak mencukupi', 'Transaksi tidak dapat diproses karena dana tidak mencukupi']</w:t>
      </w:r>
    </w:p>
    <w:p w14:paraId="27CF252A" w14:textId="77777777" w:rsidR="003A329D" w:rsidRDefault="00000000">
      <w:r>
        <w:t>['BRI9001', 'Pastikan nomor kartu yang Anda input benar', 'Pastikan nomor kartu yang Anda input benar']</w:t>
      </w:r>
    </w:p>
    <w:p w14:paraId="50D19619" w14:textId="77777777" w:rsidR="003A329D" w:rsidRDefault="00000000">
      <w:r>
        <w:t>['76', 'Invalid account or Invalid BilingId or Transaction failed', 'Invalid account or Invalid BilingId or Transaction failed']</w:t>
      </w:r>
    </w:p>
    <w:p w14:paraId="13780EC2" w14:textId="77777777" w:rsidR="003A329D" w:rsidRDefault="00000000">
      <w:r>
        <w:t>['99', 'Failed to establish a backside connection', 'Failed to establish a backside connection']</w:t>
      </w:r>
    </w:p>
    <w:p w14:paraId="7FDADB80" w14:textId="77777777" w:rsidR="003A329D" w:rsidRDefault="00000000">
      <w:r>
        <w:t>['9908', 'MCP param not found for GOPAY_GOJEK', 'MCP param not found for GOPAY_GOJEK']</w:t>
      </w:r>
    </w:p>
    <w:p w14:paraId="0A23B218" w14:textId="77777777" w:rsidR="003A329D" w:rsidRDefault="00000000">
      <w:r>
        <w:t>['16', '(GOPAY) CUSTOMER NOT FOUND.', '(GOPAY) CUSTOMER NOT FOUND.']</w:t>
      </w:r>
    </w:p>
    <w:p w14:paraId="1673E81C" w14:textId="77777777" w:rsidR="003A329D" w:rsidRDefault="00000000">
      <w:r>
        <w:t>['0169', '(ICONS) CEK DIGIT INVALID', '(ICONS) CEK DIGIT INVALID']</w:t>
      </w:r>
    </w:p>
    <w:p w14:paraId="779C4625" w14:textId="77777777" w:rsidR="003A329D" w:rsidRDefault="00000000">
      <w:r>
        <w:t>['0398', '(ICONS) DANA TIDAK CUKUP', '(ICONS) DANA TIDAK CUKUP']</w:t>
      </w:r>
    </w:p>
    <w:p w14:paraId="413C00B0" w14:textId="77777777" w:rsidR="003A329D" w:rsidRDefault="00000000">
      <w:r>
        <w:t>['9126', 'No response from provider', 'No response from provider']</w:t>
      </w:r>
    </w:p>
    <w:p w14:paraId="35F33488" w14:textId="77777777" w:rsidR="003A329D" w:rsidRDefault="00000000">
      <w:r>
        <w:t>['INDOSAT14', 'Pastikan nomor yang Anda input benar', 'Pastikan nomor yang Anda input benar']</w:t>
      </w:r>
    </w:p>
    <w:p w14:paraId="4E332204" w14:textId="77777777" w:rsidR="003A329D" w:rsidRDefault="00000000">
      <w:r>
        <w:t>['76', 'Invalid account', 'Invalid account']</w:t>
      </w:r>
    </w:p>
    <w:p w14:paraId="1AACE0C7" w14:textId="77777777" w:rsidR="003A329D" w:rsidRDefault="00000000">
      <w:r>
        <w:t>['51', 'Dana rekening tidak cukup', 'Dana rekening tidak cukup']</w:t>
      </w:r>
    </w:p>
    <w:p w14:paraId="7537E64A" w14:textId="77777777" w:rsidR="003A329D" w:rsidRDefault="00000000">
      <w:r>
        <w:t>['HALO14', 'Nomor telepon tidak terdaftar di Telkomsel', 'Nomor telepon tidak terdaftar di Telkomsel']</w:t>
      </w:r>
    </w:p>
    <w:p w14:paraId="7C8AA754" w14:textId="77777777" w:rsidR="003A329D" w:rsidRDefault="00000000">
      <w:r>
        <w:t>['05', '(LINKAJATCASH) MSISDN Not Found', '(LINKAJATCASH) MSISDN Not Found']</w:t>
      </w:r>
    </w:p>
    <w:p w14:paraId="6E424ADB" w14:textId="77777777" w:rsidR="003A329D" w:rsidRDefault="00000000">
      <w:r>
        <w:t>['0417', '(ICONS) NOMINAL TIDAK BOLEH NOL', '(ICONS) NOMINAL TIDAK BOLEH NOL']</w:t>
      </w:r>
    </w:p>
    <w:p w14:paraId="003EB1D1" w14:textId="77777777" w:rsidR="003A329D" w:rsidRDefault="00000000">
      <w:r>
        <w:t>['0208', '(ICONS) NOMOR REKENING INVALID', '(ICONS) NOMOR REKENING INVALID']</w:t>
      </w:r>
    </w:p>
    <w:p w14:paraId="003854F4" w14:textId="77777777" w:rsidR="003A329D" w:rsidRDefault="00000000">
      <w:r>
        <w:t>['12', '(LINKAJATCASH) Invalid transaction', '(LINKAJATCASH) Invalid transaction']</w:t>
      </w:r>
    </w:p>
    <w:p w14:paraId="0C1FC6B3" w14:textId="77777777" w:rsidR="003A329D" w:rsidRDefault="00000000">
      <w:r>
        <w:t>['FREN_POSTPAID14', 'Pastikan nomor yang Anda input benar', 'Pastikan nomor yang Anda input benar']</w:t>
      </w:r>
    </w:p>
    <w:p w14:paraId="3A166967" w14:textId="77777777" w:rsidR="003A329D" w:rsidRDefault="00000000">
      <w:r>
        <w:t>['FREN_POSTPAID51', 'Saldo anda tidak cukup', 'Saldo anda tidak cukup']</w:t>
      </w:r>
    </w:p>
    <w:p w14:paraId="08D664F3" w14:textId="77777777" w:rsidR="003A329D" w:rsidRDefault="00000000">
      <w:r>
        <w:br w:type="page"/>
      </w:r>
    </w:p>
    <w:p w14:paraId="23EB83BD" w14:textId="77777777" w:rsidR="003A329D" w:rsidRDefault="00000000">
      <w:pPr>
        <w:pStyle w:val="Heading1"/>
      </w:pPr>
      <w:r>
        <w:lastRenderedPageBreak/>
        <w:t>Sharing Billers - Inquiry Tagihan XL Xplor</w:t>
      </w:r>
    </w:p>
    <w:p w14:paraId="1D29ABC0" w14:textId="15DC81E6" w:rsidR="003A329D" w:rsidRDefault="00000000">
      <w:r>
        <w:t>Inquiry Tagihan XL Xplor API is used to retrieve information about XL Xplor bills, including the bill amount, due date, and payment status. It is a RESTful API that uses JSON format for data exchange and requires authentication through an access token.</w:t>
      </w:r>
    </w:p>
    <w:p w14:paraId="62AEA02B" w14:textId="7A1366FF" w:rsidR="003A329D" w:rsidRDefault="00000000">
      <w:r>
        <w:t>Information</w:t>
      </w:r>
      <w:r w:rsidR="00C8698A">
        <w:t xml:space="preserve"> of Inquiry Tagihan Xplor</w:t>
      </w:r>
      <w:r>
        <w:t>: Essential details about the "</w:t>
      </w:r>
      <w:r w:rsidR="004E2D32">
        <w:t>Inquiry Tagihan Xplor</w:t>
      </w:r>
      <w:r>
        <w:t>" API, including its purpose, method, path, format, and authentication method.</w:t>
      </w:r>
    </w:p>
    <w:p w14:paraId="60436D08" w14:textId="77777777" w:rsidR="003A329D" w:rsidRDefault="00000000">
      <w:r>
        <w:t>['Hostname', '']</w:t>
      </w:r>
    </w:p>
    <w:p w14:paraId="15BABCD3" w14:textId="77777777" w:rsidR="003A329D" w:rsidRDefault="00000000">
      <w:r>
        <w:t>['Port', '']</w:t>
      </w:r>
    </w:p>
    <w:p w14:paraId="37EABA3A" w14:textId="77777777" w:rsidR="003A329D" w:rsidRDefault="00000000">
      <w:r>
        <w:t>['HTTP Method', '']</w:t>
      </w:r>
    </w:p>
    <w:p w14:paraId="42F7192A" w14:textId="77777777" w:rsidR="003A329D" w:rsidRDefault="00000000">
      <w:r>
        <w:t>['Path', '']</w:t>
      </w:r>
    </w:p>
    <w:p w14:paraId="1C8D2EC9" w14:textId="77777777" w:rsidR="003A329D" w:rsidRDefault="00000000">
      <w:r>
        <w:t>['Format', '']</w:t>
      </w:r>
    </w:p>
    <w:p w14:paraId="6F489648" w14:textId="77777777" w:rsidR="003A329D" w:rsidRDefault="00000000">
      <w:r>
        <w:t>['Authentication', '']</w:t>
      </w:r>
    </w:p>
    <w:p w14:paraId="4EBA2A03" w14:textId="04D8E7CB" w:rsidR="003A329D" w:rsidRDefault="00000000">
      <w:r>
        <w:t>HTTP Headers</w:t>
      </w:r>
      <w:r w:rsidR="00C8698A">
        <w:t xml:space="preserve"> </w:t>
      </w:r>
      <w:r w:rsidR="00C8698A">
        <w:t>of Inquiry Tagihan Xplor</w:t>
      </w:r>
      <w:r>
        <w:t>: Key information sent in the header of the HTTP request, including the API key and content type.</w:t>
      </w:r>
    </w:p>
    <w:p w14:paraId="56EA9778" w14:textId="77777777" w:rsidR="003A329D" w:rsidRDefault="00000000">
      <w:r>
        <w:t>['No data']</w:t>
      </w:r>
    </w:p>
    <w:p w14:paraId="2471A347" w14:textId="1BADE073" w:rsidR="003A329D" w:rsidRDefault="00000000">
      <w:r>
        <w:t>Exp Full URL</w:t>
      </w:r>
      <w:r w:rsidR="00C8698A">
        <w:t xml:space="preserve"> </w:t>
      </w:r>
      <w:r w:rsidR="00C8698A">
        <w:t>of Inquiry Tagihan Xplor</w:t>
      </w:r>
      <w:r>
        <w:t>: The complete web address for the API request, including the host, port, path, and access token.</w:t>
      </w:r>
    </w:p>
    <w:p w14:paraId="3691AD5E" w14:textId="77777777" w:rsidR="003A329D" w:rsidRDefault="00000000">
      <w:r>
        <w:t>['No data']</w:t>
      </w:r>
    </w:p>
    <w:p w14:paraId="0DB4B493" w14:textId="212718D9" w:rsidR="003A329D" w:rsidRDefault="00000000">
      <w:r>
        <w:t>Request Body</w:t>
      </w:r>
      <w:r w:rsidR="00C8698A">
        <w:t xml:space="preserve"> </w:t>
      </w:r>
      <w:r w:rsidR="00C8698A">
        <w:t>of Inquiry Tagihan Xplor</w:t>
      </w:r>
      <w:r>
        <w:t>: The data sent as part of the API request, containing parameters such as client ID, account number, and signature.</w:t>
      </w:r>
    </w:p>
    <w:p w14:paraId="688016DC" w14:textId="77777777" w:rsidR="003A329D" w:rsidRDefault="00000000">
      <w:r>
        <w:t>['No data']</w:t>
      </w:r>
    </w:p>
    <w:p w14:paraId="14F9DD40" w14:textId="7E1A4E8A" w:rsidR="003A329D" w:rsidRDefault="00000000">
      <w:r>
        <w:t>Response</w:t>
      </w:r>
      <w:r w:rsidR="00C8698A">
        <w:t xml:space="preserve"> </w:t>
      </w:r>
      <w:r w:rsidR="00C8698A">
        <w:t>of Inquiry Tagihan Xplor</w:t>
      </w:r>
      <w:r>
        <w:t>: The data returned by the API, providing information about the requested balance.</w:t>
      </w:r>
    </w:p>
    <w:p w14:paraId="50A9A63B" w14:textId="77777777" w:rsidR="003A329D" w:rsidRDefault="00000000">
      <w:r>
        <w:t>['No data']</w:t>
      </w:r>
    </w:p>
    <w:p w14:paraId="175B184D" w14:textId="156474A2" w:rsidR="003A329D" w:rsidRDefault="00000000">
      <w:r>
        <w:t>Response Codes</w:t>
      </w:r>
      <w:r w:rsidR="00C8698A">
        <w:t xml:space="preserve"> </w:t>
      </w:r>
      <w:r w:rsidR="00C8698A">
        <w:t>of Inquiry Tagihan Xplor</w:t>
      </w:r>
      <w:r>
        <w:t>: Numerical codes indicating the status of the API request, along with corresponding descriptions.</w:t>
      </w:r>
    </w:p>
    <w:p w14:paraId="1CC006E9" w14:textId="77777777" w:rsidR="003A329D" w:rsidRDefault="00000000">
      <w:r>
        <w:t>['No data']</w:t>
      </w:r>
    </w:p>
    <w:p w14:paraId="0DD5D052" w14:textId="77777777" w:rsidR="003A329D" w:rsidRDefault="00000000">
      <w:r>
        <w:br w:type="page"/>
      </w:r>
    </w:p>
    <w:p w14:paraId="5EA58BB1" w14:textId="77777777" w:rsidR="003A329D" w:rsidRDefault="00000000">
      <w:pPr>
        <w:pStyle w:val="Heading1"/>
      </w:pPr>
      <w:r>
        <w:lastRenderedPageBreak/>
        <w:t>Sharing Billers - Payment Tagihan XL Xplor</w:t>
      </w:r>
    </w:p>
    <w:p w14:paraId="0FECDE18" w14:textId="2F4A3415" w:rsidR="003A329D" w:rsidRDefault="00000000">
      <w:r>
        <w:t>Payment Tagihan XL Xplor API is used to get the balance of a customer's XL Xplor account.</w:t>
      </w:r>
    </w:p>
    <w:p w14:paraId="0D10FB90" w14:textId="6C4898F6" w:rsidR="003A329D" w:rsidRDefault="00000000">
      <w:r>
        <w:t>Information</w:t>
      </w:r>
      <w:r w:rsidR="00C8698A">
        <w:t xml:space="preserve"> of Payment Tagihan XL Xplor</w:t>
      </w:r>
      <w:r>
        <w:t>: Essential details about the "</w:t>
      </w:r>
      <w:r w:rsidR="004E2D32">
        <w:t>Payment Tagihan XL Xplor</w:t>
      </w:r>
      <w:r>
        <w:t>" API, including its purpose, method, path, format, and authentication method.</w:t>
      </w:r>
    </w:p>
    <w:p w14:paraId="5F8F89AB" w14:textId="77777777" w:rsidR="003A329D" w:rsidRDefault="00000000">
      <w:r>
        <w:t>['Hostname', 'To be confirm']</w:t>
      </w:r>
    </w:p>
    <w:p w14:paraId="20A15477" w14:textId="77777777" w:rsidR="003A329D" w:rsidRDefault="00000000">
      <w:r>
        <w:t>['Port', 'To be confirm']</w:t>
      </w:r>
    </w:p>
    <w:p w14:paraId="68322FEC" w14:textId="77777777" w:rsidR="003A329D" w:rsidRDefault="00000000">
      <w:r>
        <w:t>['HTTP Method', 'POST']</w:t>
      </w:r>
    </w:p>
    <w:p w14:paraId="686550A4" w14:textId="77777777" w:rsidR="003A329D" w:rsidRDefault="00000000">
      <w:r>
        <w:t>['Path', 'sharingBiller/telco/tagihan/xl/xplor/pay']</w:t>
      </w:r>
    </w:p>
    <w:p w14:paraId="11D3909A" w14:textId="77777777" w:rsidR="003A329D" w:rsidRDefault="00000000">
      <w:r>
        <w:t>['Format', 'JSON']</w:t>
      </w:r>
    </w:p>
    <w:p w14:paraId="7C5F226F" w14:textId="77777777" w:rsidR="003A329D" w:rsidRDefault="00000000">
      <w:r>
        <w:t>['Authentication', 'OAuth 2.0 (client credential)']</w:t>
      </w:r>
    </w:p>
    <w:p w14:paraId="68B8E8E5" w14:textId="13FFCCA7" w:rsidR="003A329D" w:rsidRDefault="00000000">
      <w:r>
        <w:t>HTTP Headers</w:t>
      </w:r>
      <w:r w:rsidR="00C8698A">
        <w:t xml:space="preserve"> </w:t>
      </w:r>
      <w:r w:rsidR="00C8698A">
        <w:t>of Payment Tagihan XL Xplor</w:t>
      </w:r>
      <w:r>
        <w:t>: Key information sent in the header of the HTTP request, including the API key and content type.</w:t>
      </w:r>
    </w:p>
    <w:p w14:paraId="18CB7AAD" w14:textId="77777777" w:rsidR="003A329D" w:rsidRDefault="00000000">
      <w:r>
        <w:t>['X-API-Key', 'String', 'Yes', 'API Key']</w:t>
      </w:r>
    </w:p>
    <w:p w14:paraId="512DFE63" w14:textId="77777777" w:rsidR="003A329D" w:rsidRDefault="00000000">
      <w:r>
        <w:t>['Content-Type', 'application/json', 'Yes', '']</w:t>
      </w:r>
    </w:p>
    <w:p w14:paraId="6C84F700" w14:textId="566DF1BA" w:rsidR="003A329D" w:rsidRDefault="00000000">
      <w:r>
        <w:t>Exp Full URL</w:t>
      </w:r>
      <w:r w:rsidR="00C8698A">
        <w:t xml:space="preserve"> </w:t>
      </w:r>
      <w:r w:rsidR="00C8698A">
        <w:t>of Payment Tagihan XL Xplor</w:t>
      </w:r>
      <w:r>
        <w:t>: The complete web address for the API request, including the host, port, path, and access token.</w:t>
      </w:r>
    </w:p>
    <w:p w14:paraId="4404AF70" w14:textId="77777777" w:rsidR="003A329D" w:rsidRDefault="00000000">
      <w:r>
        <w:t>https://[host]:[port]/sharingBiller/telco/tagihan/xl/xplor/pay?access_token=[access_token]</w:t>
      </w:r>
    </w:p>
    <w:p w14:paraId="02CB3FDF" w14:textId="77777777" w:rsidR="003A329D" w:rsidRDefault="00000000">
      <w:r>
        <w:t>['access_token', 'String', 'Yes', 'Token provided from gettoken request']</w:t>
      </w:r>
    </w:p>
    <w:p w14:paraId="4A5DFBDE" w14:textId="5E239335" w:rsidR="003A329D" w:rsidRDefault="00000000">
      <w:r>
        <w:t>Request Body</w:t>
      </w:r>
      <w:r w:rsidR="00C8698A">
        <w:t xml:space="preserve"> </w:t>
      </w:r>
      <w:r w:rsidR="00C8698A">
        <w:t>of Payment Tagihan XL Xplor</w:t>
      </w:r>
      <w:r>
        <w:t>: The data sent as part of the API request, containing parameters such as client ID, account number, and signature.</w:t>
      </w:r>
    </w:p>
    <w:p w14:paraId="129453C9" w14:textId="77777777" w:rsidR="003A329D" w:rsidRDefault="00000000">
      <w:r>
        <w:t>{ "amount": "150000", "phoneNum": "087855225577", "customerNum": "28082006", "NPWP": "112233445566778", "customerName": "ANDREA BERTOLLACCI", "flag": "02", "billStatCode": "1", "kandatelNum": "0000", "billingReff3": "0000", "billingAmount3": "150000", "billingAmount2": "0", "billingAmount1": "0", "accountNum": "317471619", "signature": "[SIGNATURE]"}</w:t>
      </w:r>
    </w:p>
    <w:p w14:paraId="5F5F1238" w14:textId="77777777" w:rsidR="003A329D" w:rsidRDefault="00000000">
      <w:r>
        <w:t>['signature', 'String', 'Yes', '']</w:t>
      </w:r>
    </w:p>
    <w:p w14:paraId="5D4AE421" w14:textId="77777777" w:rsidR="003A329D" w:rsidRDefault="00000000">
      <w:r>
        <w:t>['customerName', 'String', 'Yes', '']</w:t>
      </w:r>
    </w:p>
    <w:p w14:paraId="1D1EB483" w14:textId="77777777" w:rsidR="003A329D" w:rsidRDefault="00000000">
      <w:r>
        <w:t>['customerNum', 'String', 'Yes', '']</w:t>
      </w:r>
    </w:p>
    <w:p w14:paraId="3DFFB5FE" w14:textId="77777777" w:rsidR="003A329D" w:rsidRDefault="00000000">
      <w:r>
        <w:t>['phoneNum', 'String', 'Yes', '']</w:t>
      </w:r>
    </w:p>
    <w:p w14:paraId="15F5B827" w14:textId="77777777" w:rsidR="003A329D" w:rsidRDefault="00000000">
      <w:r>
        <w:lastRenderedPageBreak/>
        <w:t>['NPWP', 'String', 'Yes', '']</w:t>
      </w:r>
    </w:p>
    <w:p w14:paraId="0EA672B5" w14:textId="77777777" w:rsidR="003A329D" w:rsidRDefault="00000000">
      <w:r>
        <w:t>['kandatelNum', 'String', 'Yes', '']</w:t>
      </w:r>
    </w:p>
    <w:p w14:paraId="228B489F" w14:textId="77777777" w:rsidR="003A329D" w:rsidRDefault="00000000">
      <w:r>
        <w:t>['billingAmount3', 'String', 'Yes', '']</w:t>
      </w:r>
    </w:p>
    <w:p w14:paraId="546DBE72" w14:textId="77777777" w:rsidR="003A329D" w:rsidRDefault="00000000">
      <w:r>
        <w:t>['billingAmount1', 'String', 'Yes', '']</w:t>
      </w:r>
    </w:p>
    <w:p w14:paraId="11300E95" w14:textId="77777777" w:rsidR="003A329D" w:rsidRDefault="00000000">
      <w:r>
        <w:t>['flag', 'String', 'Yes', '']</w:t>
      </w:r>
    </w:p>
    <w:p w14:paraId="7BAC2492" w14:textId="77777777" w:rsidR="003A329D" w:rsidRDefault="00000000">
      <w:r>
        <w:t>['billStatCode', 'String', 'Yes', '']</w:t>
      </w:r>
    </w:p>
    <w:p w14:paraId="1603E8F5" w14:textId="77777777" w:rsidR="003A329D" w:rsidRDefault="00000000">
      <w:r>
        <w:t>['billingAmount2', 'String', 'Yes', '']</w:t>
      </w:r>
    </w:p>
    <w:p w14:paraId="2F0CB27B" w14:textId="77777777" w:rsidR="003A329D" w:rsidRDefault="00000000">
      <w:r>
        <w:t>['billingReff3', 'String', 'Yes', '']</w:t>
      </w:r>
    </w:p>
    <w:p w14:paraId="1527EA5C" w14:textId="77777777" w:rsidR="003A329D" w:rsidRDefault="00000000">
      <w:r>
        <w:t>['accountNum', 'String', 'Yes', '']</w:t>
      </w:r>
    </w:p>
    <w:p w14:paraId="37567E73" w14:textId="77777777" w:rsidR="003A329D" w:rsidRDefault="00000000">
      <w:r>
        <w:t>['amount', 'Numeric', 'Yes', '']</w:t>
      </w:r>
    </w:p>
    <w:p w14:paraId="0C3DD002" w14:textId="63B10351" w:rsidR="003A329D" w:rsidRDefault="00000000">
      <w:r>
        <w:t>Response</w:t>
      </w:r>
      <w:r w:rsidR="00C8698A">
        <w:t xml:space="preserve"> </w:t>
      </w:r>
      <w:r w:rsidR="00C8698A">
        <w:t>of Payment Tagihan XL Xplor</w:t>
      </w:r>
      <w:r>
        <w:t>: The data returned by the API, providing information about the requested balance.</w:t>
      </w:r>
    </w:p>
    <w:p w14:paraId="3A61821E" w14:textId="77777777" w:rsidR="003A329D" w:rsidRDefault="00000000">
      <w:r>
        <w:t>{ "soapenv:Body": { "@xmlns:soapenc": "http://schemas.xmlsoap.org/soap/encoding/", "@xmlns:xsd": "http://www.w3.org/2001/XMLSchema", "@xmlns:xsi": "http://www.w3.org/2001/XMLSchema-instance", "phone:doPaymentResponse": { "@xmlns:phone": "http://service.bni.co.id/phone", "@xmlns:phone_1": "http://service.bni.co.id/switcher_v2/phone", "response": { "clientId": "API", "reffNum": "20201210024630506170", "journal": "945370027", "financialJournal": "060803", "content": { "@xsi:type": "phone_1:PayPostPaidRes", "amount": "150000", "phoneNum": "087855225577", "accountNum": "317471619", "fee": "0" } } } }}</w:t>
      </w:r>
    </w:p>
    <w:p w14:paraId="49C984E0" w14:textId="77777777" w:rsidR="003A329D" w:rsidRDefault="00000000">
      <w:r>
        <w:t>['No data']</w:t>
      </w:r>
    </w:p>
    <w:p w14:paraId="52FB6642" w14:textId="5F9150D5" w:rsidR="003A329D" w:rsidRDefault="00000000">
      <w:r>
        <w:t>Response Codes</w:t>
      </w:r>
      <w:r w:rsidR="00C8698A">
        <w:t xml:space="preserve"> </w:t>
      </w:r>
      <w:r w:rsidR="00C8698A">
        <w:t>of Payment Tagihan XL Xplor</w:t>
      </w:r>
      <w:r>
        <w:t>: Numerical codes indicating the status of the API request, along with corresponding descriptions.</w:t>
      </w:r>
    </w:p>
    <w:p w14:paraId="118EC680" w14:textId="77777777" w:rsidR="003A329D" w:rsidRDefault="00000000">
      <w:r>
        <w:t>['12', 'Invalid Transaction', 'Invalid Transaction']</w:t>
      </w:r>
    </w:p>
    <w:p w14:paraId="2D61CBC8" w14:textId="77777777" w:rsidR="003A329D" w:rsidRDefault="00000000">
      <w:r>
        <w:t>['14', 'Data not found', 'No Data to Update']</w:t>
      </w:r>
    </w:p>
    <w:p w14:paraId="1BD382BD" w14:textId="77777777" w:rsidR="003A329D" w:rsidRDefault="00000000">
      <w:r>
        <w:t>['9990', 'Duplicate Refference Number', 'Duplicate Refference Number']</w:t>
      </w:r>
    </w:p>
    <w:p w14:paraId="1C4B404A" w14:textId="77777777" w:rsidR="003A329D" w:rsidRDefault="00000000">
      <w:r>
        <w:t>['D0', 'Number or ID wrong or unregistered', 'Number or ID wrong or unregistered']</w:t>
      </w:r>
    </w:p>
    <w:p w14:paraId="0DEE1022" w14:textId="77777777" w:rsidR="003A329D" w:rsidRDefault="00000000">
      <w:r>
        <w:t>['D1', 'Number or ID blocked', 'Number or ID blocked']</w:t>
      </w:r>
    </w:p>
    <w:p w14:paraId="00ED9324" w14:textId="77777777" w:rsidR="003A329D" w:rsidRDefault="00000000">
      <w:r>
        <w:t>['D2', 'Number or ID expired', 'Number or ID expired']</w:t>
      </w:r>
    </w:p>
    <w:p w14:paraId="353274B1" w14:textId="77777777" w:rsidR="003A329D" w:rsidRDefault="00000000">
      <w:r>
        <w:t>['D3', 'Number or ID not allowed', 'Number or ID not allowed']</w:t>
      </w:r>
    </w:p>
    <w:p w14:paraId="6BB36F02" w14:textId="77777777" w:rsidR="003A329D" w:rsidRDefault="00000000">
      <w:r>
        <w:lastRenderedPageBreak/>
        <w:t>['D7', 'Maximum amount reached', 'Maximum amount reached']</w:t>
      </w:r>
    </w:p>
    <w:p w14:paraId="5DB69AB8" w14:textId="77777777" w:rsidR="003A329D" w:rsidRDefault="00000000">
      <w:r>
        <w:t>['-1', '(BPJS_TKBPU) SYSTEM ERROR FROM BPJSTKBPU', '(BPJS_TKBPU) SYSTEM ERROR FROM BPJSTKBPU']</w:t>
      </w:r>
    </w:p>
    <w:p w14:paraId="415A7829" w14:textId="77777777" w:rsidR="003A329D" w:rsidRDefault="00000000">
      <w:r>
        <w:t>['-3', '(BPJS_TKBPU) KODEIURAN IS NOT YET FORMED', '(BPJS_TKBPU) KODEIURAN IS NOT YET FORMED']</w:t>
      </w:r>
    </w:p>
    <w:p w14:paraId="46C08546" w14:textId="77777777" w:rsidR="003A329D" w:rsidRDefault="00000000">
      <w:r>
        <w:t>['-2', '(BPJS_TKBPU) BILLING ALREADY PAID', '(BPJS_TKBPU) BILLING ALREADY PAID']</w:t>
      </w:r>
    </w:p>
    <w:p w14:paraId="62C5BA1A" w14:textId="77777777" w:rsidR="003A329D" w:rsidRDefault="00000000">
      <w:r>
        <w:t>['9981', '(SOA) SOA GENERAL ERROR', '(SOA) SOA GENERAL ERROR']</w:t>
      </w:r>
    </w:p>
    <w:p w14:paraId="568151F5" w14:textId="77777777" w:rsidR="003A329D" w:rsidRDefault="00000000">
      <w:r>
        <w:t>['9401', '(SOA) NO DATA TO REVERSED', '(SOA) NO DATA TO REVERSED']</w:t>
      </w:r>
    </w:p>
    <w:p w14:paraId="3A320E07" w14:textId="77777777" w:rsidR="003A329D" w:rsidRDefault="00000000">
      <w:r>
        <w:t>['9998', '(SOA) TIMEOUT BETWEEN SOA AND BPJSTKBPU', '(SOA) TIMEOUT BETWEEN SOA AND BPJSTKBPU']</w:t>
      </w:r>
    </w:p>
    <w:p w14:paraId="2D50FD35" w14:textId="77777777" w:rsidR="003A329D" w:rsidRDefault="00000000">
      <w:r>
        <w:t>['9801', '(SOA) FAILED TO ESTABLISH BACKSIDE CONNECTION', '(SOA) FAILED TO ESTABLISH BACKSIDE CONNECTION']</w:t>
      </w:r>
    </w:p>
    <w:p w14:paraId="170EABDB" w14:textId="77777777" w:rsidR="003A329D" w:rsidRDefault="00000000">
      <w:r>
        <w:t>['9802', '(SOA) FAILED TO ESTABLISH BACKSIDE CONNECTION', '(SOA) FAILED TO ESTABLISH BACKSIDE CONNECTION']</w:t>
      </w:r>
    </w:p>
    <w:p w14:paraId="28E39C9E" w14:textId="77777777" w:rsidR="003A329D" w:rsidRDefault="00000000">
      <w:r>
        <w:t>['9806', '(SOA) TIMEOUT BETWEEN SOA AND BPJSTKBPU', '(SOA) TIMEOUT BETWEEN SOA AND BPJSTKBPU']</w:t>
      </w:r>
    </w:p>
    <w:p w14:paraId="3EFC2BBF" w14:textId="77777777" w:rsidR="003A329D" w:rsidRDefault="00000000">
      <w:r>
        <w:t>['9803', '(SOA) TIMEOUT BETWEEN SOA AND BPJSTK', '(SOA) TIMEOUT BETWEEN SOA AND BPJSTK']</w:t>
      </w:r>
    </w:p>
    <w:p w14:paraId="6B2709C3" w14:textId="77777777" w:rsidR="003A329D" w:rsidRDefault="00000000">
      <w:r>
        <w:t>['-1', '(BPJS_KETENAGAKERJAAN) EXCEPTION AT BPJS-TK SERVER', '(BPJS_KETENAGAKERJAAN) EXCEPTION AT BPJS-TK SERVER']</w:t>
      </w:r>
    </w:p>
    <w:p w14:paraId="53AE73B4" w14:textId="77777777" w:rsidR="003A329D" w:rsidRDefault="00000000">
      <w:r>
        <w:t>['-3', '(BPJS_KETENAGAKERJAAN) BILLING HAS BEEN PAID', '(BPJS_KETENAGAKERJAAN) BILLING HAS BEEN PAID']</w:t>
      </w:r>
    </w:p>
    <w:p w14:paraId="66998F96" w14:textId="77777777" w:rsidR="003A329D" w:rsidRDefault="00000000">
      <w:r>
        <w:t>['0169', '(ICONS) INVALID ACCOUNT', '(ICONS) INVALID ACCOUNT']</w:t>
      </w:r>
    </w:p>
    <w:p w14:paraId="2C266D79" w14:textId="77777777" w:rsidR="003A329D" w:rsidRDefault="00000000">
      <w:r>
        <w:t>['9901', '(SOA) SOA GENERAL ERROR', '(SOA) SOA GENERAL ERROR']</w:t>
      </w:r>
    </w:p>
    <w:p w14:paraId="594277B9" w14:textId="77777777" w:rsidR="003A329D" w:rsidRDefault="00000000">
      <w:r>
        <w:t>['0398', '(ICONS) INSUFFICIENT FUNDS', '(ICONS) INSUFFICIENT FUNDS']</w:t>
      </w:r>
    </w:p>
    <w:p w14:paraId="65F7D9F5" w14:textId="77777777" w:rsidR="003A329D" w:rsidRDefault="00000000">
      <w:r>
        <w:t>['CC_BNI14', 'Maaf, pembayaran kartu kredit bank Anda belum dapat dilayani melalui channel ini', 'Maaf, pembayaran kartu kredit bank Anda belum dapat dilayani melalui channel ini']</w:t>
      </w:r>
    </w:p>
    <w:p w14:paraId="70717F77" w14:textId="77777777" w:rsidR="003A329D" w:rsidRDefault="00000000">
      <w:r>
        <w:t>['CC_BNI12', 'Transaksi tidak dapat diproses karena rekening anda tidak aktif', 'Transaksi tidak dapat diproses karena rekening anda tidak aktif']</w:t>
      </w:r>
    </w:p>
    <w:p w14:paraId="4D33F4E9" w14:textId="77777777" w:rsidR="003A329D" w:rsidRDefault="00000000">
      <w:r>
        <w:t>['CC_BNI51', 'Saldo anda tidak cukup', 'Saldo anda tidak cukup']</w:t>
      </w:r>
    </w:p>
    <w:p w14:paraId="5D477213" w14:textId="77777777" w:rsidR="003A329D" w:rsidRDefault="00000000">
      <w:r>
        <w:lastRenderedPageBreak/>
        <w:t>['HSBC51', 'Transaksi tidak dapat diproses karena dana tidak mencukupi', 'Transaksi tidak dapat diproses karena dana tidak mencukupi']</w:t>
      </w:r>
    </w:p>
    <w:p w14:paraId="18F01E2B" w14:textId="77777777" w:rsidR="003A329D" w:rsidRDefault="00000000">
      <w:r>
        <w:t>['BRI9001', 'Pastikan nomor kartu yang Anda input benar', 'Pastikan nomor kartu yang Anda input benar']</w:t>
      </w:r>
    </w:p>
    <w:p w14:paraId="4EC2143D" w14:textId="77777777" w:rsidR="003A329D" w:rsidRDefault="00000000">
      <w:r>
        <w:t>['76', 'Invalid account or Invalid BilingId or Transaction failed', 'Invalid account or Invalid BilingId or Transaction failed']</w:t>
      </w:r>
    </w:p>
    <w:p w14:paraId="068F3FFB" w14:textId="77777777" w:rsidR="003A329D" w:rsidRDefault="00000000">
      <w:r>
        <w:t>['99', 'Failed to establish a backside connection', 'Failed to establish a backside connection']</w:t>
      </w:r>
    </w:p>
    <w:p w14:paraId="40962F2A" w14:textId="77777777" w:rsidR="003A329D" w:rsidRDefault="00000000">
      <w:r>
        <w:t>['9908', 'MCP param not found for GOPAY_GOJEK', 'MCP param not found for GOPAY_GOJEK']</w:t>
      </w:r>
    </w:p>
    <w:p w14:paraId="5C9C33D3" w14:textId="77777777" w:rsidR="003A329D" w:rsidRDefault="00000000">
      <w:r>
        <w:t>['16', '(GOPAY) CUSTOMER NOT FOUND.', '(GOPAY) CUSTOMER NOT FOUND.']</w:t>
      </w:r>
    </w:p>
    <w:p w14:paraId="6F7D101F" w14:textId="77777777" w:rsidR="003A329D" w:rsidRDefault="00000000">
      <w:r>
        <w:t>['0169', '(ICONS) CEK DIGIT INVALID', '(ICONS) CEK DIGIT INVALID']</w:t>
      </w:r>
    </w:p>
    <w:p w14:paraId="2BE079BD" w14:textId="77777777" w:rsidR="003A329D" w:rsidRDefault="00000000">
      <w:r>
        <w:t>['0398', '(ICONS) DANA TIDAK CUKUP', '(ICONS) DANA TIDAK CUKUP']</w:t>
      </w:r>
    </w:p>
    <w:p w14:paraId="5DAB0087" w14:textId="77777777" w:rsidR="003A329D" w:rsidRDefault="00000000">
      <w:r>
        <w:t>['9126', 'No response from provider', 'No response from provider']</w:t>
      </w:r>
    </w:p>
    <w:p w14:paraId="04403614" w14:textId="77777777" w:rsidR="003A329D" w:rsidRDefault="00000000">
      <w:r>
        <w:t>['INDOSAT14', 'Pastikan nomor yang Anda input benar', 'Pastikan nomor yang Anda input benar']</w:t>
      </w:r>
    </w:p>
    <w:p w14:paraId="2E675A7C" w14:textId="77777777" w:rsidR="003A329D" w:rsidRDefault="00000000">
      <w:r>
        <w:t>['76', 'Invalid account', 'Invalid account']</w:t>
      </w:r>
    </w:p>
    <w:p w14:paraId="4E0709E2" w14:textId="77777777" w:rsidR="003A329D" w:rsidRDefault="00000000">
      <w:r>
        <w:t>['51', 'Dana rekening tidak cukup', 'Dana rekening tidak cukup']</w:t>
      </w:r>
    </w:p>
    <w:p w14:paraId="7F12FDD6" w14:textId="77777777" w:rsidR="003A329D" w:rsidRDefault="00000000">
      <w:r>
        <w:t>['HALO14', 'Nomor telepon tidak terdaftar di Telkomsel', 'Nomor telepon tidak terdaftar di Telkomsel']</w:t>
      </w:r>
    </w:p>
    <w:p w14:paraId="16A0F9AC" w14:textId="77777777" w:rsidR="003A329D" w:rsidRDefault="00000000">
      <w:r>
        <w:t>['05', '(LINKAJATCASH) MSISDN Not Found', '(LINKAJATCASH) MSISDN Not Found']</w:t>
      </w:r>
    </w:p>
    <w:p w14:paraId="389709C9" w14:textId="77777777" w:rsidR="003A329D" w:rsidRDefault="00000000">
      <w:r>
        <w:t>['0417', '(ICONS) NOMINAL TIDAK BOLEH NOL', '(ICONS) NOMINAL TIDAK BOLEH NOL']</w:t>
      </w:r>
    </w:p>
    <w:p w14:paraId="155F36BE" w14:textId="77777777" w:rsidR="003A329D" w:rsidRDefault="00000000">
      <w:r>
        <w:t>['0208', '(ICONS) NOMOR REKENING INVALID', '(ICONS) NOMOR REKENING INVALID']</w:t>
      </w:r>
    </w:p>
    <w:p w14:paraId="00C3DEE2" w14:textId="77777777" w:rsidR="003A329D" w:rsidRDefault="00000000">
      <w:r>
        <w:t>['12', '(LINKAJATCASH) Invalid transaction', '(LINKAJATCASH) Invalid transaction']</w:t>
      </w:r>
    </w:p>
    <w:p w14:paraId="754A3EFE" w14:textId="77777777" w:rsidR="003A329D" w:rsidRDefault="00000000">
      <w:r>
        <w:t>['FREN_POSTPAID14', 'Pastikan nomor yang Anda input benar', 'Pastikan nomor yang Anda input benar']</w:t>
      </w:r>
    </w:p>
    <w:p w14:paraId="3C5F8DA3" w14:textId="77777777" w:rsidR="003A329D" w:rsidRDefault="00000000">
      <w:r>
        <w:t>['FREN_POSTPAID51', 'Saldo anda tidak cukup', 'Saldo anda tidak cukup']</w:t>
      </w:r>
    </w:p>
    <w:p w14:paraId="38C972B8" w14:textId="77777777" w:rsidR="003A329D" w:rsidRDefault="00000000">
      <w:r>
        <w:br w:type="page"/>
      </w:r>
    </w:p>
    <w:p w14:paraId="2342C1C8" w14:textId="77777777" w:rsidR="003A329D" w:rsidRDefault="00000000">
      <w:pPr>
        <w:pStyle w:val="Heading1"/>
      </w:pPr>
      <w:r>
        <w:lastRenderedPageBreak/>
        <w:t>Sharing Billers - Inquiry Topup Gopay</w:t>
      </w:r>
    </w:p>
    <w:p w14:paraId="5310CD54" w14:textId="4CBCC57F" w:rsidR="003A329D" w:rsidRDefault="00000000">
      <w:r>
        <w:t>The Inquiry Topup Gopay API allows developers to access information about the balance of a Gopay account, which can be used to top up the account or check its current balance.</w:t>
      </w:r>
    </w:p>
    <w:p w14:paraId="46A1E7C8" w14:textId="4DC7E7EC" w:rsidR="003A329D" w:rsidRDefault="00000000">
      <w:r>
        <w:t>Information</w:t>
      </w:r>
      <w:r w:rsidR="00C8698A">
        <w:t xml:space="preserve"> of Inquiry Topup Gopay</w:t>
      </w:r>
      <w:r>
        <w:t>: Essential details about the "</w:t>
      </w:r>
      <w:r w:rsidR="0025468C">
        <w:t>Inquiry Topup Gopay</w:t>
      </w:r>
      <w:r>
        <w:t>" API, including its purpose, method, path, format, and authentication method.</w:t>
      </w:r>
    </w:p>
    <w:p w14:paraId="4C45BC72" w14:textId="77777777" w:rsidR="003A329D" w:rsidRDefault="00000000">
      <w:r>
        <w:t>['Hostname', 'To be confirm']</w:t>
      </w:r>
    </w:p>
    <w:p w14:paraId="2A5B449F" w14:textId="77777777" w:rsidR="003A329D" w:rsidRDefault="00000000">
      <w:r>
        <w:t>['Port', 'To be confirm']</w:t>
      </w:r>
    </w:p>
    <w:p w14:paraId="0A644E1F" w14:textId="77777777" w:rsidR="003A329D" w:rsidRDefault="00000000">
      <w:r>
        <w:t>['HTTP Method', 'POST']</w:t>
      </w:r>
    </w:p>
    <w:p w14:paraId="4515C43E" w14:textId="77777777" w:rsidR="003A329D" w:rsidRDefault="00000000">
      <w:r>
        <w:t>['Path', 'sharingBiller/topup/gopay/inq']</w:t>
      </w:r>
    </w:p>
    <w:p w14:paraId="6F165537" w14:textId="77777777" w:rsidR="003A329D" w:rsidRDefault="00000000">
      <w:r>
        <w:t>['Format', 'JSON']</w:t>
      </w:r>
    </w:p>
    <w:p w14:paraId="46CFFEE3" w14:textId="77777777" w:rsidR="003A329D" w:rsidRDefault="00000000">
      <w:r>
        <w:t>['Authentication', 'OAuth 2.0 (client credential)']</w:t>
      </w:r>
    </w:p>
    <w:p w14:paraId="3472377D" w14:textId="683FD7FE" w:rsidR="003A329D" w:rsidRDefault="00000000">
      <w:r>
        <w:t>HTTP Headers</w:t>
      </w:r>
      <w:r w:rsidR="00C8698A">
        <w:t xml:space="preserve"> </w:t>
      </w:r>
      <w:r w:rsidR="00C8698A">
        <w:t>of Inquiry Topup Gopay</w:t>
      </w:r>
      <w:r>
        <w:t>: Key information sent in the header of the HTTP request, including the API key and content type.</w:t>
      </w:r>
    </w:p>
    <w:p w14:paraId="1CC774E7" w14:textId="77777777" w:rsidR="003A329D" w:rsidRDefault="00000000">
      <w:r>
        <w:t>['Content-Type', 'application/json', 'Yes', '']</w:t>
      </w:r>
    </w:p>
    <w:p w14:paraId="2ADC8821" w14:textId="77777777" w:rsidR="003A329D" w:rsidRDefault="00000000">
      <w:r>
        <w:t>['X-API-Key', 'String', 'Yes', 'API Key']</w:t>
      </w:r>
    </w:p>
    <w:p w14:paraId="695F1508" w14:textId="75CFBA06" w:rsidR="003A329D" w:rsidRDefault="00000000">
      <w:r>
        <w:t>Exp Full URL</w:t>
      </w:r>
      <w:r w:rsidR="00C8698A">
        <w:t xml:space="preserve"> </w:t>
      </w:r>
      <w:r w:rsidR="00C8698A">
        <w:t>of Inquiry Topup Gopay</w:t>
      </w:r>
      <w:r>
        <w:t>: The complete web address for the API request, including the host, port, path, and access token.</w:t>
      </w:r>
    </w:p>
    <w:p w14:paraId="7FB6B2D6" w14:textId="77777777" w:rsidR="003A329D" w:rsidRDefault="00000000">
      <w:r>
        <w:t>https://[host]:[port]/sharingBiller/topup/gopay/inq?access_token=[access_token]</w:t>
      </w:r>
    </w:p>
    <w:p w14:paraId="1EF7C144" w14:textId="77777777" w:rsidR="003A329D" w:rsidRDefault="00000000">
      <w:r>
        <w:t>['access_token', 'String', 'Yes', 'Token provided from gettoken request']</w:t>
      </w:r>
    </w:p>
    <w:p w14:paraId="21BE1B68" w14:textId="20D6E370" w:rsidR="003A329D" w:rsidRDefault="00000000">
      <w:r>
        <w:t>Request Body</w:t>
      </w:r>
      <w:r w:rsidR="00C8698A">
        <w:t xml:space="preserve"> </w:t>
      </w:r>
      <w:r w:rsidR="00C8698A">
        <w:t>of Inquiry Topup Gopay</w:t>
      </w:r>
      <w:r>
        <w:t>: The data sent as part of the API request, containing parameters such as client ID, account number, and signature.</w:t>
      </w:r>
    </w:p>
    <w:p w14:paraId="152E261F" w14:textId="77777777" w:rsidR="003A329D" w:rsidRDefault="00000000">
      <w:r>
        <w:t>{ "MCP_ID": "GOPAY_CUSTOMER", "billingId1": "87186271818", "currency": "IDR", "amount": "10000", "signature": "[SIGNATURE]"}</w:t>
      </w:r>
    </w:p>
    <w:p w14:paraId="267935BA" w14:textId="77777777" w:rsidR="003A329D" w:rsidRDefault="00000000">
      <w:r>
        <w:t>['signature', 'String', 'Yes', '']</w:t>
      </w:r>
    </w:p>
    <w:p w14:paraId="130ED878" w14:textId="77777777" w:rsidR="003A329D" w:rsidRDefault="00000000">
      <w:r>
        <w:t>['MCP_ID', 'String', 'Yes', '']</w:t>
      </w:r>
    </w:p>
    <w:p w14:paraId="3B933A67" w14:textId="77777777" w:rsidR="003A329D" w:rsidRDefault="00000000">
      <w:r>
        <w:t>['amount', 'Numeric', 'Yes', '']</w:t>
      </w:r>
    </w:p>
    <w:p w14:paraId="1A344DD9" w14:textId="77777777" w:rsidR="003A329D" w:rsidRDefault="00000000">
      <w:r>
        <w:t>['currency', 'String', 'Yes', '']</w:t>
      </w:r>
    </w:p>
    <w:p w14:paraId="639B3BCC" w14:textId="77777777" w:rsidR="003A329D" w:rsidRDefault="00000000">
      <w:r>
        <w:t>['billingId1', 'String', 'Yes', '']</w:t>
      </w:r>
    </w:p>
    <w:p w14:paraId="5551E344" w14:textId="23A81F97" w:rsidR="003A329D" w:rsidRDefault="00000000">
      <w:r>
        <w:lastRenderedPageBreak/>
        <w:t>Response</w:t>
      </w:r>
      <w:r w:rsidR="00C8698A">
        <w:t xml:space="preserve"> </w:t>
      </w:r>
      <w:r w:rsidR="00C8698A">
        <w:t>of Inquiry Topup Gopay</w:t>
      </w:r>
      <w:r>
        <w:t>: The data returned by the API, providing information about the requested balance.</w:t>
      </w:r>
    </w:p>
    <w:p w14:paraId="41887F98" w14:textId="77777777" w:rsidR="003A329D" w:rsidRDefault="00000000">
      <w:r>
        <w:t>{ "soapenv:Body": { "ba:transactionResponse": { "@xmlns:gopay": "http://service.bni.co.id/bancslink/mhp/gopay", "@xmlns:ba": "http://service.bni.co.id/bancslink", "response": { "responseMessage": { "Header": { "systemId": "MHP", "tranCode": "095476", "messageHandlerFlag": "6" }, "Body": { "@xsi:type": "gopay:RX095476", "PAYMENT_TYPE": "GOPAY", "CHANNEL": "API", "MCP_ID": "GOPAY_CUSTOMER", "h_customerName": "KRISNALDI DUMB", "h_currency": "IDR", "h_totalAmount": "0", "c_fee": "1000", "h_companyCode": "8202", "h_customerNumber": "87186271818", "h_requestId": "000000", "h_inquiryStatus": "00", "h_inquiryReason": "Success", "h_reference": "761607496147316" } } } } }}</w:t>
      </w:r>
    </w:p>
    <w:p w14:paraId="2C93C688" w14:textId="77777777" w:rsidR="003A329D" w:rsidRDefault="00000000">
      <w:r>
        <w:t>['No data']</w:t>
      </w:r>
    </w:p>
    <w:p w14:paraId="3C3420DB" w14:textId="78EAB444" w:rsidR="003A329D" w:rsidRDefault="00000000">
      <w:r>
        <w:t>Response Codes</w:t>
      </w:r>
      <w:r w:rsidR="00C8698A">
        <w:t xml:space="preserve"> </w:t>
      </w:r>
      <w:r w:rsidR="00C8698A">
        <w:t>of Inquiry Topup Gopay</w:t>
      </w:r>
      <w:r>
        <w:t>: Numerical codes indicating the status of the API request, along with corresponding descriptions.</w:t>
      </w:r>
    </w:p>
    <w:p w14:paraId="36DD360B" w14:textId="77777777" w:rsidR="003A329D" w:rsidRDefault="00000000">
      <w:r>
        <w:t>['12', 'Invalid Transaction', 'Invalid Transaction']</w:t>
      </w:r>
    </w:p>
    <w:p w14:paraId="5F6F1E95" w14:textId="77777777" w:rsidR="003A329D" w:rsidRDefault="00000000">
      <w:r>
        <w:t>['14', 'Data not found', 'No Data to Update']</w:t>
      </w:r>
    </w:p>
    <w:p w14:paraId="44F52B1F" w14:textId="77777777" w:rsidR="003A329D" w:rsidRDefault="00000000">
      <w:r>
        <w:t>['9990', 'Duplicate Refference Number', 'Duplicate Refference Number']</w:t>
      </w:r>
    </w:p>
    <w:p w14:paraId="0C841ACF" w14:textId="77777777" w:rsidR="003A329D" w:rsidRDefault="00000000">
      <w:r>
        <w:t>['D0', 'Number or ID wrong or unregistered', 'Number or ID wrong or unregistered']</w:t>
      </w:r>
    </w:p>
    <w:p w14:paraId="430522CF" w14:textId="77777777" w:rsidR="003A329D" w:rsidRDefault="00000000">
      <w:r>
        <w:t>['D1', 'Number or ID blocked', 'Number or ID blocked']</w:t>
      </w:r>
    </w:p>
    <w:p w14:paraId="37152E19" w14:textId="77777777" w:rsidR="003A329D" w:rsidRDefault="00000000">
      <w:r>
        <w:t>['D2', 'Number or ID expired', 'Number or ID expired']</w:t>
      </w:r>
    </w:p>
    <w:p w14:paraId="42965930" w14:textId="77777777" w:rsidR="003A329D" w:rsidRDefault="00000000">
      <w:r>
        <w:t>['D3', 'Number or ID not allowed', 'Number or ID not allowed']</w:t>
      </w:r>
    </w:p>
    <w:p w14:paraId="1CE853B1" w14:textId="77777777" w:rsidR="003A329D" w:rsidRDefault="00000000">
      <w:r>
        <w:t>['D7', 'Maximum amount reached', 'Maximum amount reached']</w:t>
      </w:r>
    </w:p>
    <w:p w14:paraId="17DF6B32" w14:textId="77777777" w:rsidR="003A329D" w:rsidRDefault="00000000">
      <w:r>
        <w:t>['-1', '(BPJS_TKBPU) SYSTEM ERROR FROM BPJSTKBPU', '(BPJS_TKBPU) SYSTEM ERROR FROM BPJSTKBPU']</w:t>
      </w:r>
    </w:p>
    <w:p w14:paraId="712011FC" w14:textId="77777777" w:rsidR="003A329D" w:rsidRDefault="00000000">
      <w:r>
        <w:t>['-3', '(BPJS_TKBPU) KODEIURAN IS NOT YET FORMED', '(BPJS_TKBPU) KODEIURAN IS NOT YET FORMED']</w:t>
      </w:r>
    </w:p>
    <w:p w14:paraId="765EF2EB" w14:textId="77777777" w:rsidR="003A329D" w:rsidRDefault="00000000">
      <w:r>
        <w:t>['-2', '(BPJS_TKBPU) BILLING ALREADY PAID', '(BPJS_TKBPU) BILLING ALREADY PAID']</w:t>
      </w:r>
    </w:p>
    <w:p w14:paraId="339A23AC" w14:textId="77777777" w:rsidR="003A329D" w:rsidRDefault="00000000">
      <w:r>
        <w:t>['9981', '(SOA) SOA GENERAL ERROR', '(SOA) SOA GENERAL ERROR']</w:t>
      </w:r>
    </w:p>
    <w:p w14:paraId="3B575287" w14:textId="77777777" w:rsidR="003A329D" w:rsidRDefault="00000000">
      <w:r>
        <w:t>['9401', '(SOA) NO DATA TO REVERSED', '(SOA) NO DATA TO REVERSED']</w:t>
      </w:r>
    </w:p>
    <w:p w14:paraId="2005E51A" w14:textId="77777777" w:rsidR="003A329D" w:rsidRDefault="00000000">
      <w:r>
        <w:t>['9998', '(SOA) TIMEOUT BETWEEN SOA AND BPJSTKBPU', '(SOA) TIMEOUT BETWEEN SOA AND BPJSTKBPU']</w:t>
      </w:r>
    </w:p>
    <w:p w14:paraId="1D32EB0B" w14:textId="77777777" w:rsidR="003A329D" w:rsidRDefault="00000000">
      <w:r>
        <w:lastRenderedPageBreak/>
        <w:t>['9801', '(SOA) FAILED TO ESTABLISH BACKSIDE CONNECTION', '(SOA) FAILED TO ESTABLISH BACKSIDE CONNECTION']</w:t>
      </w:r>
    </w:p>
    <w:p w14:paraId="456FBB3F" w14:textId="77777777" w:rsidR="003A329D" w:rsidRDefault="00000000">
      <w:r>
        <w:t>['9802', '(SOA) FAILED TO ESTABLISH BACKSIDE CONNECTION', '(SOA) FAILED TO ESTABLISH BACKSIDE CONNECTION']</w:t>
      </w:r>
    </w:p>
    <w:p w14:paraId="6A6F26D7" w14:textId="77777777" w:rsidR="003A329D" w:rsidRDefault="00000000">
      <w:r>
        <w:t>['9806', '(SOA) TIMEOUT BETWEEN SOA AND BPJSTKBPU', '(SOA) TIMEOUT BETWEEN SOA AND BPJSTKBPU']</w:t>
      </w:r>
    </w:p>
    <w:p w14:paraId="453206D5" w14:textId="77777777" w:rsidR="003A329D" w:rsidRDefault="00000000">
      <w:r>
        <w:t>['9803', '(SOA) TIMEOUT BETWEEN SOA AND BPJSTK', '(SOA) TIMEOUT BETWEEN SOA AND BPJSTK']</w:t>
      </w:r>
    </w:p>
    <w:p w14:paraId="2B3CF578" w14:textId="77777777" w:rsidR="003A329D" w:rsidRDefault="00000000">
      <w:r>
        <w:t>['-1', '(BPJS_KETENAGAKERJAAN) EXCEPTION AT BPJS-TK SERVER', '(BPJS_KETENAGAKERJAAN) EXCEPTION AT BPJS-TK SERVER']</w:t>
      </w:r>
    </w:p>
    <w:p w14:paraId="5CA1B922" w14:textId="77777777" w:rsidR="003A329D" w:rsidRDefault="00000000">
      <w:r>
        <w:t>['-3', '(BPJS_KETENAGAKERJAAN) BILLING HAS BEEN PAID', '(BPJS_KETENAGAKERJAAN) BILLING HAS BEEN PAID']</w:t>
      </w:r>
    </w:p>
    <w:p w14:paraId="43484490" w14:textId="77777777" w:rsidR="003A329D" w:rsidRDefault="00000000">
      <w:r>
        <w:t>['0169', '(ICONS) INVALID ACCOUNT', '(ICONS) INVALID ACCOUNT']</w:t>
      </w:r>
    </w:p>
    <w:p w14:paraId="467B21C7" w14:textId="77777777" w:rsidR="003A329D" w:rsidRDefault="00000000">
      <w:r>
        <w:t>['9901', '(SOA) SOA GENERAL ERROR', '(SOA) SOA GENERAL ERROR']</w:t>
      </w:r>
    </w:p>
    <w:p w14:paraId="7CCBA47C" w14:textId="77777777" w:rsidR="003A329D" w:rsidRDefault="00000000">
      <w:r>
        <w:t>['0398', '(ICONS) INSUFFICIENT FUNDS', '(ICONS) INSUFFICIENT FUNDS']</w:t>
      </w:r>
    </w:p>
    <w:p w14:paraId="2B72170B" w14:textId="77777777" w:rsidR="003A329D" w:rsidRDefault="00000000">
      <w:r>
        <w:t>['CC_BNI14', 'Maaf, pembayaran kartu kredit bank Anda belum dapat dilayani melalui channel ini', 'Maaf, pembayaran kartu kredit bank Anda belum dapat dilayani melalui channel ini']</w:t>
      </w:r>
    </w:p>
    <w:p w14:paraId="52EACD59" w14:textId="77777777" w:rsidR="003A329D" w:rsidRDefault="00000000">
      <w:r>
        <w:t>['CC_BNI12', 'Transaksi tidak dapat diproses karena rekening anda tidak aktif', 'Transaksi tidak dapat diproses karena rekening anda tidak aktif']</w:t>
      </w:r>
    </w:p>
    <w:p w14:paraId="14D4ACB2" w14:textId="77777777" w:rsidR="003A329D" w:rsidRDefault="00000000">
      <w:r>
        <w:t>['CC_BNI51', 'Saldo anda tidak cukup', 'Saldo anda tidak cukup']</w:t>
      </w:r>
    </w:p>
    <w:p w14:paraId="3DF1E894" w14:textId="77777777" w:rsidR="003A329D" w:rsidRDefault="00000000">
      <w:r>
        <w:t>['HSBC51', 'Transaksi tidak dapat diproses karena dana tidak mencukupi', 'Transaksi tidak dapat diproses karena dana tidak mencukupi']</w:t>
      </w:r>
    </w:p>
    <w:p w14:paraId="04744D49" w14:textId="77777777" w:rsidR="003A329D" w:rsidRDefault="00000000">
      <w:r>
        <w:t>['BRI9001', 'Pastikan nomor kartu yang Anda input benar', 'Pastikan nomor kartu yang Anda input benar']</w:t>
      </w:r>
    </w:p>
    <w:p w14:paraId="7CC5A2FC" w14:textId="77777777" w:rsidR="003A329D" w:rsidRDefault="00000000">
      <w:r>
        <w:t>['76', 'Invalid account or Invalid BilingId or Transaction failed', 'Invalid account or Invalid BilingId or Transaction failed']</w:t>
      </w:r>
    </w:p>
    <w:p w14:paraId="450AA9F6" w14:textId="77777777" w:rsidR="003A329D" w:rsidRDefault="00000000">
      <w:r>
        <w:t>['99', 'Failed to establish a backside connection', 'Failed to establish a backside connection']</w:t>
      </w:r>
    </w:p>
    <w:p w14:paraId="45272B57" w14:textId="77777777" w:rsidR="003A329D" w:rsidRDefault="00000000">
      <w:r>
        <w:t>['9908', 'MCP param not found for GOPAY_GOJEK', 'MCP param not found for GOPAY_GOJEK']</w:t>
      </w:r>
    </w:p>
    <w:p w14:paraId="0AB694CE" w14:textId="77777777" w:rsidR="003A329D" w:rsidRDefault="00000000">
      <w:r>
        <w:t>['16', '(GOPAY) CUSTOMER NOT FOUND.', '(GOPAY) CUSTOMER NOT FOUND.']</w:t>
      </w:r>
    </w:p>
    <w:p w14:paraId="19776167" w14:textId="77777777" w:rsidR="003A329D" w:rsidRDefault="00000000">
      <w:r>
        <w:lastRenderedPageBreak/>
        <w:t>['0169', '(ICONS) CEK DIGIT INVALID', '(ICONS) CEK DIGIT INVALID']</w:t>
      </w:r>
    </w:p>
    <w:p w14:paraId="13E07999" w14:textId="77777777" w:rsidR="003A329D" w:rsidRDefault="00000000">
      <w:r>
        <w:t>['0398', '(ICONS) DANA TIDAK CUKUP', '(ICONS) DANA TIDAK CUKUP']</w:t>
      </w:r>
    </w:p>
    <w:p w14:paraId="25A59982" w14:textId="77777777" w:rsidR="003A329D" w:rsidRDefault="00000000">
      <w:r>
        <w:t>['9126', 'No response from provider', 'No response from provider']</w:t>
      </w:r>
    </w:p>
    <w:p w14:paraId="5CFEC92C" w14:textId="77777777" w:rsidR="003A329D" w:rsidRDefault="00000000">
      <w:r>
        <w:t>['INDOSAT14', 'Pastikan nomor yang Anda input benar', 'Pastikan nomor yang Anda input benar']</w:t>
      </w:r>
    </w:p>
    <w:p w14:paraId="3578789F" w14:textId="77777777" w:rsidR="003A329D" w:rsidRDefault="00000000">
      <w:r>
        <w:t>['76', 'Invalid account', 'Invalid account']</w:t>
      </w:r>
    </w:p>
    <w:p w14:paraId="69B84B38" w14:textId="77777777" w:rsidR="003A329D" w:rsidRDefault="00000000">
      <w:r>
        <w:t>['51', 'Dana rekening tidak cukup', 'Dana rekening tidak cukup']</w:t>
      </w:r>
    </w:p>
    <w:p w14:paraId="5E2A8CEB" w14:textId="77777777" w:rsidR="003A329D" w:rsidRDefault="00000000">
      <w:r>
        <w:t>['HALO14', 'Nomor telepon tidak terdaftar di Telkomsel', 'Nomor telepon tidak terdaftar di Telkomsel']</w:t>
      </w:r>
    </w:p>
    <w:p w14:paraId="216CEA97" w14:textId="77777777" w:rsidR="003A329D" w:rsidRDefault="00000000">
      <w:r>
        <w:t>['05', '(LINKAJATCASH) MSISDN Not Found', '(LINKAJATCASH) MSISDN Not Found']</w:t>
      </w:r>
    </w:p>
    <w:p w14:paraId="6A7066D0" w14:textId="77777777" w:rsidR="003A329D" w:rsidRDefault="00000000">
      <w:r>
        <w:t>['0417', '(ICONS) NOMINAL TIDAK BOLEH NOL', '(ICONS) NOMINAL TIDAK BOLEH NOL']</w:t>
      </w:r>
    </w:p>
    <w:p w14:paraId="75253019" w14:textId="77777777" w:rsidR="003A329D" w:rsidRDefault="00000000">
      <w:r>
        <w:t>['0208', '(ICONS) NOMOR REKENING INVALID', '(ICONS) NOMOR REKENING INVALID']</w:t>
      </w:r>
    </w:p>
    <w:p w14:paraId="2EB3168F" w14:textId="77777777" w:rsidR="003A329D" w:rsidRDefault="00000000">
      <w:r>
        <w:t>['12', '(LINKAJATCASH) Invalid transaction', '(LINKAJATCASH) Invalid transaction']</w:t>
      </w:r>
    </w:p>
    <w:p w14:paraId="27753FF2" w14:textId="77777777" w:rsidR="003A329D" w:rsidRDefault="00000000">
      <w:r>
        <w:t>['FREN_POSTPAID14', 'Pastikan nomor yang Anda input benar', 'Pastikan nomor yang Anda input benar']</w:t>
      </w:r>
    </w:p>
    <w:p w14:paraId="5822F224" w14:textId="77777777" w:rsidR="003A329D" w:rsidRDefault="00000000">
      <w:r>
        <w:t>['FREN_POSTPAID51', 'Saldo anda tidak cukup', 'Saldo anda tidak cukup']</w:t>
      </w:r>
    </w:p>
    <w:p w14:paraId="4FB03701" w14:textId="77777777" w:rsidR="003A329D" w:rsidRDefault="00000000">
      <w:r>
        <w:br w:type="page"/>
      </w:r>
    </w:p>
    <w:p w14:paraId="363AF8BB" w14:textId="77777777" w:rsidR="003A329D" w:rsidRDefault="00000000">
      <w:pPr>
        <w:pStyle w:val="Heading1"/>
      </w:pPr>
      <w:r>
        <w:lastRenderedPageBreak/>
        <w:t>Sharing Billers - Payment Topup Gopay</w:t>
      </w:r>
    </w:p>
    <w:p w14:paraId="0F64EFD5" w14:textId="00F17800" w:rsidR="003A329D" w:rsidRDefault="00000000">
      <w:r>
        <w:t>Payment Topup Gopay API is used to top up the balance of a Gopay wallet. It allows users to add funds to their Gopay account, which can then be used to make payments or transfer money to other Gopay users.</w:t>
      </w:r>
    </w:p>
    <w:p w14:paraId="2E518650" w14:textId="67066E01" w:rsidR="003A329D" w:rsidRDefault="00000000">
      <w:r>
        <w:t>Information</w:t>
      </w:r>
      <w:r w:rsidR="00C8698A">
        <w:t xml:space="preserve"> of Payment Topup Gopay</w:t>
      </w:r>
      <w:r>
        <w:t>: Essential details about the "</w:t>
      </w:r>
      <w:r w:rsidR="004E2D32">
        <w:t>Payment Topup Gopay</w:t>
      </w:r>
      <w:r>
        <w:t>" API, including its purpose, method, path, format, and authentication method.</w:t>
      </w:r>
    </w:p>
    <w:p w14:paraId="089A6CEE" w14:textId="77777777" w:rsidR="003A329D" w:rsidRDefault="00000000">
      <w:r>
        <w:t>['Hostname', 'To be confirm']</w:t>
      </w:r>
    </w:p>
    <w:p w14:paraId="27518CFA" w14:textId="77777777" w:rsidR="003A329D" w:rsidRDefault="00000000">
      <w:r>
        <w:t>['Port', 'To be confirm']</w:t>
      </w:r>
    </w:p>
    <w:p w14:paraId="7E9A143B" w14:textId="77777777" w:rsidR="003A329D" w:rsidRDefault="00000000">
      <w:r>
        <w:t>['HTTP Method', 'POST']</w:t>
      </w:r>
    </w:p>
    <w:p w14:paraId="78070B39" w14:textId="77777777" w:rsidR="003A329D" w:rsidRDefault="00000000">
      <w:r>
        <w:t>['Path', 'sharingBiller/topup/gopay/pay']</w:t>
      </w:r>
    </w:p>
    <w:p w14:paraId="41468A36" w14:textId="77777777" w:rsidR="003A329D" w:rsidRDefault="00000000">
      <w:r>
        <w:t>['Format', 'JSON']</w:t>
      </w:r>
    </w:p>
    <w:p w14:paraId="4A3100E0" w14:textId="77777777" w:rsidR="003A329D" w:rsidRDefault="00000000">
      <w:r>
        <w:t>['Authentication', 'OAuth 2.0 (client credential)']</w:t>
      </w:r>
    </w:p>
    <w:p w14:paraId="54FB613F" w14:textId="7126C078" w:rsidR="003A329D" w:rsidRDefault="00000000">
      <w:r>
        <w:t>HTTP Headers</w:t>
      </w:r>
      <w:r w:rsidR="00C8698A">
        <w:t xml:space="preserve"> </w:t>
      </w:r>
      <w:r w:rsidR="00C8698A">
        <w:t>of Payment Topup Gopay</w:t>
      </w:r>
      <w:r>
        <w:t>: Key information sent in the header of the HTTP request, including the API key and content type.</w:t>
      </w:r>
    </w:p>
    <w:p w14:paraId="4ACE9FDA" w14:textId="77777777" w:rsidR="003A329D" w:rsidRDefault="00000000">
      <w:r>
        <w:t>['Content-Type', 'application/json', 'Yes', '']</w:t>
      </w:r>
    </w:p>
    <w:p w14:paraId="73D75299" w14:textId="77777777" w:rsidR="003A329D" w:rsidRDefault="00000000">
      <w:r>
        <w:t>['X-API-Key', 'String', 'Yes', 'API Key']</w:t>
      </w:r>
    </w:p>
    <w:p w14:paraId="2688A0B5" w14:textId="4200B11A" w:rsidR="003A329D" w:rsidRDefault="00000000">
      <w:r>
        <w:t>Exp Full URL</w:t>
      </w:r>
      <w:r w:rsidR="00C8698A">
        <w:t xml:space="preserve"> </w:t>
      </w:r>
      <w:r w:rsidR="00C8698A">
        <w:t>of Payment Topup Gopay</w:t>
      </w:r>
      <w:r>
        <w:t>: The complete web address for the API request, including the host, port, path, and access token.</w:t>
      </w:r>
    </w:p>
    <w:p w14:paraId="628A1399" w14:textId="77777777" w:rsidR="003A329D" w:rsidRDefault="00000000">
      <w:r>
        <w:t>https://[host]:[port]/sharingBiller/topup/gopay/pay?access_token=[access_token]</w:t>
      </w:r>
    </w:p>
    <w:p w14:paraId="661EB83C" w14:textId="77777777" w:rsidR="003A329D" w:rsidRDefault="00000000">
      <w:r>
        <w:t>['access_token', 'String', 'Yes', 'Token provided from gettoken request']</w:t>
      </w:r>
    </w:p>
    <w:p w14:paraId="438EC5F7" w14:textId="4E693917" w:rsidR="003A329D" w:rsidRDefault="00000000">
      <w:r>
        <w:t>Request Body</w:t>
      </w:r>
      <w:r w:rsidR="00C8698A">
        <w:t xml:space="preserve"> </w:t>
      </w:r>
      <w:r w:rsidR="00C8698A">
        <w:t>of Payment Topup Gopay</w:t>
      </w:r>
      <w:r>
        <w:t>: The data sent as part of the API request, containing parameters such as client ID, account number, and signature.</w:t>
      </w:r>
    </w:p>
    <w:p w14:paraId="574D6B59" w14:textId="77777777" w:rsidR="003A329D" w:rsidRDefault="00000000">
      <w:r>
        <w:t>{ "MCP_ID": "GOPAY_CUSTOMER", "h_billingId": "87186271818", "h_currency": "IDR", "c_fee": "1000", "h_customerName": "BILLER", "h_totalAmount": "10500", "c_description": "Ini Deskripsi Testing", "h_accountNumber": "0316031099", "h_reference": "761607496147316", "signature": "[SIGNATURE]"}</w:t>
      </w:r>
    </w:p>
    <w:p w14:paraId="501C0E45" w14:textId="77777777" w:rsidR="003A329D" w:rsidRDefault="00000000">
      <w:r>
        <w:t>['MCP_ID', 'String', 'Yes', '']</w:t>
      </w:r>
    </w:p>
    <w:p w14:paraId="5F5C5E35" w14:textId="77777777" w:rsidR="003A329D" w:rsidRDefault="00000000">
      <w:r>
        <w:t>['signature', 'String', 'Yes', '']</w:t>
      </w:r>
    </w:p>
    <w:p w14:paraId="7596FBBB" w14:textId="77777777" w:rsidR="003A329D" w:rsidRDefault="00000000">
      <w:r>
        <w:t>['h_currency', 'String', 'Yes', '']</w:t>
      </w:r>
    </w:p>
    <w:p w14:paraId="3C442507" w14:textId="77777777" w:rsidR="003A329D" w:rsidRDefault="00000000">
      <w:r>
        <w:t>['h_billingId', 'String', 'Yes', '']</w:t>
      </w:r>
    </w:p>
    <w:p w14:paraId="1D4D4D32" w14:textId="77777777" w:rsidR="003A329D" w:rsidRDefault="00000000">
      <w:r>
        <w:lastRenderedPageBreak/>
        <w:t>['h_totalAmount', 'String', 'Yes', '']</w:t>
      </w:r>
    </w:p>
    <w:p w14:paraId="39972DDD" w14:textId="77777777" w:rsidR="003A329D" w:rsidRDefault="00000000">
      <w:r>
        <w:t>['c_description', 'String', 'Yes', '']</w:t>
      </w:r>
    </w:p>
    <w:p w14:paraId="77C741B0" w14:textId="77777777" w:rsidR="003A329D" w:rsidRDefault="00000000">
      <w:r>
        <w:t>['c_fee', 'String', 'Yes', '']</w:t>
      </w:r>
    </w:p>
    <w:p w14:paraId="322FE4F0" w14:textId="77777777" w:rsidR="003A329D" w:rsidRDefault="00000000">
      <w:r>
        <w:t>['h_customerName', 'String', 'Yes', '']</w:t>
      </w:r>
    </w:p>
    <w:p w14:paraId="726EA985" w14:textId="77777777" w:rsidR="003A329D" w:rsidRDefault="00000000">
      <w:r>
        <w:t>['h_accountNumber', 'String', 'Yes', '']</w:t>
      </w:r>
    </w:p>
    <w:p w14:paraId="1A6A4775" w14:textId="77777777" w:rsidR="003A329D" w:rsidRDefault="00000000">
      <w:r>
        <w:t>['h_reference', 'String', 'Yes', '']</w:t>
      </w:r>
    </w:p>
    <w:p w14:paraId="7A441BCE" w14:textId="23E356DA" w:rsidR="003A329D" w:rsidRDefault="00000000">
      <w:r>
        <w:t>Response</w:t>
      </w:r>
      <w:r w:rsidR="00C8698A">
        <w:t xml:space="preserve"> </w:t>
      </w:r>
      <w:r w:rsidR="00C8698A">
        <w:t>of Payment Topup Gopay</w:t>
      </w:r>
      <w:r>
        <w:t>: The data returned by the API, providing information about the requested balance.</w:t>
      </w:r>
    </w:p>
    <w:p w14:paraId="21EBB8E8" w14:textId="77777777" w:rsidR="003A329D" w:rsidRDefault="00000000">
      <w:r>
        <w:t>{ "soapenv:Body": { "ba:transactionResponse": { "@xmlns:re": "http://service.bni.co.id/bancslink/receipt", "@xmlns:gopay": "http://service.bni.co.id/bancslink/mhp/gopay", "@xmlns:ba": "http://service.bni.co.id/bancslink", "response": { "responseMessage": [ { "Header": { "systemId": "MHP", "messageHandlerFlag": "0" }, "Body": { "@xsi:type": "gopay:RX095476", "PAYMENT_TYPE": "GOPAY", "CHANNEL": "API", "MCP_ID": "GOPAY_CUSTOMER", "h_customerName": "BILLER", "h_currency": "IDR", "h_paidAmount": "10500", "h_totalAmount": "10500", "h_transactionDate": "09/12/2020 13:47:42", "c_fee": "1000", "h_accountNumber": "0316031099", "c_payMethod": "2", "c_description": "Ini Deskripsi Testing", "h_customerNumber": "081964455424", "h_paymentFlagStatus": "00", "c_journalNumber": null, "h_reference": "761607496147316" } }, { "Header": { "systemId": "MHP", "messageHandlerFlag": "0" }, "Body": { "@xsi:type": "ba:Receipt", "content": { "@xsi:type": "re:GopayReceipt", "paymentType": "GOPAY", "channel": "API", "trxType": "GOPAY_CUSTOMER", "customerName": "BILLER", "customerNumber": "081964455424", "currency": "IDR", "paidAmount": "10500", "totalAmount": "10500", "transactionDate": "09/12/2020 13:47:42", "fee": "1000", "accountNumber": "0316031099", "journalNumber": null, "reference": "761607496147316" } } }, { "Header": { "systemId": "MHP", "messageHandlerFlag": "2" }, "Body": { "@xsi:type": "ba:OKMessage", "message": "OK" } }, { "Header": { "systemId": "MHP" }, "Body": { "@xsi:type": "ba:Receipt", "content": { "@xsi:type": "re:SOAValidation", "accountNumber": "0316031099", "accountName": null, "branchName": "BNI 46", "trxDate": "09/12/2020", "trxTime": "13:47:42", "mnumonic": null, "journal": "050075", "amount": "11.500", "trxDescription": "GOPAY_CUSTOMER" } } } ] } } }}</w:t>
      </w:r>
    </w:p>
    <w:p w14:paraId="6B21548D" w14:textId="77777777" w:rsidR="003A329D" w:rsidRDefault="00000000">
      <w:r>
        <w:t>['No data']</w:t>
      </w:r>
    </w:p>
    <w:p w14:paraId="78B58EDE" w14:textId="68BF940B" w:rsidR="003A329D" w:rsidRDefault="00000000">
      <w:r>
        <w:t>Response Codes</w:t>
      </w:r>
      <w:r w:rsidR="00C8698A">
        <w:t xml:space="preserve"> </w:t>
      </w:r>
      <w:r w:rsidR="00C8698A">
        <w:t>of Payment Topup Gopay</w:t>
      </w:r>
      <w:r>
        <w:t>: Numerical codes indicating the status of the API request, along with corresponding descriptions.</w:t>
      </w:r>
    </w:p>
    <w:p w14:paraId="6836DF32" w14:textId="77777777" w:rsidR="003A329D" w:rsidRDefault="00000000">
      <w:r>
        <w:t>['12', 'Invalid Transaction', 'Invalid Transaction']</w:t>
      </w:r>
    </w:p>
    <w:p w14:paraId="1C1D6772" w14:textId="77777777" w:rsidR="003A329D" w:rsidRDefault="00000000">
      <w:r>
        <w:t>['14', 'Data not found', 'No Data to Update']</w:t>
      </w:r>
    </w:p>
    <w:p w14:paraId="2F163192" w14:textId="77777777" w:rsidR="003A329D" w:rsidRDefault="00000000">
      <w:r>
        <w:lastRenderedPageBreak/>
        <w:t>['9990', 'Duplicate Refference Number', 'Duplicate Refference Number']</w:t>
      </w:r>
    </w:p>
    <w:p w14:paraId="01786783" w14:textId="77777777" w:rsidR="003A329D" w:rsidRDefault="00000000">
      <w:r>
        <w:t>['D0', 'Number or ID wrong or unregistered', 'Number or ID wrong or unregistered']</w:t>
      </w:r>
    </w:p>
    <w:p w14:paraId="0327CC48" w14:textId="77777777" w:rsidR="003A329D" w:rsidRDefault="00000000">
      <w:r>
        <w:t>['D1', 'Number or ID blocked', 'Number or ID blocked']</w:t>
      </w:r>
    </w:p>
    <w:p w14:paraId="28D4A8C5" w14:textId="77777777" w:rsidR="003A329D" w:rsidRDefault="00000000">
      <w:r>
        <w:t>['D2', 'Number or ID expired', 'Number or ID expired']</w:t>
      </w:r>
    </w:p>
    <w:p w14:paraId="015B5EE7" w14:textId="77777777" w:rsidR="003A329D" w:rsidRDefault="00000000">
      <w:r>
        <w:t>['D3', 'Number or ID not allowed', 'Number or ID not allowed']</w:t>
      </w:r>
    </w:p>
    <w:p w14:paraId="29547A21" w14:textId="77777777" w:rsidR="003A329D" w:rsidRDefault="00000000">
      <w:r>
        <w:t>['D7', 'Maximum amount reached', 'Maximum amount reached']</w:t>
      </w:r>
    </w:p>
    <w:p w14:paraId="28DE1AA5" w14:textId="77777777" w:rsidR="003A329D" w:rsidRDefault="00000000">
      <w:r>
        <w:t>['-1', '(BPJS_TKBPU) SYSTEM ERROR FROM BPJSTKBPU', '(BPJS_TKBPU) SYSTEM ERROR FROM BPJSTKBPU']</w:t>
      </w:r>
    </w:p>
    <w:p w14:paraId="6BB100AF" w14:textId="77777777" w:rsidR="003A329D" w:rsidRDefault="00000000">
      <w:r>
        <w:t>['-3', '(BPJS_TKBPU) KODEIURAN IS NOT YET FORMED', '(BPJS_TKBPU) KODEIURAN IS NOT YET FORMED']</w:t>
      </w:r>
    </w:p>
    <w:p w14:paraId="00742420" w14:textId="77777777" w:rsidR="003A329D" w:rsidRDefault="00000000">
      <w:r>
        <w:t>['-2', '(BPJS_TKBPU) BILLING ALREADY PAID', '(BPJS_TKBPU) BILLING ALREADY PAID']</w:t>
      </w:r>
    </w:p>
    <w:p w14:paraId="029A9E58" w14:textId="77777777" w:rsidR="003A329D" w:rsidRDefault="00000000">
      <w:r>
        <w:t>['9981', '(SOA) SOA GENERAL ERROR', '(SOA) SOA GENERAL ERROR']</w:t>
      </w:r>
    </w:p>
    <w:p w14:paraId="00B94AB9" w14:textId="77777777" w:rsidR="003A329D" w:rsidRDefault="00000000">
      <w:r>
        <w:t>['9401', '(SOA) NO DATA TO REVERSED', '(SOA) NO DATA TO REVERSED']</w:t>
      </w:r>
    </w:p>
    <w:p w14:paraId="5F745563" w14:textId="77777777" w:rsidR="003A329D" w:rsidRDefault="00000000">
      <w:r>
        <w:t>['9998', '(SOA) TIMEOUT BETWEEN SOA AND BPJSTKBPU', '(SOA) TIMEOUT BETWEEN SOA AND BPJSTKBPU']</w:t>
      </w:r>
    </w:p>
    <w:p w14:paraId="0CFC8EAE" w14:textId="77777777" w:rsidR="003A329D" w:rsidRDefault="00000000">
      <w:r>
        <w:t>['9801', '(SOA) FAILED TO ESTABLISH BACKSIDE CONNECTION', '(SOA) FAILED TO ESTABLISH BACKSIDE CONNECTION']</w:t>
      </w:r>
    </w:p>
    <w:p w14:paraId="4FFA64B4" w14:textId="77777777" w:rsidR="003A329D" w:rsidRDefault="00000000">
      <w:r>
        <w:t>['9802', '(SOA) FAILED TO ESTABLISH BACKSIDE CONNECTION', '(SOA) FAILED TO ESTABLISH BACKSIDE CONNECTION']</w:t>
      </w:r>
    </w:p>
    <w:p w14:paraId="53F62FC5" w14:textId="77777777" w:rsidR="003A329D" w:rsidRDefault="00000000">
      <w:r>
        <w:t>['9806', '(SOA) TIMEOUT BETWEEN SOA AND BPJSTKBPU', '(SOA) TIMEOUT BETWEEN SOA AND BPJSTKBPU']</w:t>
      </w:r>
    </w:p>
    <w:p w14:paraId="2693855D" w14:textId="77777777" w:rsidR="003A329D" w:rsidRDefault="00000000">
      <w:r>
        <w:t>['9803', '(SOA) TIMEOUT BETWEEN SOA AND BPJSTK', '(SOA) TIMEOUT BETWEEN SOA AND BPJSTK']</w:t>
      </w:r>
    </w:p>
    <w:p w14:paraId="047010BD" w14:textId="77777777" w:rsidR="003A329D" w:rsidRDefault="00000000">
      <w:r>
        <w:t>['-1', '(BPJS_KETENAGAKERJAAN) EXCEPTION AT BPJS-TK SERVER', '(BPJS_KETENAGAKERJAAN) EXCEPTION AT BPJS-TK SERVER']</w:t>
      </w:r>
    </w:p>
    <w:p w14:paraId="5A3ECEDE" w14:textId="77777777" w:rsidR="003A329D" w:rsidRDefault="00000000">
      <w:r>
        <w:t>['-3', '(BPJS_KETENAGAKERJAAN) BILLING HAS BEEN PAID', '(BPJS_KETENAGAKERJAAN) BILLING HAS BEEN PAID']</w:t>
      </w:r>
    </w:p>
    <w:p w14:paraId="3692FAEF" w14:textId="77777777" w:rsidR="003A329D" w:rsidRDefault="00000000">
      <w:r>
        <w:t>['0169', '(ICONS) INVALID ACCOUNT', '(ICONS) INVALID ACCOUNT']</w:t>
      </w:r>
    </w:p>
    <w:p w14:paraId="3FB165F6" w14:textId="77777777" w:rsidR="003A329D" w:rsidRDefault="00000000">
      <w:r>
        <w:t>['9901', '(SOA) SOA GENERAL ERROR', '(SOA) SOA GENERAL ERROR']</w:t>
      </w:r>
    </w:p>
    <w:p w14:paraId="13A15E9E" w14:textId="77777777" w:rsidR="003A329D" w:rsidRDefault="00000000">
      <w:r>
        <w:t>['0398', '(ICONS) INSUFFICIENT FUNDS', '(ICONS) INSUFFICIENT FUNDS']</w:t>
      </w:r>
    </w:p>
    <w:p w14:paraId="30B79B7B" w14:textId="77777777" w:rsidR="003A329D" w:rsidRDefault="00000000">
      <w:r>
        <w:lastRenderedPageBreak/>
        <w:t>['CC_BNI14', 'Maaf, pembayaran kartu kredit bank Anda belum dapat dilayani melalui channel ini', 'Maaf, pembayaran kartu kredit bank Anda belum dapat dilayani melalui channel ini']</w:t>
      </w:r>
    </w:p>
    <w:p w14:paraId="0ED48D7C" w14:textId="77777777" w:rsidR="003A329D" w:rsidRDefault="00000000">
      <w:r>
        <w:t>['CC_BNI12', 'Transaksi tidak dapat diproses karena rekening anda tidak aktif', 'Transaksi tidak dapat diproses karena rekening anda tidak aktif']</w:t>
      </w:r>
    </w:p>
    <w:p w14:paraId="0B4492AF" w14:textId="77777777" w:rsidR="003A329D" w:rsidRDefault="00000000">
      <w:r>
        <w:t>['CC_BNI51', 'Saldo anda tidak cukup', 'Saldo anda tidak cukup']</w:t>
      </w:r>
    </w:p>
    <w:p w14:paraId="60BC05BC" w14:textId="77777777" w:rsidR="003A329D" w:rsidRDefault="00000000">
      <w:r>
        <w:t>['HSBC51', 'Transaksi tidak dapat diproses karena dana tidak mencukupi', 'Transaksi tidak dapat diproses karena dana tidak mencukupi']</w:t>
      </w:r>
    </w:p>
    <w:p w14:paraId="2834E60C" w14:textId="77777777" w:rsidR="003A329D" w:rsidRDefault="00000000">
      <w:r>
        <w:t>['BRI9001', 'Pastikan nomor kartu yang Anda input benar', 'Pastikan nomor kartu yang Anda input benar']</w:t>
      </w:r>
    </w:p>
    <w:p w14:paraId="106A31A7" w14:textId="77777777" w:rsidR="003A329D" w:rsidRDefault="00000000">
      <w:r>
        <w:t>['76', 'Invalid account or Invalid BilingId or Transaction failed', 'Invalid account or Invalid BilingId or Transaction failed']</w:t>
      </w:r>
    </w:p>
    <w:p w14:paraId="54FF9E98" w14:textId="77777777" w:rsidR="003A329D" w:rsidRDefault="00000000">
      <w:r>
        <w:t>['99', 'Failed to establish a backside connection', 'Failed to establish a backside connection']</w:t>
      </w:r>
    </w:p>
    <w:p w14:paraId="6D741FA2" w14:textId="77777777" w:rsidR="003A329D" w:rsidRDefault="00000000">
      <w:r>
        <w:t>['9908', 'MCP param not found for GOPAY_GOJEK', 'MCP param not found for GOPAY_GOJEK']</w:t>
      </w:r>
    </w:p>
    <w:p w14:paraId="1AEE71B4" w14:textId="77777777" w:rsidR="003A329D" w:rsidRDefault="00000000">
      <w:r>
        <w:t>['16', '(GOPAY) CUSTOMER NOT FOUND.', '(GOPAY) CUSTOMER NOT FOUND.']</w:t>
      </w:r>
    </w:p>
    <w:p w14:paraId="488CD6CA" w14:textId="77777777" w:rsidR="003A329D" w:rsidRDefault="00000000">
      <w:r>
        <w:t>['0169', '(ICONS) CEK DIGIT INVALID', '(ICONS) CEK DIGIT INVALID']</w:t>
      </w:r>
    </w:p>
    <w:p w14:paraId="5E18D966" w14:textId="77777777" w:rsidR="003A329D" w:rsidRDefault="00000000">
      <w:r>
        <w:t>['0398', '(ICONS) DANA TIDAK CUKUP', '(ICONS) DANA TIDAK CUKUP']</w:t>
      </w:r>
    </w:p>
    <w:p w14:paraId="7A590BF9" w14:textId="77777777" w:rsidR="003A329D" w:rsidRDefault="00000000">
      <w:r>
        <w:t>['9126', 'No response from provider', 'No response from provider']</w:t>
      </w:r>
    </w:p>
    <w:p w14:paraId="452D3B34" w14:textId="77777777" w:rsidR="003A329D" w:rsidRDefault="00000000">
      <w:r>
        <w:t>['INDOSAT14', 'Pastikan nomor yang Anda input benar', 'Pastikan nomor yang Anda input benar']</w:t>
      </w:r>
    </w:p>
    <w:p w14:paraId="73451B5F" w14:textId="77777777" w:rsidR="003A329D" w:rsidRDefault="00000000">
      <w:r>
        <w:t>['76', 'Invalid account', 'Invalid account']</w:t>
      </w:r>
    </w:p>
    <w:p w14:paraId="3D37F16A" w14:textId="77777777" w:rsidR="003A329D" w:rsidRDefault="00000000">
      <w:r>
        <w:t>['51', 'Dana rekening tidak cukup', 'Dana rekening tidak cukup']</w:t>
      </w:r>
    </w:p>
    <w:p w14:paraId="26354A8C" w14:textId="77777777" w:rsidR="003A329D" w:rsidRDefault="00000000">
      <w:r>
        <w:t>['HALO14', 'Nomor telepon tidak terdaftar di Telkomsel', 'Nomor telepon tidak terdaftar di Telkomsel']</w:t>
      </w:r>
    </w:p>
    <w:p w14:paraId="6579AAEF" w14:textId="77777777" w:rsidR="003A329D" w:rsidRDefault="00000000">
      <w:r>
        <w:t>['05', '(LINKAJATCASH) MSISDN Not Found', '(LINKAJATCASH) MSISDN Not Found']</w:t>
      </w:r>
    </w:p>
    <w:p w14:paraId="079F7702" w14:textId="77777777" w:rsidR="003A329D" w:rsidRDefault="00000000">
      <w:r>
        <w:t>['0417', '(ICONS) NOMINAL TIDAK BOLEH NOL', '(ICONS) NOMINAL TIDAK BOLEH NOL']</w:t>
      </w:r>
    </w:p>
    <w:p w14:paraId="0BA53596" w14:textId="77777777" w:rsidR="003A329D" w:rsidRDefault="00000000">
      <w:r>
        <w:t>['0208', '(ICONS) NOMOR REKENING INVALID', '(ICONS) NOMOR REKENING INVALID']</w:t>
      </w:r>
    </w:p>
    <w:p w14:paraId="5C057543" w14:textId="77777777" w:rsidR="003A329D" w:rsidRDefault="00000000">
      <w:r>
        <w:t>['12', '(LINKAJATCASH) Invalid transaction', '(LINKAJATCASH) Invalid transaction']</w:t>
      </w:r>
    </w:p>
    <w:p w14:paraId="587066E7" w14:textId="77777777" w:rsidR="003A329D" w:rsidRDefault="00000000">
      <w:r>
        <w:lastRenderedPageBreak/>
        <w:t>['FREN_POSTPAID14', 'Pastikan nomor yang Anda input benar', 'Pastikan nomor yang Anda input benar']</w:t>
      </w:r>
    </w:p>
    <w:p w14:paraId="6B288468" w14:textId="77777777" w:rsidR="003A329D" w:rsidRDefault="00000000">
      <w:r>
        <w:t>['FREN_POSTPAID51', 'Saldo anda tidak cukup', 'Saldo anda tidak cukup']</w:t>
      </w:r>
    </w:p>
    <w:p w14:paraId="0C6C777B" w14:textId="77777777" w:rsidR="003A329D" w:rsidRDefault="00000000">
      <w:r>
        <w:br w:type="page"/>
      </w:r>
    </w:p>
    <w:p w14:paraId="38305A2A" w14:textId="77777777" w:rsidR="003A329D" w:rsidRDefault="00000000">
      <w:pPr>
        <w:pStyle w:val="Heading1"/>
      </w:pPr>
      <w:r>
        <w:lastRenderedPageBreak/>
        <w:t>Sharing Billers - Inquiry Topup Linkaja</w:t>
      </w:r>
    </w:p>
    <w:p w14:paraId="31FFC4BE" w14:textId="5C3E1BD6" w:rsidR="003A329D" w:rsidRDefault="00000000">
      <w:r>
        <w:t>Inquiry Topup Linkaja API is used to check the balance of a LinkAja card.</w:t>
      </w:r>
    </w:p>
    <w:p w14:paraId="3C2B6B70" w14:textId="2094754F" w:rsidR="003A329D" w:rsidRDefault="00000000">
      <w:r>
        <w:t>Information</w:t>
      </w:r>
      <w:r w:rsidR="00C8698A">
        <w:t xml:space="preserve"> of Inquiry Topup Linkaja</w:t>
      </w:r>
      <w:r>
        <w:t>: Essential details about the "</w:t>
      </w:r>
      <w:r w:rsidR="004E2D32">
        <w:t>Inquiry Topup Linkaja</w:t>
      </w:r>
      <w:r>
        <w:t>" API, including its purpose, method, path, format, and authentication method.</w:t>
      </w:r>
    </w:p>
    <w:p w14:paraId="68C58D4A" w14:textId="77777777" w:rsidR="003A329D" w:rsidRDefault="00000000">
      <w:r>
        <w:t>['Hostname', 'To be confirm']</w:t>
      </w:r>
    </w:p>
    <w:p w14:paraId="7DCA3568" w14:textId="77777777" w:rsidR="003A329D" w:rsidRDefault="00000000">
      <w:r>
        <w:t>['Port', 'To be confirm']</w:t>
      </w:r>
    </w:p>
    <w:p w14:paraId="516FDBB4" w14:textId="77777777" w:rsidR="003A329D" w:rsidRDefault="00000000">
      <w:r>
        <w:t>['HTTP Method', 'POST']</w:t>
      </w:r>
    </w:p>
    <w:p w14:paraId="4B4C6B12" w14:textId="77777777" w:rsidR="003A329D" w:rsidRDefault="00000000">
      <w:r>
        <w:t>['Path', 'sharingBiller/topup/linkaja/inq']</w:t>
      </w:r>
    </w:p>
    <w:p w14:paraId="4DB473D8" w14:textId="77777777" w:rsidR="003A329D" w:rsidRDefault="00000000">
      <w:r>
        <w:t>['Format', 'JSON']</w:t>
      </w:r>
    </w:p>
    <w:p w14:paraId="1ECD0B4C" w14:textId="77777777" w:rsidR="003A329D" w:rsidRDefault="00000000">
      <w:r>
        <w:t>['Authentication', 'OAuth 2.0 (client credential)']</w:t>
      </w:r>
    </w:p>
    <w:p w14:paraId="3B3736AE" w14:textId="2376F0D2" w:rsidR="003A329D" w:rsidRDefault="00000000">
      <w:r>
        <w:t>HTTP Headers</w:t>
      </w:r>
      <w:r w:rsidR="00C8698A">
        <w:t xml:space="preserve"> </w:t>
      </w:r>
      <w:r w:rsidR="00C8698A">
        <w:t>of Inquiry Topup Linkaja</w:t>
      </w:r>
      <w:r>
        <w:t>: Key information sent in the header of the HTTP request, including the API key and content type.</w:t>
      </w:r>
    </w:p>
    <w:p w14:paraId="50398368" w14:textId="77777777" w:rsidR="003A329D" w:rsidRDefault="00000000">
      <w:r>
        <w:t>['Content-Type', 'application/json', 'Yes', '']</w:t>
      </w:r>
    </w:p>
    <w:p w14:paraId="49731096" w14:textId="77777777" w:rsidR="003A329D" w:rsidRDefault="00000000">
      <w:r>
        <w:t>['X-API-Key', 'String', 'Yes', 'API Key']</w:t>
      </w:r>
    </w:p>
    <w:p w14:paraId="5E50223B" w14:textId="40EDB715" w:rsidR="003A329D" w:rsidRDefault="00000000">
      <w:r>
        <w:t>Exp Full URL</w:t>
      </w:r>
      <w:r w:rsidR="00C8698A">
        <w:t xml:space="preserve"> </w:t>
      </w:r>
      <w:r w:rsidR="00C8698A">
        <w:t>of Inquiry Topup Linkaja</w:t>
      </w:r>
      <w:r>
        <w:t>: The complete web address for the API request, including the host, port, path, and access token.</w:t>
      </w:r>
    </w:p>
    <w:p w14:paraId="433E262C" w14:textId="77777777" w:rsidR="003A329D" w:rsidRDefault="00000000">
      <w:r>
        <w:t>https://[host]:[port]/sharingBiller/topup/linkaja/inq?access_token=[access_token]</w:t>
      </w:r>
    </w:p>
    <w:p w14:paraId="424B3FAC" w14:textId="77777777" w:rsidR="003A329D" w:rsidRDefault="00000000">
      <w:r>
        <w:t>['access_token', 'String', 'Yes', 'Token provided from gettoken request']</w:t>
      </w:r>
    </w:p>
    <w:p w14:paraId="5BD69395" w14:textId="51B67437" w:rsidR="003A329D" w:rsidRDefault="00000000">
      <w:r>
        <w:t>Request Body</w:t>
      </w:r>
      <w:r w:rsidR="00C8698A">
        <w:t xml:space="preserve"> </w:t>
      </w:r>
      <w:r w:rsidR="00C8698A">
        <w:t>of Inquiry Topup Linkaja</w:t>
      </w:r>
      <w:r>
        <w:t>: The data sent as part of the API request, containing parameters such as client ID, account number, and signature.</w:t>
      </w:r>
    </w:p>
    <w:p w14:paraId="51E89CC2" w14:textId="77777777" w:rsidR="003A329D" w:rsidRDefault="00000000">
      <w:r>
        <w:t>{ "billingId1": "08111170505", "billingId2": "980808080112", "signature": "[SIGNATURE]"}</w:t>
      </w:r>
    </w:p>
    <w:p w14:paraId="63D2B250" w14:textId="77777777" w:rsidR="003A329D" w:rsidRDefault="00000000">
      <w:r>
        <w:t>['signature', 'String', 'Yes', '']</w:t>
      </w:r>
    </w:p>
    <w:p w14:paraId="250FA039" w14:textId="77777777" w:rsidR="003A329D" w:rsidRDefault="00000000">
      <w:r>
        <w:t>['billingId2', 'String', 'Yes', '']</w:t>
      </w:r>
    </w:p>
    <w:p w14:paraId="63827988" w14:textId="77777777" w:rsidR="003A329D" w:rsidRDefault="00000000">
      <w:r>
        <w:t>['billingId1', 'String', 'Yes', '']</w:t>
      </w:r>
    </w:p>
    <w:p w14:paraId="1F7D338B" w14:textId="7D639F18" w:rsidR="003A329D" w:rsidRDefault="00000000">
      <w:r>
        <w:t>Response</w:t>
      </w:r>
      <w:r w:rsidR="00C8698A">
        <w:t xml:space="preserve"> </w:t>
      </w:r>
      <w:r w:rsidR="00C8698A">
        <w:t>of Inquiry Topup Linkaja</w:t>
      </w:r>
      <w:r>
        <w:t>: The data returned by the API, providing information about the requested balance.</w:t>
      </w:r>
    </w:p>
    <w:p w14:paraId="212F2CDF" w14:textId="77777777" w:rsidR="003A329D" w:rsidRDefault="00000000">
      <w:r>
        <w:t xml:space="preserve">{ "soapenv:Body": { "ba:transactionResponse": { "@xmlns:li": "http://service.bni.co.id/bancslink/mhp/linkaja", "@xmlns:ba": "http://service.bni.co.id/bancslink", "response": { "responseMessage": { "Header": { "systemId": "MHP", "tranCode": "095491", "messageHandlerFlag": "6" }, "Body": { </w:t>
      </w:r>
      <w:r>
        <w:lastRenderedPageBreak/>
        <w:t>"@xsi:type": "li:RX095491", "CHANNEL": "API", "PAYMENT_TYPE": "LINKAJATCASH", "MCP_ID": "LINKAJATCASH", "h_responseCode": "00", "h_responseMessage": "Success", "h_custName": "TEST NAME", "h_msisdn": "08111170505", "h_amount": "0", "h_cashInLimit": "9991856", "h_merchantTrxID": "980808080112", "h_sessionID": "1c26945008080112", "c_fee": "0", "h_currency": "IDR" } } } } }}</w:t>
      </w:r>
    </w:p>
    <w:p w14:paraId="29D92488" w14:textId="77777777" w:rsidR="003A329D" w:rsidRDefault="00000000">
      <w:r>
        <w:t>['No data']</w:t>
      </w:r>
    </w:p>
    <w:p w14:paraId="0A5B2DC2" w14:textId="04881F55" w:rsidR="003A329D" w:rsidRDefault="00000000">
      <w:r>
        <w:t>Response Codes</w:t>
      </w:r>
      <w:r w:rsidR="00C8698A">
        <w:t xml:space="preserve"> </w:t>
      </w:r>
      <w:r w:rsidR="00C8698A">
        <w:t>of Inquiry Topup Linkaja</w:t>
      </w:r>
      <w:r>
        <w:t>: Numerical codes indicating the status of the API request, along with corresponding descriptions.</w:t>
      </w:r>
    </w:p>
    <w:p w14:paraId="66F70F5D" w14:textId="77777777" w:rsidR="003A329D" w:rsidRDefault="00000000">
      <w:r>
        <w:t>['12', 'Invalid Transaction', 'Invalid Transaction']</w:t>
      </w:r>
    </w:p>
    <w:p w14:paraId="2F156337" w14:textId="77777777" w:rsidR="003A329D" w:rsidRDefault="00000000">
      <w:r>
        <w:t>['14', 'Data not found', 'No Data to Update']</w:t>
      </w:r>
    </w:p>
    <w:p w14:paraId="628BF531" w14:textId="77777777" w:rsidR="003A329D" w:rsidRDefault="00000000">
      <w:r>
        <w:t>['9990', 'Duplicate Refference Number', 'Duplicate Refference Number']</w:t>
      </w:r>
    </w:p>
    <w:p w14:paraId="2E4A4C31" w14:textId="77777777" w:rsidR="003A329D" w:rsidRDefault="00000000">
      <w:r>
        <w:t>['D0', 'Number or ID wrong or unregistered', 'Number or ID wrong or unregistered']</w:t>
      </w:r>
    </w:p>
    <w:p w14:paraId="7359C326" w14:textId="77777777" w:rsidR="003A329D" w:rsidRDefault="00000000">
      <w:r>
        <w:t>['D1', 'Number or ID blocked', 'Number or ID blocked']</w:t>
      </w:r>
    </w:p>
    <w:p w14:paraId="55A0705B" w14:textId="77777777" w:rsidR="003A329D" w:rsidRDefault="00000000">
      <w:r>
        <w:t>['D2', 'Number or ID expired', 'Number or ID expired']</w:t>
      </w:r>
    </w:p>
    <w:p w14:paraId="07032DF3" w14:textId="77777777" w:rsidR="003A329D" w:rsidRDefault="00000000">
      <w:r>
        <w:t>['D3', 'Number or ID not allowed', 'Number or ID not allowed']</w:t>
      </w:r>
    </w:p>
    <w:p w14:paraId="2006836B" w14:textId="77777777" w:rsidR="003A329D" w:rsidRDefault="00000000">
      <w:r>
        <w:t>['D7', 'Maximum amount reached', 'Maximum amount reached']</w:t>
      </w:r>
    </w:p>
    <w:p w14:paraId="34EC65EE" w14:textId="77777777" w:rsidR="003A329D" w:rsidRDefault="00000000">
      <w:r>
        <w:t>['-1', '(BPJS_TKBPU) SYSTEM ERROR FROM BPJSTKBPU', '(BPJS_TKBPU) SYSTEM ERROR FROM BPJSTKBPU']</w:t>
      </w:r>
    </w:p>
    <w:p w14:paraId="6C0F2EEE" w14:textId="77777777" w:rsidR="003A329D" w:rsidRDefault="00000000">
      <w:r>
        <w:t>['-3', '(BPJS_TKBPU) KODEIURAN IS NOT YET FORMED', '(BPJS_TKBPU) KODEIURAN IS NOT YET FORMED']</w:t>
      </w:r>
    </w:p>
    <w:p w14:paraId="1D8847A4" w14:textId="77777777" w:rsidR="003A329D" w:rsidRDefault="00000000">
      <w:r>
        <w:t>['-2', '(BPJS_TKBPU) BILLING ALREADY PAID', '(BPJS_TKBPU) BILLING ALREADY PAID']</w:t>
      </w:r>
    </w:p>
    <w:p w14:paraId="103116B4" w14:textId="77777777" w:rsidR="003A329D" w:rsidRDefault="00000000">
      <w:r>
        <w:t>['9981', '(SOA) SOA GENERAL ERROR', '(SOA) SOA GENERAL ERROR']</w:t>
      </w:r>
    </w:p>
    <w:p w14:paraId="4640ACBD" w14:textId="77777777" w:rsidR="003A329D" w:rsidRDefault="00000000">
      <w:r>
        <w:t>['9401', '(SOA) NO DATA TO REVERSED', '(SOA) NO DATA TO REVERSED']</w:t>
      </w:r>
    </w:p>
    <w:p w14:paraId="3A2FB516" w14:textId="77777777" w:rsidR="003A329D" w:rsidRDefault="00000000">
      <w:r>
        <w:t>['9998', '(SOA) TIMEOUT BETWEEN SOA AND BPJSTKBPU', '(SOA) TIMEOUT BETWEEN SOA AND BPJSTKBPU']</w:t>
      </w:r>
    </w:p>
    <w:p w14:paraId="5342F272" w14:textId="77777777" w:rsidR="003A329D" w:rsidRDefault="00000000">
      <w:r>
        <w:t>['9801', '(SOA) FAILED TO ESTABLISH BACKSIDE CONNECTION', '(SOA) FAILED TO ESTABLISH BACKSIDE CONNECTION']</w:t>
      </w:r>
    </w:p>
    <w:p w14:paraId="4A5BD701" w14:textId="77777777" w:rsidR="003A329D" w:rsidRDefault="00000000">
      <w:r>
        <w:t>['9802', '(SOA) FAILED TO ESTABLISH BACKSIDE CONNECTION', '(SOA) FAILED TO ESTABLISH BACKSIDE CONNECTION']</w:t>
      </w:r>
    </w:p>
    <w:p w14:paraId="4054282A" w14:textId="77777777" w:rsidR="003A329D" w:rsidRDefault="00000000">
      <w:r>
        <w:t>['9806', '(SOA) TIMEOUT BETWEEN SOA AND BPJSTKBPU', '(SOA) TIMEOUT BETWEEN SOA AND BPJSTKBPU']</w:t>
      </w:r>
    </w:p>
    <w:p w14:paraId="7795B530" w14:textId="77777777" w:rsidR="003A329D" w:rsidRDefault="00000000">
      <w:r>
        <w:lastRenderedPageBreak/>
        <w:t>['9803', '(SOA) TIMEOUT BETWEEN SOA AND BPJSTK', '(SOA) TIMEOUT BETWEEN SOA AND BPJSTK']</w:t>
      </w:r>
    </w:p>
    <w:p w14:paraId="4554DBC9" w14:textId="77777777" w:rsidR="003A329D" w:rsidRDefault="00000000">
      <w:r>
        <w:t>['-1', '(BPJS_KETENAGAKERJAAN) EXCEPTION AT BPJS-TK SERVER', '(BPJS_KETENAGAKERJAAN) EXCEPTION AT BPJS-TK SERVER']</w:t>
      </w:r>
    </w:p>
    <w:p w14:paraId="638096B1" w14:textId="77777777" w:rsidR="003A329D" w:rsidRDefault="00000000">
      <w:r>
        <w:t>['-3', '(BPJS_KETENAGAKERJAAN) BILLING HAS BEEN PAID', '(BPJS_KETENAGAKERJAAN) BILLING HAS BEEN PAID']</w:t>
      </w:r>
    </w:p>
    <w:p w14:paraId="5721FAFC" w14:textId="77777777" w:rsidR="003A329D" w:rsidRDefault="00000000">
      <w:r>
        <w:t>['0169', '(ICONS) INVALID ACCOUNT', '(ICONS) INVALID ACCOUNT']</w:t>
      </w:r>
    </w:p>
    <w:p w14:paraId="4DA68AF6" w14:textId="77777777" w:rsidR="003A329D" w:rsidRDefault="00000000">
      <w:r>
        <w:t>['9901', '(SOA) SOA GENERAL ERROR', '(SOA) SOA GENERAL ERROR']</w:t>
      </w:r>
    </w:p>
    <w:p w14:paraId="092DCB0C" w14:textId="77777777" w:rsidR="003A329D" w:rsidRDefault="00000000">
      <w:r>
        <w:t>['0398', '(ICONS) INSUFFICIENT FUNDS', '(ICONS) INSUFFICIENT FUNDS']</w:t>
      </w:r>
    </w:p>
    <w:p w14:paraId="3CD3505E" w14:textId="77777777" w:rsidR="003A329D" w:rsidRDefault="00000000">
      <w:r>
        <w:t>['CC_BNI14', 'Maaf, pembayaran kartu kredit bank Anda belum dapat dilayani melalui channel ini', 'Maaf, pembayaran kartu kredit bank Anda belum dapat dilayani melalui channel ini']</w:t>
      </w:r>
    </w:p>
    <w:p w14:paraId="11BF0B28" w14:textId="77777777" w:rsidR="003A329D" w:rsidRDefault="00000000">
      <w:r>
        <w:t>['CC_BNI12', 'Transaksi tidak dapat diproses karena rekening anda tidak aktif', 'Transaksi tidak dapat diproses karena rekening anda tidak aktif']</w:t>
      </w:r>
    </w:p>
    <w:p w14:paraId="691BAB4F" w14:textId="77777777" w:rsidR="003A329D" w:rsidRDefault="00000000">
      <w:r>
        <w:t>['CC_BNI51', 'Saldo anda tidak cukup', 'Saldo anda tidak cukup']</w:t>
      </w:r>
    </w:p>
    <w:p w14:paraId="6587F53A" w14:textId="77777777" w:rsidR="003A329D" w:rsidRDefault="00000000">
      <w:r>
        <w:t>['HSBC51', 'Transaksi tidak dapat diproses karena dana tidak mencukupi', 'Transaksi tidak dapat diproses karena dana tidak mencukupi']</w:t>
      </w:r>
    </w:p>
    <w:p w14:paraId="2BD791C1" w14:textId="77777777" w:rsidR="003A329D" w:rsidRDefault="00000000">
      <w:r>
        <w:t>['BRI9001', 'Pastikan nomor kartu yang Anda input benar', 'Pastikan nomor kartu yang Anda input benar']</w:t>
      </w:r>
    </w:p>
    <w:p w14:paraId="07FF713C" w14:textId="77777777" w:rsidR="003A329D" w:rsidRDefault="00000000">
      <w:r>
        <w:t>['76', 'Invalid account or Invalid BilingId or Transaction failed', 'Invalid account or Invalid BilingId or Transaction failed']</w:t>
      </w:r>
    </w:p>
    <w:p w14:paraId="6DA7AF49" w14:textId="77777777" w:rsidR="003A329D" w:rsidRDefault="00000000">
      <w:r>
        <w:t>['99', 'Failed to establish a backside connection', 'Failed to establish a backside connection']</w:t>
      </w:r>
    </w:p>
    <w:p w14:paraId="54FC6EF7" w14:textId="77777777" w:rsidR="003A329D" w:rsidRDefault="00000000">
      <w:r>
        <w:t>['9908', 'MCP param not found for GOPAY_GOJEK', 'MCP param not found for GOPAY_GOJEK']</w:t>
      </w:r>
    </w:p>
    <w:p w14:paraId="7339E5B3" w14:textId="77777777" w:rsidR="003A329D" w:rsidRDefault="00000000">
      <w:r>
        <w:t>['16', '(GOPAY) CUSTOMER NOT FOUND.', '(GOPAY) CUSTOMER NOT FOUND.']</w:t>
      </w:r>
    </w:p>
    <w:p w14:paraId="0F2DFA6B" w14:textId="77777777" w:rsidR="003A329D" w:rsidRDefault="00000000">
      <w:r>
        <w:t>['0169', '(ICONS) CEK DIGIT INVALID', '(ICONS) CEK DIGIT INVALID']</w:t>
      </w:r>
    </w:p>
    <w:p w14:paraId="71EC8E0B" w14:textId="77777777" w:rsidR="003A329D" w:rsidRDefault="00000000">
      <w:r>
        <w:t>['0398', '(ICONS) DANA TIDAK CUKUP', '(ICONS) DANA TIDAK CUKUP']</w:t>
      </w:r>
    </w:p>
    <w:p w14:paraId="1B123E86" w14:textId="77777777" w:rsidR="003A329D" w:rsidRDefault="00000000">
      <w:r>
        <w:t>['9126', 'No response from provider', 'No response from provider']</w:t>
      </w:r>
    </w:p>
    <w:p w14:paraId="25F55E31" w14:textId="77777777" w:rsidR="003A329D" w:rsidRDefault="00000000">
      <w:r>
        <w:t>['INDOSAT14', 'Pastikan nomor yang Anda input benar', 'Pastikan nomor yang Anda input benar']</w:t>
      </w:r>
    </w:p>
    <w:p w14:paraId="512B4A87" w14:textId="77777777" w:rsidR="003A329D" w:rsidRDefault="00000000">
      <w:r>
        <w:t>['76', 'Invalid account', 'Invalid account']</w:t>
      </w:r>
    </w:p>
    <w:p w14:paraId="04D6F6E3" w14:textId="77777777" w:rsidR="003A329D" w:rsidRDefault="00000000">
      <w:r>
        <w:lastRenderedPageBreak/>
        <w:t>['51', 'Dana rekening tidak cukup', 'Dana rekening tidak cukup']</w:t>
      </w:r>
    </w:p>
    <w:p w14:paraId="45CA0DC6" w14:textId="77777777" w:rsidR="003A329D" w:rsidRDefault="00000000">
      <w:r>
        <w:t>['HALO14', 'Nomor telepon tidak terdaftar di Telkomsel', 'Nomor telepon tidak terdaftar di Telkomsel']</w:t>
      </w:r>
    </w:p>
    <w:p w14:paraId="737F3E51" w14:textId="77777777" w:rsidR="003A329D" w:rsidRDefault="00000000">
      <w:r>
        <w:t>['05', '(LINKAJATCASH) MSISDN Not Found', '(LINKAJATCASH) MSISDN Not Found']</w:t>
      </w:r>
    </w:p>
    <w:p w14:paraId="73869E03" w14:textId="77777777" w:rsidR="003A329D" w:rsidRDefault="00000000">
      <w:r>
        <w:t>['0417', '(ICONS) NOMINAL TIDAK BOLEH NOL', '(ICONS) NOMINAL TIDAK BOLEH NOL']</w:t>
      </w:r>
    </w:p>
    <w:p w14:paraId="0E68CB36" w14:textId="77777777" w:rsidR="003A329D" w:rsidRDefault="00000000">
      <w:r>
        <w:t>['0208', '(ICONS) NOMOR REKENING INVALID', '(ICONS) NOMOR REKENING INVALID']</w:t>
      </w:r>
    </w:p>
    <w:p w14:paraId="65487C4E" w14:textId="77777777" w:rsidR="003A329D" w:rsidRDefault="00000000">
      <w:r>
        <w:t>['12', '(LINKAJATCASH) Invalid transaction', '(LINKAJATCASH) Invalid transaction']</w:t>
      </w:r>
    </w:p>
    <w:p w14:paraId="28D5A430" w14:textId="77777777" w:rsidR="003A329D" w:rsidRDefault="00000000">
      <w:r>
        <w:t>['FREN_POSTPAID14', 'Pastikan nomor yang Anda input benar', 'Pastikan nomor yang Anda input benar']</w:t>
      </w:r>
    </w:p>
    <w:p w14:paraId="270895D6" w14:textId="77777777" w:rsidR="003A329D" w:rsidRDefault="00000000">
      <w:r>
        <w:t>['FREN_POSTPAID51', 'Saldo anda tidak cukup', 'Saldo anda tidak cukup']</w:t>
      </w:r>
    </w:p>
    <w:p w14:paraId="0F6908C3" w14:textId="77777777" w:rsidR="003A329D" w:rsidRDefault="00000000">
      <w:r>
        <w:br w:type="page"/>
      </w:r>
    </w:p>
    <w:p w14:paraId="4B81E865" w14:textId="77777777" w:rsidR="003A329D" w:rsidRDefault="00000000">
      <w:pPr>
        <w:pStyle w:val="Heading1"/>
      </w:pPr>
      <w:r>
        <w:lastRenderedPageBreak/>
        <w:t>Sharing Billers - Payment Topup Linkaja</w:t>
      </w:r>
    </w:p>
    <w:p w14:paraId="51BD5670" w14:textId="55BED388" w:rsidR="003A329D" w:rsidRDefault="00000000">
      <w:r>
        <w:t>Payment Topup Linkaja API is used to top up a LinkAja account balance using a payment method. The API allows for the secure transfer of funds from a payment method to a LinkAja account, enabling users to add funds to their account without having to physically deposit cash.</w:t>
      </w:r>
    </w:p>
    <w:p w14:paraId="67A9E82B" w14:textId="14C53E29" w:rsidR="003A329D" w:rsidRDefault="00000000">
      <w:r>
        <w:t>Information</w:t>
      </w:r>
      <w:r w:rsidR="00C8698A">
        <w:t xml:space="preserve"> of Payment Topup Linkaja</w:t>
      </w:r>
      <w:r>
        <w:t>: Essential details about the "</w:t>
      </w:r>
      <w:r w:rsidR="004E2D32">
        <w:t>Payment Topup Linkaja</w:t>
      </w:r>
      <w:r>
        <w:t>" API, including its purpose, method, path, format, and authentication method.</w:t>
      </w:r>
    </w:p>
    <w:p w14:paraId="7C3C9F85" w14:textId="77777777" w:rsidR="003A329D" w:rsidRDefault="00000000">
      <w:r>
        <w:t>['Hostname', 'To be confirm']</w:t>
      </w:r>
    </w:p>
    <w:p w14:paraId="3CC0B2B8" w14:textId="77777777" w:rsidR="003A329D" w:rsidRDefault="00000000">
      <w:r>
        <w:t>['Port', 'To be confirm']</w:t>
      </w:r>
    </w:p>
    <w:p w14:paraId="47950AFE" w14:textId="77777777" w:rsidR="003A329D" w:rsidRDefault="00000000">
      <w:r>
        <w:t>['HTTP Method', 'POST']</w:t>
      </w:r>
    </w:p>
    <w:p w14:paraId="3BD39D6C" w14:textId="77777777" w:rsidR="003A329D" w:rsidRDefault="00000000">
      <w:r>
        <w:t>['Path', 'sharingBiller/topup/linkaja/pay']</w:t>
      </w:r>
    </w:p>
    <w:p w14:paraId="404B0855" w14:textId="77777777" w:rsidR="003A329D" w:rsidRDefault="00000000">
      <w:r>
        <w:t>['Format', 'JSON']</w:t>
      </w:r>
    </w:p>
    <w:p w14:paraId="198B8564" w14:textId="77777777" w:rsidR="003A329D" w:rsidRDefault="00000000">
      <w:r>
        <w:t>['Authentication', 'OAuth 2.0 (client credential)']</w:t>
      </w:r>
    </w:p>
    <w:p w14:paraId="1888FF02" w14:textId="7FC58D43" w:rsidR="003A329D" w:rsidRDefault="00000000">
      <w:r>
        <w:t>HTTP Headers</w:t>
      </w:r>
      <w:r w:rsidR="00C8698A">
        <w:t xml:space="preserve"> </w:t>
      </w:r>
      <w:r w:rsidR="00C8698A">
        <w:t>of Payment Topup Linkaja</w:t>
      </w:r>
      <w:r>
        <w:t>: Key information sent in the header of the HTTP request, including the API key and content type.</w:t>
      </w:r>
    </w:p>
    <w:p w14:paraId="5AABB39C" w14:textId="77777777" w:rsidR="003A329D" w:rsidRDefault="00000000">
      <w:r>
        <w:t>['X-API-Key', 'String', 'Yes', 'API Key']</w:t>
      </w:r>
    </w:p>
    <w:p w14:paraId="0816573E" w14:textId="77777777" w:rsidR="003A329D" w:rsidRDefault="00000000">
      <w:r>
        <w:t>['Content-Type', 'application/json', 'Yes', '']</w:t>
      </w:r>
    </w:p>
    <w:p w14:paraId="5C1DAAC1" w14:textId="3AAB7EBB" w:rsidR="003A329D" w:rsidRDefault="00000000">
      <w:r>
        <w:t>Exp Full URL</w:t>
      </w:r>
      <w:r w:rsidR="00C8698A">
        <w:t xml:space="preserve"> </w:t>
      </w:r>
      <w:r w:rsidR="00C8698A">
        <w:t>of Payment Topup Linkaja</w:t>
      </w:r>
      <w:r>
        <w:t>: The complete web address for the API request, including the host, port, path, and access token.</w:t>
      </w:r>
    </w:p>
    <w:p w14:paraId="792CA805" w14:textId="77777777" w:rsidR="003A329D" w:rsidRDefault="00000000">
      <w:r>
        <w:t>https://[host]:[port]/sharingBiller/topup/linkaja/pay?access_token=[access_token]</w:t>
      </w:r>
    </w:p>
    <w:p w14:paraId="4136B5F6" w14:textId="77777777" w:rsidR="003A329D" w:rsidRDefault="00000000">
      <w:r>
        <w:t>['access_token', 'String', 'Yes', 'Token provided from gettoken request']</w:t>
      </w:r>
    </w:p>
    <w:p w14:paraId="6AEF78A7" w14:textId="36AFE6C9" w:rsidR="003A329D" w:rsidRDefault="00000000">
      <w:r>
        <w:t>Request Body</w:t>
      </w:r>
      <w:r w:rsidR="00C8698A">
        <w:t xml:space="preserve"> </w:t>
      </w:r>
      <w:r w:rsidR="00C8698A">
        <w:t>of Payment Topup Linkaja</w:t>
      </w:r>
      <w:r>
        <w:t>: The data sent as part of the API request, containing parameters such as client ID, account number, and signature.</w:t>
      </w:r>
    </w:p>
    <w:p w14:paraId="7FF49A25" w14:textId="77777777" w:rsidR="003A329D" w:rsidRDefault="00000000">
      <w:r>
        <w:t>{ "h_custName": "TEST NAME", "h_msisdn": "08111170505", "h_cashInLimit": "9991856", "h_merchantTrxID": "980808080112", "h_sessionID": "1c26945008080112", "h_amount": "50000", "c_dbAccountNum": "1000008285", "h_currency": "IDR", "signature": "[SIGNATURE]"}</w:t>
      </w:r>
    </w:p>
    <w:p w14:paraId="65CA8AD4" w14:textId="77777777" w:rsidR="003A329D" w:rsidRDefault="00000000">
      <w:r>
        <w:t>['h_msisdn', 'String', 'Yes', '']</w:t>
      </w:r>
    </w:p>
    <w:p w14:paraId="263CDDEE" w14:textId="77777777" w:rsidR="003A329D" w:rsidRDefault="00000000">
      <w:r>
        <w:t>['h_custName', 'String', 'Yes', '']</w:t>
      </w:r>
    </w:p>
    <w:p w14:paraId="081AB10E" w14:textId="77777777" w:rsidR="003A329D" w:rsidRDefault="00000000">
      <w:r>
        <w:t>['signature', 'String', 'Yes', '']</w:t>
      </w:r>
    </w:p>
    <w:p w14:paraId="03072568" w14:textId="77777777" w:rsidR="003A329D" w:rsidRDefault="00000000">
      <w:r>
        <w:lastRenderedPageBreak/>
        <w:t>['h_cashInLimit', 'String', 'Yes', '']</w:t>
      </w:r>
    </w:p>
    <w:p w14:paraId="4432A68D" w14:textId="77777777" w:rsidR="003A329D" w:rsidRDefault="00000000">
      <w:r>
        <w:t>['c_dbAccountNum', 'String', 'Yes', '']</w:t>
      </w:r>
    </w:p>
    <w:p w14:paraId="662C49A9" w14:textId="77777777" w:rsidR="003A329D" w:rsidRDefault="00000000">
      <w:r>
        <w:t>['h_amount', 'String', 'Yes', '']</w:t>
      </w:r>
    </w:p>
    <w:p w14:paraId="4C12D274" w14:textId="77777777" w:rsidR="003A329D" w:rsidRDefault="00000000">
      <w:r>
        <w:t>['h_currency', 'String', 'Yes', '']</w:t>
      </w:r>
    </w:p>
    <w:p w14:paraId="092081DD" w14:textId="77777777" w:rsidR="003A329D" w:rsidRDefault="00000000">
      <w:r>
        <w:t>['h_merchantTrxID', 'String', 'Yes', '']</w:t>
      </w:r>
    </w:p>
    <w:p w14:paraId="3F22A6F8" w14:textId="77777777" w:rsidR="003A329D" w:rsidRDefault="00000000">
      <w:r>
        <w:t>['h_sessionID', 'String', 'Yes', '']</w:t>
      </w:r>
    </w:p>
    <w:p w14:paraId="2F6C4DF7" w14:textId="41F3928D" w:rsidR="003A329D" w:rsidRDefault="00000000">
      <w:r>
        <w:t>Response</w:t>
      </w:r>
      <w:r w:rsidR="00C8698A">
        <w:t xml:space="preserve"> </w:t>
      </w:r>
      <w:r w:rsidR="00C8698A">
        <w:t>of Payment Topup Linkaja</w:t>
      </w:r>
      <w:r>
        <w:t>: The data returned by the API, providing information about the requested balance.</w:t>
      </w:r>
    </w:p>
    <w:p w14:paraId="68F7B659" w14:textId="77777777" w:rsidR="003A329D" w:rsidRDefault="00000000">
      <w:r>
        <w:t>{ "soapenv:Body": { "ba:transactionResponse": { "@xmlns:re": "http://service.bni.co.id/bancslink/receipt", "@xmlns:li": "http://service.bni.co.id/bancslink/mhp/linkaja", "@xmlns:ba": "http://service.bni.co.id/bancslink", "response": { "responseMessage": [ { "Header": { "systemId": "MHP" }, "Body": { "@xsi:type": "li:RX095491", "CHANNEL": "API", "PAYMENT_TYPE": "LINKAJATCASH", "MCP_ID": "LINKAJATCASH", "h_responseCode": "00", "h_responseMessage": "success", "h_custName": "TEST NAME", "h_msisdn": "08111170505", "h_amount": "50000", "h_cashInLimit": "9991856", "h_merchantTrxID": "980808080112", "h_sessionID": "1c26945008080112", "h_linkRefNum": "7LE20AIFK4", "c_fee": "0", "c_payMethod": "2", "c_dbAccountNum": "1000008285", "c_description": "TOPUP LINKAJA kodeAgen", "c_journalNumber": null, "h_currency": "IDR" } }, { "Header": { "systemId": "MHP" }, "Body": { "@xsi:type": "ba:OKMessage", "message": "O.K" } }, { "Header": { "systemId": "MHP" }, "Body": { "@xsi:type": "ba:Receipt", "content": { "@xsi:type": "re:SOAValidation", "accountNumber": "1000008285", "accountName": null, "branchName": "BNI 46", "trxDate": "14/12/2020", "trxTime": "18:46:25", "mnumonic": null, "journal": "103393", "amount": "50.000", "trxDescription": "1c26945008080112" } } } ] } } }}</w:t>
      </w:r>
    </w:p>
    <w:p w14:paraId="021B6853" w14:textId="77777777" w:rsidR="003A329D" w:rsidRDefault="00000000">
      <w:r>
        <w:t>['No data']</w:t>
      </w:r>
    </w:p>
    <w:p w14:paraId="707DF285" w14:textId="0988F5CF" w:rsidR="003A329D" w:rsidRDefault="00000000">
      <w:r>
        <w:t>Response Codes</w:t>
      </w:r>
      <w:r w:rsidR="00C8698A">
        <w:t xml:space="preserve"> </w:t>
      </w:r>
      <w:r w:rsidR="00C8698A">
        <w:t>of Payment Topup Linkaja</w:t>
      </w:r>
      <w:r>
        <w:t>: Numerical codes indicating the status of the API request, along with corresponding descriptions.</w:t>
      </w:r>
    </w:p>
    <w:p w14:paraId="2ACDC544" w14:textId="77777777" w:rsidR="003A329D" w:rsidRDefault="00000000">
      <w:r>
        <w:t>['12', 'Invalid Transaction', 'Invalid Transaction']</w:t>
      </w:r>
    </w:p>
    <w:p w14:paraId="33159027" w14:textId="77777777" w:rsidR="003A329D" w:rsidRDefault="00000000">
      <w:r>
        <w:t>['14', 'Data not found', 'No Data to Update']</w:t>
      </w:r>
    </w:p>
    <w:p w14:paraId="5D4808D3" w14:textId="77777777" w:rsidR="003A329D" w:rsidRDefault="00000000">
      <w:r>
        <w:t>['9990', 'Duplicate Refference Number', 'Duplicate Refference Number']</w:t>
      </w:r>
    </w:p>
    <w:p w14:paraId="2F876CA2" w14:textId="77777777" w:rsidR="003A329D" w:rsidRDefault="00000000">
      <w:r>
        <w:t>['D0', 'Number or ID wrong or unregistered', 'Number or ID wrong or unregistered']</w:t>
      </w:r>
    </w:p>
    <w:p w14:paraId="795F3E7E" w14:textId="77777777" w:rsidR="003A329D" w:rsidRDefault="00000000">
      <w:r>
        <w:t>['D1', 'Number or ID blocked', 'Number or ID blocked']</w:t>
      </w:r>
    </w:p>
    <w:p w14:paraId="55ED5817" w14:textId="77777777" w:rsidR="003A329D" w:rsidRDefault="00000000">
      <w:r>
        <w:lastRenderedPageBreak/>
        <w:t>['D2', 'Number or ID expired', 'Number or ID expired']</w:t>
      </w:r>
    </w:p>
    <w:p w14:paraId="0D594EFD" w14:textId="77777777" w:rsidR="003A329D" w:rsidRDefault="00000000">
      <w:r>
        <w:t>['D3', 'Number or ID not allowed', 'Number or ID not allowed']</w:t>
      </w:r>
    </w:p>
    <w:p w14:paraId="3637F137" w14:textId="77777777" w:rsidR="003A329D" w:rsidRDefault="00000000">
      <w:r>
        <w:t>['D7', 'Maximum amount reached', 'Maximum amount reached']</w:t>
      </w:r>
    </w:p>
    <w:p w14:paraId="1B2D9264" w14:textId="77777777" w:rsidR="003A329D" w:rsidRDefault="00000000">
      <w:r>
        <w:t>['-1', '(BPJS_TKBPU) SYSTEM ERROR FROM BPJSTKBPU', '(BPJS_TKBPU) SYSTEM ERROR FROM BPJSTKBPU']</w:t>
      </w:r>
    </w:p>
    <w:p w14:paraId="3E55BDC7" w14:textId="77777777" w:rsidR="003A329D" w:rsidRDefault="00000000">
      <w:r>
        <w:t>['-3', '(BPJS_TKBPU) KODEIURAN IS NOT YET FORMED', '(BPJS_TKBPU) KODEIURAN IS NOT YET FORMED']</w:t>
      </w:r>
    </w:p>
    <w:p w14:paraId="7A5E3EA6" w14:textId="77777777" w:rsidR="003A329D" w:rsidRDefault="00000000">
      <w:r>
        <w:t>['-2', '(BPJS_TKBPU) BILLING ALREADY PAID', '(BPJS_TKBPU) BILLING ALREADY PAID']</w:t>
      </w:r>
    </w:p>
    <w:p w14:paraId="0C9671D3" w14:textId="77777777" w:rsidR="003A329D" w:rsidRDefault="00000000">
      <w:r>
        <w:t>['9981', '(SOA) SOA GENERAL ERROR', '(SOA) SOA GENERAL ERROR']</w:t>
      </w:r>
    </w:p>
    <w:p w14:paraId="02996760" w14:textId="77777777" w:rsidR="003A329D" w:rsidRDefault="00000000">
      <w:r>
        <w:t>['9401', '(SOA) NO DATA TO REVERSED', '(SOA) NO DATA TO REVERSED']</w:t>
      </w:r>
    </w:p>
    <w:p w14:paraId="521F786F" w14:textId="77777777" w:rsidR="003A329D" w:rsidRDefault="00000000">
      <w:r>
        <w:t>['9998', '(SOA) TIMEOUT BETWEEN SOA AND BPJSTKBPU', '(SOA) TIMEOUT BETWEEN SOA AND BPJSTKBPU']</w:t>
      </w:r>
    </w:p>
    <w:p w14:paraId="1C5C1AC3" w14:textId="77777777" w:rsidR="003A329D" w:rsidRDefault="00000000">
      <w:r>
        <w:t>['9801', '(SOA) FAILED TO ESTABLISH BACKSIDE CONNECTION', '(SOA) FAILED TO ESTABLISH BACKSIDE CONNECTION']</w:t>
      </w:r>
    </w:p>
    <w:p w14:paraId="147B6C8E" w14:textId="77777777" w:rsidR="003A329D" w:rsidRDefault="00000000">
      <w:r>
        <w:t>['9802', '(SOA) FAILED TO ESTABLISH BACKSIDE CONNECTION', '(SOA) FAILED TO ESTABLISH BACKSIDE CONNECTION']</w:t>
      </w:r>
    </w:p>
    <w:p w14:paraId="5E004286" w14:textId="77777777" w:rsidR="003A329D" w:rsidRDefault="00000000">
      <w:r>
        <w:t>['9806', '(SOA) TIMEOUT BETWEEN SOA AND BPJSTKBPU', '(SOA) TIMEOUT BETWEEN SOA AND BPJSTKBPU']</w:t>
      </w:r>
    </w:p>
    <w:p w14:paraId="4B04FEB2" w14:textId="77777777" w:rsidR="003A329D" w:rsidRDefault="00000000">
      <w:r>
        <w:t>['9803', '(SOA) TIMEOUT BETWEEN SOA AND BPJSTK', '(SOA) TIMEOUT BETWEEN SOA AND BPJSTK']</w:t>
      </w:r>
    </w:p>
    <w:p w14:paraId="19ABE1B6" w14:textId="77777777" w:rsidR="003A329D" w:rsidRDefault="00000000">
      <w:r>
        <w:t>['-1', '(BPJS_KETENAGAKERJAAN) EXCEPTION AT BPJS-TK SERVER', '(BPJS_KETENAGAKERJAAN) EXCEPTION AT BPJS-TK SERVER']</w:t>
      </w:r>
    </w:p>
    <w:p w14:paraId="71FEBDEF" w14:textId="77777777" w:rsidR="003A329D" w:rsidRDefault="00000000">
      <w:r>
        <w:t>['-3', '(BPJS_KETENAGAKERJAAN) BILLING HAS BEEN PAID', '(BPJS_KETENAGAKERJAAN) BILLING HAS BEEN PAID']</w:t>
      </w:r>
    </w:p>
    <w:p w14:paraId="54C96A37" w14:textId="77777777" w:rsidR="003A329D" w:rsidRDefault="00000000">
      <w:r>
        <w:t>['0169', '(ICONS) INVALID ACCOUNT', '(ICONS) INVALID ACCOUNT']</w:t>
      </w:r>
    </w:p>
    <w:p w14:paraId="4DFCAB81" w14:textId="77777777" w:rsidR="003A329D" w:rsidRDefault="00000000">
      <w:r>
        <w:t>['9901', '(SOA) SOA GENERAL ERROR', '(SOA) SOA GENERAL ERROR']</w:t>
      </w:r>
    </w:p>
    <w:p w14:paraId="714C4070" w14:textId="77777777" w:rsidR="003A329D" w:rsidRDefault="00000000">
      <w:r>
        <w:t>['0398', '(ICONS) INSUFFICIENT FUNDS', '(ICONS) INSUFFICIENT FUNDS']</w:t>
      </w:r>
    </w:p>
    <w:p w14:paraId="1550FAF5" w14:textId="77777777" w:rsidR="003A329D" w:rsidRDefault="00000000">
      <w:r>
        <w:t>['CC_BNI14', 'Maaf, pembayaran kartu kredit bank Anda belum dapat dilayani melalui channel ini', 'Maaf, pembayaran kartu kredit bank Anda belum dapat dilayani melalui channel ini']</w:t>
      </w:r>
    </w:p>
    <w:p w14:paraId="5EB83CA1" w14:textId="77777777" w:rsidR="003A329D" w:rsidRDefault="00000000">
      <w:r>
        <w:lastRenderedPageBreak/>
        <w:t>['CC_BNI12', 'Transaksi tidak dapat diproses karena rekening anda tidak aktif', 'Transaksi tidak dapat diproses karena rekening anda tidak aktif']</w:t>
      </w:r>
    </w:p>
    <w:p w14:paraId="5CFACC18" w14:textId="77777777" w:rsidR="003A329D" w:rsidRDefault="00000000">
      <w:r>
        <w:t>['CC_BNI51', 'Saldo anda tidak cukup', 'Saldo anda tidak cukup']</w:t>
      </w:r>
    </w:p>
    <w:p w14:paraId="1C74AC3B" w14:textId="77777777" w:rsidR="003A329D" w:rsidRDefault="00000000">
      <w:r>
        <w:t>['HSBC51', 'Transaksi tidak dapat diproses karena dana tidak mencukupi', 'Transaksi tidak dapat diproses karena dana tidak mencukupi']</w:t>
      </w:r>
    </w:p>
    <w:p w14:paraId="43002268" w14:textId="77777777" w:rsidR="003A329D" w:rsidRDefault="00000000">
      <w:r>
        <w:t>['BRI9001', 'Pastikan nomor kartu yang Anda input benar', 'Pastikan nomor kartu yang Anda input benar']</w:t>
      </w:r>
    </w:p>
    <w:p w14:paraId="7734DADA" w14:textId="77777777" w:rsidR="003A329D" w:rsidRDefault="00000000">
      <w:r>
        <w:t>['76', 'Invalid account or Invalid BilingId or Transaction failed', 'Invalid account or Invalid BilingId or Transaction failed']</w:t>
      </w:r>
    </w:p>
    <w:p w14:paraId="41BCCCB0" w14:textId="77777777" w:rsidR="003A329D" w:rsidRDefault="00000000">
      <w:r>
        <w:t>['99', 'Failed to establish a backside connection', 'Failed to establish a backside connection']</w:t>
      </w:r>
    </w:p>
    <w:p w14:paraId="03056092" w14:textId="77777777" w:rsidR="003A329D" w:rsidRDefault="00000000">
      <w:r>
        <w:t>['9908', 'MCP param not found for GOPAY_GOJEK', 'MCP param not found for GOPAY_GOJEK']</w:t>
      </w:r>
    </w:p>
    <w:p w14:paraId="00567259" w14:textId="77777777" w:rsidR="003A329D" w:rsidRDefault="00000000">
      <w:r>
        <w:t>['16', '(GOPAY) CUSTOMER NOT FOUND.', '(GOPAY) CUSTOMER NOT FOUND.']</w:t>
      </w:r>
    </w:p>
    <w:p w14:paraId="0F6D6162" w14:textId="77777777" w:rsidR="003A329D" w:rsidRDefault="00000000">
      <w:r>
        <w:t>['0169', '(ICONS) CEK DIGIT INVALID', '(ICONS) CEK DIGIT INVALID']</w:t>
      </w:r>
    </w:p>
    <w:p w14:paraId="723D94AE" w14:textId="77777777" w:rsidR="003A329D" w:rsidRDefault="00000000">
      <w:r>
        <w:t>['0398', '(ICONS) DANA TIDAK CUKUP', '(ICONS) DANA TIDAK CUKUP']</w:t>
      </w:r>
    </w:p>
    <w:p w14:paraId="3F7DCDF9" w14:textId="77777777" w:rsidR="003A329D" w:rsidRDefault="00000000">
      <w:r>
        <w:t>['9126', 'No response from provider', 'No response from provider']</w:t>
      </w:r>
    </w:p>
    <w:p w14:paraId="58539F8C" w14:textId="77777777" w:rsidR="003A329D" w:rsidRDefault="00000000">
      <w:r>
        <w:t>['INDOSAT14', 'Pastikan nomor yang Anda input benar', 'Pastikan nomor yang Anda input benar']</w:t>
      </w:r>
    </w:p>
    <w:p w14:paraId="1B1CB2C0" w14:textId="77777777" w:rsidR="003A329D" w:rsidRDefault="00000000">
      <w:r>
        <w:t>['76', 'Invalid account', 'Invalid account']</w:t>
      </w:r>
    </w:p>
    <w:p w14:paraId="37023103" w14:textId="77777777" w:rsidR="003A329D" w:rsidRDefault="00000000">
      <w:r>
        <w:t>['51', 'Dana rekening tidak cukup', 'Dana rekening tidak cukup']</w:t>
      </w:r>
    </w:p>
    <w:p w14:paraId="6A1F21F2" w14:textId="77777777" w:rsidR="003A329D" w:rsidRDefault="00000000">
      <w:r>
        <w:t>['HALO14', 'Nomor telepon tidak terdaftar di Telkomsel', 'Nomor telepon tidak terdaftar di Telkomsel']</w:t>
      </w:r>
    </w:p>
    <w:p w14:paraId="4766234B" w14:textId="77777777" w:rsidR="003A329D" w:rsidRDefault="00000000">
      <w:r>
        <w:t>['05', '(LINKAJATCASH) MSISDN Not Found', '(LINKAJATCASH) MSISDN Not Found']</w:t>
      </w:r>
    </w:p>
    <w:p w14:paraId="3464E10B" w14:textId="77777777" w:rsidR="003A329D" w:rsidRDefault="00000000">
      <w:r>
        <w:t>['0417', '(ICONS) NOMINAL TIDAK BOLEH NOL', '(ICONS) NOMINAL TIDAK BOLEH NOL']</w:t>
      </w:r>
    </w:p>
    <w:p w14:paraId="1D1A32F2" w14:textId="77777777" w:rsidR="003A329D" w:rsidRDefault="00000000">
      <w:r>
        <w:t>['0208', '(ICONS) NOMOR REKENING INVALID', '(ICONS) NOMOR REKENING INVALID']</w:t>
      </w:r>
    </w:p>
    <w:p w14:paraId="1121407D" w14:textId="77777777" w:rsidR="003A329D" w:rsidRDefault="00000000">
      <w:r>
        <w:t>['12', '(LINKAJATCASH) Invalid transaction', '(LINKAJATCASH) Invalid transaction']</w:t>
      </w:r>
    </w:p>
    <w:p w14:paraId="43B3B554" w14:textId="77777777" w:rsidR="003A329D" w:rsidRDefault="00000000">
      <w:r>
        <w:t>['FREN_POSTPAID14', 'Pastikan nomor yang Anda input benar', 'Pastikan nomor yang Anda input benar']</w:t>
      </w:r>
    </w:p>
    <w:p w14:paraId="1C0B06B4" w14:textId="14C5ECBD" w:rsidR="003A329D" w:rsidRDefault="00000000">
      <w:r>
        <w:t>['FREN_POSTPAID51', 'Saldo anda tidak cukup', 'Saldo anda tidak cukup']</w:t>
      </w:r>
      <w:r>
        <w:br w:type="page"/>
      </w:r>
    </w:p>
    <w:p w14:paraId="6E0CEF78" w14:textId="2146C0D5" w:rsidR="003A329D" w:rsidRDefault="00000000">
      <w:pPr>
        <w:pStyle w:val="Heading1"/>
      </w:pPr>
      <w:r>
        <w:lastRenderedPageBreak/>
        <w:t xml:space="preserve">Sharing Billers - Inquiry BPJS Tenaga Kerja (PMI) </w:t>
      </w:r>
      <w:r w:rsidR="00C8698A">
        <w:t>and</w:t>
      </w:r>
      <w:r>
        <w:t xml:space="preserve"> BPJS Tenaga Kerja (BPU)</w:t>
      </w:r>
    </w:p>
    <w:p w14:paraId="014BC4C3" w14:textId="44106908" w:rsidR="003A329D" w:rsidRDefault="00000000">
      <w:r>
        <w:t xml:space="preserve">Inquiry BPJS Tenaga Kerja (PMI) </w:t>
      </w:r>
      <w:r w:rsidR="00C8698A">
        <w:t>and</w:t>
      </w:r>
      <w:r>
        <w:t xml:space="preserve"> BPJS Tenaga Kerja (BPU) API allows developers to access information about BPJS Tenaga Kerja (PMI) and BPJS Tenaga Kerja (BPU) data through a programmatic interface. This API can be used to retrieve information such as member data, contribution data, and benefit data.</w:t>
      </w:r>
    </w:p>
    <w:p w14:paraId="52C80B2F" w14:textId="66EA802A" w:rsidR="003A329D" w:rsidRDefault="00000000">
      <w:r>
        <w:t>Information</w:t>
      </w:r>
      <w:r w:rsidR="00C8698A">
        <w:t xml:space="preserve"> of Inquiry BPJS Tenaga Kerja (PMI) and BPJS Tenaga Kerja (BPU)</w:t>
      </w:r>
      <w:r>
        <w:t>: Essential details about the "</w:t>
      </w:r>
      <w:r w:rsidR="004E2D32">
        <w:t>Inquiry BPJS Tenaga Kerja (PMI) and BPJS Tenaga Kerja (BPU)</w:t>
      </w:r>
      <w:r>
        <w:t>" API, including its purpose, method, path, format, and authentication method.</w:t>
      </w:r>
    </w:p>
    <w:p w14:paraId="5F61F991" w14:textId="77777777" w:rsidR="003A329D" w:rsidRDefault="00000000">
      <w:r>
        <w:t>['Hostname', 'To be confirm']</w:t>
      </w:r>
    </w:p>
    <w:p w14:paraId="4CB01FC5" w14:textId="77777777" w:rsidR="003A329D" w:rsidRDefault="00000000">
      <w:r>
        <w:t>['Port', '8090']</w:t>
      </w:r>
    </w:p>
    <w:p w14:paraId="1BBF9838" w14:textId="77777777" w:rsidR="003A329D" w:rsidRDefault="00000000">
      <w:r>
        <w:t>['HTTP Method', 'POST']</w:t>
      </w:r>
    </w:p>
    <w:p w14:paraId="203F530B" w14:textId="77777777" w:rsidR="003A329D" w:rsidRDefault="00000000">
      <w:r>
        <w:t>['Path', 'sharingBiller/bpjstk/bpu/inq']</w:t>
      </w:r>
    </w:p>
    <w:p w14:paraId="38619767" w14:textId="77777777" w:rsidR="003A329D" w:rsidRDefault="00000000">
      <w:r>
        <w:t>['Format', 'JSON']</w:t>
      </w:r>
    </w:p>
    <w:p w14:paraId="12FA0C0F" w14:textId="77777777" w:rsidR="003A329D" w:rsidRDefault="00000000">
      <w:r>
        <w:t>['Authentication', 'OAuth 2.0 (client credential)']</w:t>
      </w:r>
    </w:p>
    <w:p w14:paraId="1DAD536C" w14:textId="59FBB124" w:rsidR="003A329D" w:rsidRDefault="00000000">
      <w:r>
        <w:t>HTTP Headers</w:t>
      </w:r>
      <w:r w:rsidR="00C8698A">
        <w:t xml:space="preserve"> </w:t>
      </w:r>
      <w:r w:rsidR="00C8698A">
        <w:t>of Inquiry BPJS Tenaga Kerja (PMI) and BPJS Tenaga Kerja (BPU)</w:t>
      </w:r>
      <w:r>
        <w:t>: Key information sent in the header of the HTTP request, including the API key and content type.</w:t>
      </w:r>
    </w:p>
    <w:p w14:paraId="1D662403" w14:textId="77777777" w:rsidR="003A329D" w:rsidRDefault="00000000">
      <w:r>
        <w:t>['X-API-Key', 'String', 'Yes', 'API Key']</w:t>
      </w:r>
    </w:p>
    <w:p w14:paraId="72804F65" w14:textId="77777777" w:rsidR="003A329D" w:rsidRDefault="00000000">
      <w:r>
        <w:t>['Content-Type', 'application/json', 'Yes', '']</w:t>
      </w:r>
    </w:p>
    <w:p w14:paraId="3F72BA65" w14:textId="2E609BC2" w:rsidR="003A329D" w:rsidRDefault="00000000">
      <w:r>
        <w:t>Exp Full URL</w:t>
      </w:r>
      <w:r w:rsidR="00C8698A">
        <w:t xml:space="preserve"> </w:t>
      </w:r>
      <w:r w:rsidR="00C8698A">
        <w:t>of Inquiry BPJS Tenaga Kerja (PMI) and BPJS Tenaga Kerja (BPU)</w:t>
      </w:r>
      <w:r>
        <w:t>: The complete web address for the API request, including the host, port, path, and access token.</w:t>
      </w:r>
    </w:p>
    <w:p w14:paraId="2F659354" w14:textId="77777777" w:rsidR="003A329D" w:rsidRDefault="00000000">
      <w:r>
        <w:t>https://[host]:[port]/sharingBiller/bpjstk/bpu/inq?access_token=[access_token]</w:t>
      </w:r>
    </w:p>
    <w:p w14:paraId="66D1C0CD" w14:textId="77777777" w:rsidR="003A329D" w:rsidRDefault="00000000">
      <w:r>
        <w:t>['access_token', 'String', 'Yes', 'Token provided from gettoken request']</w:t>
      </w:r>
    </w:p>
    <w:p w14:paraId="17DE56A9" w14:textId="12655275" w:rsidR="003A329D" w:rsidRDefault="00000000">
      <w:r>
        <w:t>Request Body</w:t>
      </w:r>
      <w:r w:rsidR="00C8698A">
        <w:t xml:space="preserve"> </w:t>
      </w:r>
      <w:r w:rsidR="00C8698A">
        <w:t>of Inquiry BPJS Tenaga Kerja (PMI) and BPJS Tenaga Kerja (BPU)</w:t>
      </w:r>
      <w:r>
        <w:t>: The data sent as part of the API request, containing parameters such as client ID, account number, and signature.</w:t>
      </w:r>
    </w:p>
    <w:p w14:paraId="47AF513C" w14:textId="77777777" w:rsidR="003A329D" w:rsidRDefault="00000000">
      <w:r>
        <w:t>{"billingId": "342001324303","numberOfMonthsOfBills": "1","signature":"eyJhbGciOiJIUzI1NiIsInR5cCI6IkpXVCJ9.eyJiaWxsaW5nSWQiOiIxODA3MDAyOTU5MDIiLCJudW1iZXJPZk1vbnRoc09mQmlsbHMiOiIxIn0.bidWba41lVpr2sBmOa70tLmJGXw6RS14GNRvdejhfCY"}</w:t>
      </w:r>
    </w:p>
    <w:p w14:paraId="2BCC3B59" w14:textId="77777777" w:rsidR="003A329D" w:rsidRDefault="00000000">
      <w:r>
        <w:t>['billingId', 'String', 'Yes', '']</w:t>
      </w:r>
    </w:p>
    <w:p w14:paraId="550D82EC" w14:textId="77777777" w:rsidR="003A329D" w:rsidRDefault="00000000">
      <w:r>
        <w:lastRenderedPageBreak/>
        <w:t>['signature', 'String', 'Yes', '']</w:t>
      </w:r>
    </w:p>
    <w:p w14:paraId="02647D6B" w14:textId="77777777" w:rsidR="003A329D" w:rsidRDefault="00000000">
      <w:r>
        <w:t>['numberOfMonthsOfBills', 'String', 'Yes', '']</w:t>
      </w:r>
    </w:p>
    <w:p w14:paraId="642C11A4" w14:textId="5E85E5AC" w:rsidR="003A329D" w:rsidRDefault="00000000">
      <w:r>
        <w:t>Response</w:t>
      </w:r>
      <w:r w:rsidR="00C8698A">
        <w:t xml:space="preserve"> </w:t>
      </w:r>
      <w:r w:rsidR="00C8698A">
        <w:t>of Inquiry BPJS Tenaga Kerja (PMI) and BPJS Tenaga Kerja (BPU)</w:t>
      </w:r>
      <w:r>
        <w:t>: The data returned by the API, providing information about the requested balance.</w:t>
      </w:r>
    </w:p>
    <w:p w14:paraId="09AD9B06" w14:textId="77777777" w:rsidR="003A329D" w:rsidRDefault="00000000">
      <w:r>
        <w:t>{"soapenv:Body": {"ba:transactionResponse": { "@xmlns:bp": "http://service.bni.co.id/bancslink/mhp/bpjsketenagakerjaanva", "@xmlns:ba": "http://service.bni.co.id/bancslink", "response": {"responseMessage": { "Header": { "systemId": "MHP", "tranCode": "095485", "messageHandlerFlag": "6" }, "Body": { "@xsi:type": "bp:RX095485", "PAYMENT_TYPE": "BPJS_TKVA", "CHANNEL": "API", "MCP_ID": "BPJS_TKVA", "h_billingNum": "180700295902", "h_billingPeriod": "08/2018", "h_divisionCode": "000", "h_companyId": "JJ0P6895", "h_companyName": "BANK EKONOMI KERAKYATAN (BANK EK)", "h_totalAmount": "5000000", "h_totalBPJSK": "0", "h_totalBPJSTK": "5000000","h_amountJHT": "3084415", "h_amountJKK": "129870", "h_amountJKM": "162339", "h_amountJPK": "0", "h_amountJPN": "1623376", "h_currency": "USD", "h_requestId": "00000072", "c_fee": "0" } }}}}}</w:t>
      </w:r>
    </w:p>
    <w:p w14:paraId="6420E282" w14:textId="77777777" w:rsidR="003A329D" w:rsidRDefault="00000000">
      <w:r>
        <w:t>['No data']</w:t>
      </w:r>
    </w:p>
    <w:p w14:paraId="5C9E914E" w14:textId="24CD5861" w:rsidR="003A329D" w:rsidRDefault="00000000">
      <w:r>
        <w:t>Response Codes</w:t>
      </w:r>
      <w:r w:rsidR="00C8698A">
        <w:t xml:space="preserve"> </w:t>
      </w:r>
      <w:r w:rsidR="00C8698A">
        <w:t>of Inquiry BPJS Tenaga Kerja (PMI) and BPJS Tenaga Kerja (BPU)</w:t>
      </w:r>
      <w:r>
        <w:t>: Numerical codes indicating the status of the API request, along with corresponding descriptions.</w:t>
      </w:r>
    </w:p>
    <w:p w14:paraId="4A3955BF" w14:textId="77777777" w:rsidR="003A329D" w:rsidRDefault="00000000">
      <w:r>
        <w:t>['12', 'Invalid Transaction', 'Invalid Transaction']</w:t>
      </w:r>
    </w:p>
    <w:p w14:paraId="149B5642" w14:textId="77777777" w:rsidR="003A329D" w:rsidRDefault="00000000">
      <w:r>
        <w:t>['14', 'Data not found', 'No Data to Update']</w:t>
      </w:r>
    </w:p>
    <w:p w14:paraId="2648DB99" w14:textId="77777777" w:rsidR="003A329D" w:rsidRDefault="00000000">
      <w:r>
        <w:t>['9990', 'Duplicate Refference Number', 'Duplicate Refference Number']</w:t>
      </w:r>
    </w:p>
    <w:p w14:paraId="541D4A35" w14:textId="77777777" w:rsidR="003A329D" w:rsidRDefault="00000000">
      <w:r>
        <w:t>['D0', 'Number or ID wrong or unregistered', 'Number or ID wrong or unregistered']</w:t>
      </w:r>
    </w:p>
    <w:p w14:paraId="02B4B3FE" w14:textId="77777777" w:rsidR="003A329D" w:rsidRDefault="00000000">
      <w:r>
        <w:t>['D1', 'Number or ID blocked', 'Number or ID blocked']</w:t>
      </w:r>
    </w:p>
    <w:p w14:paraId="6969B77E" w14:textId="77777777" w:rsidR="003A329D" w:rsidRDefault="00000000">
      <w:r>
        <w:t>['D2', 'Number or ID expired', 'Number or ID expired']</w:t>
      </w:r>
    </w:p>
    <w:p w14:paraId="17B13AAA" w14:textId="77777777" w:rsidR="003A329D" w:rsidRDefault="00000000">
      <w:r>
        <w:t>['D3', 'Number or ID not allowed', 'Number or ID not allowed']</w:t>
      </w:r>
    </w:p>
    <w:p w14:paraId="052446BB" w14:textId="77777777" w:rsidR="003A329D" w:rsidRDefault="00000000">
      <w:r>
        <w:t>['D7', 'Maximum amount reached', 'Maximum amount reached']</w:t>
      </w:r>
    </w:p>
    <w:p w14:paraId="5BBA2589" w14:textId="77777777" w:rsidR="003A329D" w:rsidRDefault="00000000">
      <w:r>
        <w:t>['-1', '(BPJS_TKBPU) SYSTEM ERROR FROM BPJSTKBPU', '(BPJS_TKBPU) SYSTEM ERROR FROM BPJSTKBPU']</w:t>
      </w:r>
    </w:p>
    <w:p w14:paraId="0F3EDC0E" w14:textId="77777777" w:rsidR="003A329D" w:rsidRDefault="00000000">
      <w:r>
        <w:t>['-3', '(BPJS_TKBPU) KODEIURAN IS NOT YET FORMED', '(BPJS_TKBPU) KODEIURAN IS NOT YET FORMED']</w:t>
      </w:r>
    </w:p>
    <w:p w14:paraId="798CAC0C" w14:textId="77777777" w:rsidR="003A329D" w:rsidRDefault="00000000">
      <w:r>
        <w:t>['-2', '(BPJS_TKBPU) BILLING ALREADY PAID', '(BPJS_TKBPU) BILLING ALREADY PAID']</w:t>
      </w:r>
    </w:p>
    <w:p w14:paraId="24B13395" w14:textId="77777777" w:rsidR="003A329D" w:rsidRDefault="00000000">
      <w:r>
        <w:lastRenderedPageBreak/>
        <w:t>['9981', '(SOA) SOA GENERAL ERROR', '(SOA) SOA GENERAL ERROR']</w:t>
      </w:r>
    </w:p>
    <w:p w14:paraId="3D14B245" w14:textId="77777777" w:rsidR="003A329D" w:rsidRDefault="00000000">
      <w:r>
        <w:t>['9401', '(SOA) NO DATA TO REVERSED', '(SOA) NO DATA TO REVERSED']</w:t>
      </w:r>
    </w:p>
    <w:p w14:paraId="5E07E46B" w14:textId="77777777" w:rsidR="003A329D" w:rsidRDefault="00000000">
      <w:r>
        <w:t>['9998', '(SOA) TIMEOUT BETWEEN SOA AND BPJSTKBPU', '(SOA) TIMEOUT BETWEEN SOA AND BPJSTKBPU']</w:t>
      </w:r>
    </w:p>
    <w:p w14:paraId="6FD2D787" w14:textId="77777777" w:rsidR="003A329D" w:rsidRDefault="00000000">
      <w:r>
        <w:t>['9801', '(SOA) FAILED TO ESTABLISH BACKSIDE CONNECTION', '(SOA) FAILED TO ESTABLISH BACKSIDE CONNECTION']</w:t>
      </w:r>
    </w:p>
    <w:p w14:paraId="06A33D26" w14:textId="77777777" w:rsidR="003A329D" w:rsidRDefault="00000000">
      <w:r>
        <w:t>['9802', '(SOA) FAILED TO ESTABLISH BACKSIDE CONNECTION', '(SOA) FAILED TO ESTABLISH BACKSIDE CONNECTION']</w:t>
      </w:r>
    </w:p>
    <w:p w14:paraId="3F6D8BE2" w14:textId="77777777" w:rsidR="003A329D" w:rsidRDefault="00000000">
      <w:r>
        <w:t>['9806', '(SOA) TIMEOUT BETWEEN SOA AND BPJSTKBPU', '(SOA) TIMEOUT BETWEEN SOA AND BPJSTKBPU']</w:t>
      </w:r>
    </w:p>
    <w:p w14:paraId="689C35F7" w14:textId="77777777" w:rsidR="003A329D" w:rsidRDefault="00000000">
      <w:r>
        <w:t>['9803', '(SOA) TIMEOUT BETWEEN SOA AND BPJSTK', '(SOA) TIMEOUT BETWEEN SOA AND BPJSTK']</w:t>
      </w:r>
    </w:p>
    <w:p w14:paraId="4BCF2EE7" w14:textId="77777777" w:rsidR="003A329D" w:rsidRDefault="00000000">
      <w:r>
        <w:t>['-1', '(BPJS_KETENAGAKERJAAN) EXCEPTION AT BPJS-TK SERVER', '(BPJS_KETENAGAKERJAAN) EXCEPTION AT BPJS-TK SERVER']</w:t>
      </w:r>
    </w:p>
    <w:p w14:paraId="66473C84" w14:textId="77777777" w:rsidR="003A329D" w:rsidRDefault="00000000">
      <w:r>
        <w:t>['-3', '(BPJS_KETENAGAKERJAAN) BILLING HAS BEEN PAID', '(BPJS_KETENAGAKERJAAN) BILLING HAS BEEN PAID']</w:t>
      </w:r>
    </w:p>
    <w:p w14:paraId="55E983AC" w14:textId="77777777" w:rsidR="003A329D" w:rsidRDefault="00000000">
      <w:r>
        <w:t>['0169', '(ICONS) INVALID ACCOUNT', '(ICONS) INVALID ACCOUNT']</w:t>
      </w:r>
    </w:p>
    <w:p w14:paraId="7A6D30A7" w14:textId="77777777" w:rsidR="003A329D" w:rsidRDefault="00000000">
      <w:r>
        <w:t>['9901', '(SOA) SOA GENERAL ERROR', '(SOA) SOA GENERAL ERROR']</w:t>
      </w:r>
    </w:p>
    <w:p w14:paraId="49F06855" w14:textId="77777777" w:rsidR="003A329D" w:rsidRDefault="00000000">
      <w:r>
        <w:t>['0398', '(ICONS) INSUFFICIENT FUNDS', '(ICONS) INSUFFICIENT FUNDS']</w:t>
      </w:r>
    </w:p>
    <w:p w14:paraId="26DF73D9" w14:textId="77777777" w:rsidR="003A329D" w:rsidRDefault="00000000">
      <w:r>
        <w:t>['CC_BNI14', 'Maaf, pembayaran kartu kredit bank Anda belum dapat dilayani melalui channel ini', 'Maaf, pembayaran kartu kredit bank Anda belum dapat dilayani melalui channel ini']</w:t>
      </w:r>
    </w:p>
    <w:p w14:paraId="656C260B" w14:textId="77777777" w:rsidR="003A329D" w:rsidRDefault="00000000">
      <w:r>
        <w:t>['CC_BNI12', 'Transaksi tidak dapat diproses karena rekening anda tidak aktif', 'Transaksi tidak dapat diproses karena rekening anda tidak aktif']</w:t>
      </w:r>
    </w:p>
    <w:p w14:paraId="00FC6884" w14:textId="77777777" w:rsidR="003A329D" w:rsidRDefault="00000000">
      <w:r>
        <w:t>['CC_BNI51', 'Saldo anda tidak cukup', 'Saldo anda tidak cukup']</w:t>
      </w:r>
    </w:p>
    <w:p w14:paraId="6E422E5F" w14:textId="77777777" w:rsidR="003A329D" w:rsidRDefault="00000000">
      <w:r>
        <w:t>['HSBC51', 'Transaksi tidak dapat diproses karena dana tidak mencukupi', 'Transaksi tidak dapat diproses karena dana tidak mencukupi']</w:t>
      </w:r>
    </w:p>
    <w:p w14:paraId="7BF9E8F9" w14:textId="77777777" w:rsidR="003A329D" w:rsidRDefault="00000000">
      <w:r>
        <w:t>['BRI9001', 'Pastikan nomor kartu yang Anda input benar', 'Pastikan nomor kartu yang Anda input benar']</w:t>
      </w:r>
    </w:p>
    <w:p w14:paraId="3D6B846E" w14:textId="77777777" w:rsidR="003A329D" w:rsidRDefault="00000000">
      <w:r>
        <w:t>['76', 'Invalid account or Invalid BilingId or Transaction failed', 'Invalid account or Invalid BilingId or Transaction failed']</w:t>
      </w:r>
    </w:p>
    <w:p w14:paraId="60C4400F" w14:textId="77777777" w:rsidR="003A329D" w:rsidRDefault="00000000">
      <w:r>
        <w:lastRenderedPageBreak/>
        <w:t>['99', 'Failed to establish a backside connection', 'Failed to establish a backside connection']</w:t>
      </w:r>
    </w:p>
    <w:p w14:paraId="63DA5FF4" w14:textId="77777777" w:rsidR="003A329D" w:rsidRDefault="00000000">
      <w:r>
        <w:t>['9908', 'MCP param not found for GOPAY_GOJEK', 'MCP param not found for GOPAY_GOJEK']</w:t>
      </w:r>
    </w:p>
    <w:p w14:paraId="4BA0120B" w14:textId="77777777" w:rsidR="003A329D" w:rsidRDefault="00000000">
      <w:r>
        <w:t>['16', '(GOPAY) CUSTOMER NOT FOUND.', '(GOPAY) CUSTOMER NOT FOUND.']</w:t>
      </w:r>
    </w:p>
    <w:p w14:paraId="56E11A3E" w14:textId="77777777" w:rsidR="003A329D" w:rsidRDefault="00000000">
      <w:r>
        <w:t>['0169', '(ICONS) CEK DIGIT INVALID', '(ICONS) CEK DIGIT INVALID']</w:t>
      </w:r>
    </w:p>
    <w:p w14:paraId="14B8AC18" w14:textId="77777777" w:rsidR="003A329D" w:rsidRDefault="00000000">
      <w:r>
        <w:t>['0398', '(ICONS) DANA TIDAK CUKUP', '(ICONS) DANA TIDAK CUKUP']</w:t>
      </w:r>
    </w:p>
    <w:p w14:paraId="0BAED9F5" w14:textId="77777777" w:rsidR="003A329D" w:rsidRDefault="00000000">
      <w:r>
        <w:t>['9126', 'No response from provider', 'No response from provider']</w:t>
      </w:r>
    </w:p>
    <w:p w14:paraId="4DEC392F" w14:textId="77777777" w:rsidR="003A329D" w:rsidRDefault="00000000">
      <w:r>
        <w:t>['INDOSAT14', 'Pastikan nomor yang Anda input benar', 'Pastikan nomor yang Anda input benar']</w:t>
      </w:r>
    </w:p>
    <w:p w14:paraId="7A5AAE37" w14:textId="77777777" w:rsidR="003A329D" w:rsidRDefault="00000000">
      <w:r>
        <w:t>['76', 'Invalid account', 'Invalid account']</w:t>
      </w:r>
    </w:p>
    <w:p w14:paraId="03DA74A3" w14:textId="77777777" w:rsidR="003A329D" w:rsidRDefault="00000000">
      <w:r>
        <w:t>['51', 'Dana rekening tidak cukup', 'Dana rekening tidak cukup']</w:t>
      </w:r>
    </w:p>
    <w:p w14:paraId="6EB9400B" w14:textId="77777777" w:rsidR="003A329D" w:rsidRDefault="00000000">
      <w:r>
        <w:t>['HALO14', 'Nomor telepon tidak terdaftar di Telkomsel', 'Nomor telepon tidak terdaftar di Telkomsel']</w:t>
      </w:r>
    </w:p>
    <w:p w14:paraId="53DAD3FD" w14:textId="77777777" w:rsidR="003A329D" w:rsidRDefault="00000000">
      <w:r>
        <w:t>['05', '(LINKAJATCASH) MSISDN Not Found', '(LINKAJATCASH) MSISDN Not Found']</w:t>
      </w:r>
    </w:p>
    <w:p w14:paraId="0D0383A1" w14:textId="77777777" w:rsidR="003A329D" w:rsidRDefault="00000000">
      <w:r>
        <w:t>['0417', '(ICONS) NOMINAL TIDAK BOLEH NOL', '(ICONS) NOMINAL TIDAK BOLEH NOL']</w:t>
      </w:r>
    </w:p>
    <w:p w14:paraId="5ADD6E7C" w14:textId="77777777" w:rsidR="003A329D" w:rsidRDefault="00000000">
      <w:r>
        <w:t>['0208', '(ICONS) NOMOR REKENING INVALID', '(ICONS) NOMOR REKENING INVALID']</w:t>
      </w:r>
    </w:p>
    <w:p w14:paraId="7BE47152" w14:textId="77777777" w:rsidR="003A329D" w:rsidRDefault="00000000">
      <w:r>
        <w:t>['12', '(LINKAJATCASH) Invalid transaction', '(LINKAJATCASH) Invalid transaction']</w:t>
      </w:r>
    </w:p>
    <w:p w14:paraId="05DC54AC" w14:textId="77777777" w:rsidR="003A329D" w:rsidRDefault="00000000">
      <w:r>
        <w:t>['FREN_POSTPAID14', 'Pastikan nomor yang Anda input benar', 'Pastikan nomor yang Anda input benar']</w:t>
      </w:r>
    </w:p>
    <w:p w14:paraId="70A903F4" w14:textId="77777777" w:rsidR="003A329D" w:rsidRDefault="00000000">
      <w:r>
        <w:t>['FREN_POSTPAID51', 'Saldo anda tidak cukup', 'Saldo anda tidak cukup']</w:t>
      </w:r>
    </w:p>
    <w:p w14:paraId="1F098DB2" w14:textId="77777777" w:rsidR="003A329D" w:rsidRDefault="00000000">
      <w:r>
        <w:br w:type="page"/>
      </w:r>
    </w:p>
    <w:p w14:paraId="4C8DA846" w14:textId="77979A53" w:rsidR="003A329D" w:rsidRDefault="00000000">
      <w:pPr>
        <w:pStyle w:val="Heading1"/>
      </w:pPr>
      <w:r>
        <w:lastRenderedPageBreak/>
        <w:t xml:space="preserve">Sharing Billers - Payment BPJS Tenaga Kerja (PMI) </w:t>
      </w:r>
      <w:r w:rsidR="00C8698A">
        <w:t>and</w:t>
      </w:r>
      <w:r>
        <w:t xml:space="preserve"> BPJS Tenaga Kerja (BPU)</w:t>
      </w:r>
    </w:p>
    <w:p w14:paraId="717D71A0" w14:textId="34C552AB" w:rsidR="003A329D" w:rsidRDefault="00000000">
      <w:r>
        <w:t xml:space="preserve">Payment BPJS Tenaga Kerja (PMI) </w:t>
      </w:r>
      <w:r w:rsidR="00C8698A">
        <w:t>and</w:t>
      </w:r>
      <w:r>
        <w:t xml:space="preserve"> BPJS Tenaga Kerja (BPU) API is used to make payments for BPJS Tenaga Kerja (PMI) and BPJS Tenaga Kerja (BPU) bills. The API allows for the creation of payment orders and the processing of payments, enabling businesses to manage their BPJS Tenaga Kerja payments efficiently.</w:t>
      </w:r>
    </w:p>
    <w:p w14:paraId="747CEC0D" w14:textId="66A107D9" w:rsidR="003A329D" w:rsidRDefault="00000000">
      <w:r>
        <w:t>Information</w:t>
      </w:r>
      <w:r w:rsidR="00C8698A">
        <w:t xml:space="preserve"> of </w:t>
      </w:r>
      <w:r w:rsidR="00C8698A">
        <w:t>Payment BPJS Tenaga Kerja (PMI) and BPJS Tenaga Kerja (BPU)</w:t>
      </w:r>
      <w:r>
        <w:t>: Essential details about the "</w:t>
      </w:r>
      <w:r w:rsidR="004E2D32">
        <w:t>Payment BPJS Tenaga Kerja (PMI) and BPJS Tenaga Kerja (BPU)</w:t>
      </w:r>
      <w:r>
        <w:t>" API, including its purpose, method, path, format, and authentication method.</w:t>
      </w:r>
    </w:p>
    <w:p w14:paraId="7778A255" w14:textId="77777777" w:rsidR="003A329D" w:rsidRDefault="00000000">
      <w:r>
        <w:t>['Hostname', 'To be confirm']</w:t>
      </w:r>
    </w:p>
    <w:p w14:paraId="69F8A192" w14:textId="77777777" w:rsidR="003A329D" w:rsidRDefault="00000000">
      <w:r>
        <w:t>['Port', '8090']</w:t>
      </w:r>
    </w:p>
    <w:p w14:paraId="025B4046" w14:textId="77777777" w:rsidR="003A329D" w:rsidRDefault="00000000">
      <w:r>
        <w:t>['HTTP Method', 'POST']</w:t>
      </w:r>
    </w:p>
    <w:p w14:paraId="01BD75EE" w14:textId="77777777" w:rsidR="003A329D" w:rsidRDefault="00000000">
      <w:r>
        <w:t>['Path', 'sharingBiller/bpjstk/bpu/pay']</w:t>
      </w:r>
    </w:p>
    <w:p w14:paraId="5C61DD4A" w14:textId="77777777" w:rsidR="003A329D" w:rsidRDefault="00000000">
      <w:r>
        <w:t>['Format', 'JSON']</w:t>
      </w:r>
    </w:p>
    <w:p w14:paraId="317348B4" w14:textId="77777777" w:rsidR="003A329D" w:rsidRDefault="00000000">
      <w:r>
        <w:t>['Authentication', 'OAuth 2.0 (client credential)']</w:t>
      </w:r>
    </w:p>
    <w:p w14:paraId="2EB8F802" w14:textId="2EBB90D7" w:rsidR="003A329D" w:rsidRDefault="00000000">
      <w:r>
        <w:t>HTTP Headers</w:t>
      </w:r>
      <w:r w:rsidR="00C8698A">
        <w:t xml:space="preserve"> </w:t>
      </w:r>
      <w:r w:rsidR="00C8698A">
        <w:t>of Payment BPJS Tenaga Kerja (PMI) and BPJS Tenaga Kerja (BPU)</w:t>
      </w:r>
      <w:r>
        <w:t>: Key information sent in the header of the HTTP request, including the API key and content type.</w:t>
      </w:r>
    </w:p>
    <w:p w14:paraId="090F3DAC" w14:textId="77777777" w:rsidR="003A329D" w:rsidRDefault="00000000">
      <w:r>
        <w:t>['Content-Type', 'application/json', 'Yes', '']</w:t>
      </w:r>
    </w:p>
    <w:p w14:paraId="28BD93E7" w14:textId="77777777" w:rsidR="003A329D" w:rsidRDefault="00000000">
      <w:r>
        <w:t>['X-API-Key', 'String', 'Yes', 'API Key']</w:t>
      </w:r>
    </w:p>
    <w:p w14:paraId="0BDFC309" w14:textId="45B2F233" w:rsidR="003A329D" w:rsidRDefault="00000000">
      <w:r>
        <w:t>Exp Full URL</w:t>
      </w:r>
      <w:r w:rsidR="00C8698A">
        <w:t xml:space="preserve"> </w:t>
      </w:r>
      <w:r w:rsidR="00C8698A">
        <w:t>of Payment BPJS Tenaga Kerja (PMI) and BPJS Tenaga Kerja (BPU)</w:t>
      </w:r>
      <w:r>
        <w:t>: The complete web address for the API request, including the host, port, path, and access token.</w:t>
      </w:r>
    </w:p>
    <w:p w14:paraId="2249FA00" w14:textId="77777777" w:rsidR="003A329D" w:rsidRDefault="00000000">
      <w:r>
        <w:t>https://[host]:[port]/sharingBiller/bpjstk/bpu/pay?access_token=[access_token]</w:t>
      </w:r>
    </w:p>
    <w:p w14:paraId="0B08A1A7" w14:textId="77777777" w:rsidR="003A329D" w:rsidRDefault="00000000">
      <w:r>
        <w:t>['access_token', 'String', 'Yes', 'Token provided from gettoken request']</w:t>
      </w:r>
    </w:p>
    <w:p w14:paraId="652E3A5D" w14:textId="5E8205CE" w:rsidR="003A329D" w:rsidRDefault="00000000">
      <w:r>
        <w:t>Request Body</w:t>
      </w:r>
      <w:r w:rsidR="00C8698A">
        <w:t xml:space="preserve"> </w:t>
      </w:r>
      <w:r w:rsidR="00C8698A">
        <w:t>of Payment BPJS Tenaga Kerja (PMI) and BPJS Tenaga Kerja (BPU)</w:t>
      </w:r>
      <w:r>
        <w:t>: The data sent as part of the API request, containing parameters such as client ID, account number, and signature.</w:t>
      </w:r>
    </w:p>
    <w:p w14:paraId="3981F28E" w14:textId="77777777" w:rsidR="003A329D" w:rsidRDefault="00000000">
      <w:r>
        <w:t xml:space="preserve">{ "billingNum": "1371429058567760", "requestId": "113810000194054", "billingPeriod": "12", "expiredDate": "07-10-2016", "effectiveDate": "13-10-2015", "activeDate": "13-06-2015", "contributionCode": "900000054765", "amountJHT": "0", "amountJKK": "2484000", "amountJKM": "745200", "totalBPJSTK": "3229200", "regFeeBPJSTK": "3229200", "trxFeeBPJSTK": "3229200", "program": "JKK,JKM", "companyName": "TEGUH PRASETYO UTOMO", "companyId": "J00", "accountNum": "108098391", "description": "pay bpu from api", "fee": "0", "totalPay": "3229200", "signature": </w:t>
      </w:r>
      <w:r>
        <w:lastRenderedPageBreak/>
        <w:t>"eyJhbGciOiJIUzI1NiIsInR5cCI6IkpXVCJ9.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.SyfIUVFY4itJorkI1JRaG7wwzhfyJxXF1yfXKNwwX7A"}</w:t>
      </w:r>
    </w:p>
    <w:p w14:paraId="4942F339" w14:textId="77777777" w:rsidR="003A329D" w:rsidRDefault="00000000">
      <w:r>
        <w:t>['signature', 'String', 'Yes', '']</w:t>
      </w:r>
    </w:p>
    <w:p w14:paraId="2879B00B" w14:textId="77777777" w:rsidR="003A329D" w:rsidRDefault="00000000">
      <w:r>
        <w:t>['billingPeriod', 'String', 'Yes', '']</w:t>
      </w:r>
    </w:p>
    <w:p w14:paraId="5F6363C5" w14:textId="77777777" w:rsidR="003A329D" w:rsidRDefault="00000000">
      <w:r>
        <w:t>['requestId', 'String (16)', 'Yes', '']</w:t>
      </w:r>
    </w:p>
    <w:p w14:paraId="02F76B3D" w14:textId="77777777" w:rsidR="003A329D" w:rsidRDefault="00000000">
      <w:r>
        <w:t>['companyName', 'String', 'Yes', '']</w:t>
      </w:r>
    </w:p>
    <w:p w14:paraId="68D9C180" w14:textId="77777777" w:rsidR="003A329D" w:rsidRDefault="00000000">
      <w:r>
        <w:t>['billingNum', 'String', 'Yes', '']</w:t>
      </w:r>
    </w:p>
    <w:p w14:paraId="04E12A24" w14:textId="77777777" w:rsidR="003A329D" w:rsidRDefault="00000000">
      <w:r>
        <w:t>['companyId', 'String (40)', 'Yes', '']</w:t>
      </w:r>
    </w:p>
    <w:p w14:paraId="4D1A5B01" w14:textId="77777777" w:rsidR="003A329D" w:rsidRDefault="00000000">
      <w:r>
        <w:t>['amountJKM', 'String', 'Yes', '']</w:t>
      </w:r>
    </w:p>
    <w:p w14:paraId="07220A7C" w14:textId="77777777" w:rsidR="003A329D" w:rsidRDefault="00000000">
      <w:r>
        <w:t>['amountJKK', 'String', 'Yes', '']</w:t>
      </w:r>
    </w:p>
    <w:p w14:paraId="3FF8F7B6" w14:textId="77777777" w:rsidR="003A329D" w:rsidRDefault="00000000">
      <w:r>
        <w:t>['amountJHT', 'String', 'Yes', '']</w:t>
      </w:r>
    </w:p>
    <w:p w14:paraId="4D43D197" w14:textId="77777777" w:rsidR="003A329D" w:rsidRDefault="00000000">
      <w:r>
        <w:t>['totalPay', 'String', 'Yes', '']</w:t>
      </w:r>
    </w:p>
    <w:p w14:paraId="3DCC6AD8" w14:textId="77777777" w:rsidR="003A329D" w:rsidRDefault="00000000">
      <w:r>
        <w:t>['accountNum', 'String', 'Yes', '']</w:t>
      </w:r>
    </w:p>
    <w:p w14:paraId="662BA3E7" w14:textId="77777777" w:rsidR="003A329D" w:rsidRDefault="00000000">
      <w:r>
        <w:t>['totalBPJSTK', 'String', 'Yes', '']</w:t>
      </w:r>
    </w:p>
    <w:p w14:paraId="333BC10A" w14:textId="77777777" w:rsidR="003A329D" w:rsidRDefault="00000000">
      <w:r>
        <w:t>['fee', 'Numeric', 'Yes', '']</w:t>
      </w:r>
    </w:p>
    <w:p w14:paraId="16697A99" w14:textId="77777777" w:rsidR="003A329D" w:rsidRDefault="00000000">
      <w:r>
        <w:t>['expiredDate', 'String', 'Yes', '']</w:t>
      </w:r>
    </w:p>
    <w:p w14:paraId="6790EA84" w14:textId="77777777" w:rsidR="003A329D" w:rsidRDefault="00000000">
      <w:r>
        <w:t>['effectiveDate', 'String', 'Yes', '']</w:t>
      </w:r>
    </w:p>
    <w:p w14:paraId="3D81A6DD" w14:textId="77777777" w:rsidR="003A329D" w:rsidRDefault="00000000">
      <w:r>
        <w:t>['activeDate', 'String', 'Yes', '']</w:t>
      </w:r>
    </w:p>
    <w:p w14:paraId="31EB4F1E" w14:textId="77777777" w:rsidR="003A329D" w:rsidRDefault="00000000">
      <w:r>
        <w:t>['contributionCode', 'String', 'Yes', '']</w:t>
      </w:r>
    </w:p>
    <w:p w14:paraId="2B46FBC8" w14:textId="77777777" w:rsidR="003A329D" w:rsidRDefault="00000000">
      <w:r>
        <w:t>['regFeeBPJSTK', 'String', 'Yes', '']</w:t>
      </w:r>
    </w:p>
    <w:p w14:paraId="5D35DEE0" w14:textId="77777777" w:rsidR="003A329D" w:rsidRDefault="00000000">
      <w:r>
        <w:t>['trxFeeBPJSTK', 'String', 'Yes', '']</w:t>
      </w:r>
    </w:p>
    <w:p w14:paraId="76B4328E" w14:textId="77777777" w:rsidR="003A329D" w:rsidRDefault="00000000">
      <w:r>
        <w:lastRenderedPageBreak/>
        <w:t>['program', 'String', 'Yes', '']</w:t>
      </w:r>
    </w:p>
    <w:p w14:paraId="7A046319" w14:textId="77777777" w:rsidR="003A329D" w:rsidRDefault="00000000">
      <w:r>
        <w:t>['description', 'String', 'No', '']</w:t>
      </w:r>
    </w:p>
    <w:p w14:paraId="155ABD7B" w14:textId="658F72F7" w:rsidR="003A329D" w:rsidRDefault="00000000">
      <w:r>
        <w:t>Response</w:t>
      </w:r>
      <w:r w:rsidR="00C8698A">
        <w:t xml:space="preserve"> </w:t>
      </w:r>
      <w:r w:rsidR="00C8698A">
        <w:t>of Payment BPJS Tenaga Kerja (PMI) and BPJS Tenaga Kerja (BPU)</w:t>
      </w:r>
      <w:r>
        <w:t>: The data returned by the API, providing information about the requested balance.</w:t>
      </w:r>
    </w:p>
    <w:p w14:paraId="5523D3DA" w14:textId="77777777" w:rsidR="003A329D" w:rsidRDefault="00000000">
      <w:r>
        <w:t>{"soapenv:Body": {"ba:transactionResponse": { "@xmlns:va": "http://service.bni.co.id/bancslink/bpjs/kesehatan/va", "@xmlns:re": "http://service.bni.co.id/bancslink/receipt", "@xmlns:ba": "http://service.bni.co.id/bancslink", "response": {"responseMessage": [ { "Header": { "systemId": "MHP", "tranCode": "095480", "messageHandlerFlag": null }, "Body": { "@xsi:type": "va:RX095480", "PAYMENT_TYPE": "BPJS_KESEHATAN_VA", "CHANNEL": "API", "MCP_ID": "BPJS_KESEHATAN_VA", "h_billingId": "8888801422530302", "h_numberOfMonthsOfBills": "1", "h_customerName": "ERNI", "h_branchCode": "1801", "h_branchName": "MAKASSAR", "h_currency": "IDR", "h_totalBills": "306000", "h_amountPaid": "0", "c_fee": "2500", "h_totalAmount": "308500", "c_payMethod": "2", "c_dbAccountNum": "108098391", "c_description": null,"h_memberNumber": null, "h_totalMember": "3", "h_inquiryTransId": "20201208T100800N000003J0000001842R676SSABI0", "c_journalNumber": "033928", "h_responseCode": "00", "h_transactionId": "E098CF4618BB556C" } }, { "Header": {"systemId": "MHP"}, "Body": { "@xsi:type": "ba:Receipt", "content": { "@xsi:type": "re:BPJSKesehatanVAReceipt", "billingId": "8888801422530302", "customerName": "ERNI", "branchName": "MAKASSAR", "currency": "IDR", "totalBills": "306.000,00", "amountPaid": "0,00", "fee": "2.500,00", "totalAmount": "308.500,00", "status": "BERHASIL", "trxDate": "08-12-2020 11:21:25", "trxNum": "033928", "description": null, "memberNumber": null, "totalMember": "3", "numberOfMonthsOfBills": "1", "transactionId": "E098CF4618BB556C" } }, { "Header": {"systemId": "MHP"}, "Body": { "@xsi:type": "ba:OKMessage", "message": "O.K" } }, { "Header": {"systemId": "MHP"}, "Body": { "@xsi:type": "ba:Receipt", "content": { "@xsi:type": "re:SOAValidation", "accountNumber": "108098391", "accountName": null, "branchName": "BNI 46", "trxDate": "08/12/2020", "trxTime": "11:21:25", "mnumonic": null, "journal": "033928", "amount": "308.500", "trxDescription": "8888801422530302 E098CF4618BB556C" } } } ]}}}}</w:t>
      </w:r>
    </w:p>
    <w:p w14:paraId="5A832690" w14:textId="77777777" w:rsidR="003A329D" w:rsidRDefault="00000000">
      <w:r>
        <w:t>['No data']</w:t>
      </w:r>
    </w:p>
    <w:p w14:paraId="746B5061" w14:textId="17372DF0" w:rsidR="003A329D" w:rsidRDefault="00000000">
      <w:r>
        <w:t>Response Codes</w:t>
      </w:r>
      <w:r w:rsidR="00C8698A">
        <w:t xml:space="preserve"> </w:t>
      </w:r>
      <w:r w:rsidR="00C8698A">
        <w:t>of Payment BPJS Tenaga Kerja (PMI) and BPJS Tenaga Kerja (BPU)</w:t>
      </w:r>
      <w:r>
        <w:t>: Numerical codes indicating the status of the API request, along with corresponding descriptions.</w:t>
      </w:r>
    </w:p>
    <w:p w14:paraId="53F792EC" w14:textId="77777777" w:rsidR="003A329D" w:rsidRDefault="00000000">
      <w:r>
        <w:t>['12', 'Invalid Transaction', 'Invalid Transaction']</w:t>
      </w:r>
    </w:p>
    <w:p w14:paraId="5BCC40F9" w14:textId="77777777" w:rsidR="003A329D" w:rsidRDefault="00000000">
      <w:r>
        <w:t>['14', 'Data not found', 'No Data to Update']</w:t>
      </w:r>
    </w:p>
    <w:p w14:paraId="45E5771C" w14:textId="77777777" w:rsidR="003A329D" w:rsidRDefault="00000000">
      <w:r>
        <w:t>['9990', 'Duplicate Refference Number', 'Duplicate Refference Number']</w:t>
      </w:r>
    </w:p>
    <w:p w14:paraId="0F17412B" w14:textId="77777777" w:rsidR="003A329D" w:rsidRDefault="00000000">
      <w:r>
        <w:lastRenderedPageBreak/>
        <w:t>['D0', 'Number or ID wrong or unregistered', 'Number or ID wrong or unregistered']</w:t>
      </w:r>
    </w:p>
    <w:p w14:paraId="0A2BD9DA" w14:textId="77777777" w:rsidR="003A329D" w:rsidRDefault="00000000">
      <w:r>
        <w:t>['D1', 'Number or ID blocked', 'Number or ID blocked']</w:t>
      </w:r>
    </w:p>
    <w:p w14:paraId="4F5141C2" w14:textId="77777777" w:rsidR="003A329D" w:rsidRDefault="00000000">
      <w:r>
        <w:t>['D2', 'Number or ID expired', 'Number or ID expired']</w:t>
      </w:r>
    </w:p>
    <w:p w14:paraId="7B5486D7" w14:textId="77777777" w:rsidR="003A329D" w:rsidRDefault="00000000">
      <w:r>
        <w:t>['D3', 'Number or ID not allowed', 'Number or ID not allowed']</w:t>
      </w:r>
    </w:p>
    <w:p w14:paraId="74C5DE5D" w14:textId="77777777" w:rsidR="003A329D" w:rsidRDefault="00000000">
      <w:r>
        <w:t>['D7', 'Maximum amount reached', 'Maximum amount reached']</w:t>
      </w:r>
    </w:p>
    <w:p w14:paraId="65F08427" w14:textId="77777777" w:rsidR="003A329D" w:rsidRDefault="00000000">
      <w:r>
        <w:t>['-1', '(BPJS_TKBPU) SYSTEM ERROR FROM BPJSTKBPU', '(BPJS_TKBPU) SYSTEM ERROR FROM BPJSTKBPU']</w:t>
      </w:r>
    </w:p>
    <w:p w14:paraId="570ABB6F" w14:textId="77777777" w:rsidR="003A329D" w:rsidRDefault="00000000">
      <w:r>
        <w:t>['-3', '(BPJS_TKBPU) KODEIURAN IS NOT YET FORMED', '(BPJS_TKBPU) KODEIURAN IS NOT YET FORMED']</w:t>
      </w:r>
    </w:p>
    <w:p w14:paraId="51C58769" w14:textId="77777777" w:rsidR="003A329D" w:rsidRDefault="00000000">
      <w:r>
        <w:t>['-2', '(BPJS_TKBPU) BILLING ALREADY PAID', '(BPJS_TKBPU) BILLING ALREADY PAID']</w:t>
      </w:r>
    </w:p>
    <w:p w14:paraId="21E8AB2D" w14:textId="77777777" w:rsidR="003A329D" w:rsidRDefault="00000000">
      <w:r>
        <w:t>['9981', '(SOA) SOA GENERAL ERROR', '(SOA) SOA GENERAL ERROR']</w:t>
      </w:r>
    </w:p>
    <w:p w14:paraId="75FBA3A1" w14:textId="77777777" w:rsidR="003A329D" w:rsidRDefault="00000000">
      <w:r>
        <w:t>['9401', '(SOA) NO DATA TO REVERSED', '(SOA) NO DATA TO REVERSED']</w:t>
      </w:r>
    </w:p>
    <w:p w14:paraId="51C13FDD" w14:textId="77777777" w:rsidR="003A329D" w:rsidRDefault="00000000">
      <w:r>
        <w:t>['9998', '(SOA) TIMEOUT BETWEEN SOA AND BPJSTKBPU', '(SOA) TIMEOUT BETWEEN SOA AND BPJSTKBPU']</w:t>
      </w:r>
    </w:p>
    <w:p w14:paraId="7DBBDC2B" w14:textId="77777777" w:rsidR="003A329D" w:rsidRDefault="00000000">
      <w:r>
        <w:t>['9801', '(SOA) FAILED TO ESTABLISH BACKSIDE CONNECTION', '(SOA) FAILED TO ESTABLISH BACKSIDE CONNECTION']</w:t>
      </w:r>
    </w:p>
    <w:p w14:paraId="2AFA6A7D" w14:textId="77777777" w:rsidR="003A329D" w:rsidRDefault="00000000">
      <w:r>
        <w:t>['9802', '(SOA) FAILED TO ESTABLISH BACKSIDE CONNECTION', '(SOA) FAILED TO ESTABLISH BACKSIDE CONNECTION']</w:t>
      </w:r>
    </w:p>
    <w:p w14:paraId="63D40377" w14:textId="77777777" w:rsidR="003A329D" w:rsidRDefault="00000000">
      <w:r>
        <w:t>['9806', '(SOA) TIMEOUT BETWEEN SOA AND BPJSTKBPU', '(SOA) TIMEOUT BETWEEN SOA AND BPJSTKBPU']</w:t>
      </w:r>
    </w:p>
    <w:p w14:paraId="5795E610" w14:textId="77777777" w:rsidR="003A329D" w:rsidRDefault="00000000">
      <w:r>
        <w:t>['9803', '(SOA) TIMEOUT BETWEEN SOA AND BPJSTK', '(SOA) TIMEOUT BETWEEN SOA AND BPJSTK']</w:t>
      </w:r>
    </w:p>
    <w:p w14:paraId="2CA7DAFE" w14:textId="77777777" w:rsidR="003A329D" w:rsidRDefault="00000000">
      <w:r>
        <w:t>['-1', '(BPJS_KETENAGAKERJAAN) EXCEPTION AT BPJS-TK SERVER', '(BPJS_KETENAGAKERJAAN) EXCEPTION AT BPJS-TK SERVER']</w:t>
      </w:r>
    </w:p>
    <w:p w14:paraId="3E88FA52" w14:textId="77777777" w:rsidR="003A329D" w:rsidRDefault="00000000">
      <w:r>
        <w:t>['-3', '(BPJS_KETENAGAKERJAAN) BILLING HAS BEEN PAID', '(BPJS_KETENAGAKERJAAN) BILLING HAS BEEN PAID']</w:t>
      </w:r>
    </w:p>
    <w:p w14:paraId="27F7F089" w14:textId="77777777" w:rsidR="003A329D" w:rsidRDefault="00000000">
      <w:r>
        <w:t>['0169', '(ICONS) INVALID ACCOUNT', '(ICONS) INVALID ACCOUNT']</w:t>
      </w:r>
    </w:p>
    <w:p w14:paraId="6DD37BF4" w14:textId="77777777" w:rsidR="003A329D" w:rsidRDefault="00000000">
      <w:r>
        <w:t>['9901', '(SOA) SOA GENERAL ERROR', '(SOA) SOA GENERAL ERROR']</w:t>
      </w:r>
    </w:p>
    <w:p w14:paraId="654724B8" w14:textId="77777777" w:rsidR="003A329D" w:rsidRDefault="00000000">
      <w:r>
        <w:t>['0398', '(ICONS) INSUFFICIENT FUNDS', '(ICONS) INSUFFICIENT FUNDS']</w:t>
      </w:r>
    </w:p>
    <w:p w14:paraId="75588207" w14:textId="77777777" w:rsidR="003A329D" w:rsidRDefault="00000000">
      <w:r>
        <w:lastRenderedPageBreak/>
        <w:t>['CC_BNI14', 'Maaf, pembayaran kartu kredit bank Anda belum dapat dilayani melalui channel ini', 'Maaf, pembayaran kartu kredit bank Anda belum dapat dilayani melalui channel ini']</w:t>
      </w:r>
    </w:p>
    <w:p w14:paraId="5F8148EB" w14:textId="77777777" w:rsidR="003A329D" w:rsidRDefault="00000000">
      <w:r>
        <w:t>['CC_BNI12', 'Transaksi tidak dapat diproses karena rekening anda tidak aktif', 'Transaksi tidak dapat diproses karena rekening anda tidak aktif']</w:t>
      </w:r>
    </w:p>
    <w:p w14:paraId="7DD73B4E" w14:textId="77777777" w:rsidR="003A329D" w:rsidRDefault="00000000">
      <w:r>
        <w:t>['CC_BNI51', 'Saldo anda tidak cukup', 'Saldo anda tidak cukup']</w:t>
      </w:r>
    </w:p>
    <w:p w14:paraId="450B1AAB" w14:textId="77777777" w:rsidR="003A329D" w:rsidRDefault="00000000">
      <w:r>
        <w:t>['HSBC51', 'Transaksi tidak dapat diproses karena dana tidak mencukupi', 'Transaksi tidak dapat diproses karena dana tidak mencukupi']</w:t>
      </w:r>
    </w:p>
    <w:p w14:paraId="560AEB36" w14:textId="77777777" w:rsidR="003A329D" w:rsidRDefault="00000000">
      <w:r>
        <w:t>['BRI9001', 'Pastikan nomor kartu yang Anda input benar', 'Pastikan nomor kartu yang Anda input benar']</w:t>
      </w:r>
    </w:p>
    <w:p w14:paraId="7BEE4F54" w14:textId="77777777" w:rsidR="003A329D" w:rsidRDefault="00000000">
      <w:r>
        <w:t>['76', 'Invalid account or Invalid BilingId or Transaction failed', 'Invalid account or Invalid BilingId or Transaction failed']</w:t>
      </w:r>
    </w:p>
    <w:p w14:paraId="00664C1F" w14:textId="77777777" w:rsidR="003A329D" w:rsidRDefault="00000000">
      <w:r>
        <w:t>['99', 'Failed to establish a backside connection', 'Failed to establish a backside connection']</w:t>
      </w:r>
    </w:p>
    <w:p w14:paraId="6F82E573" w14:textId="77777777" w:rsidR="003A329D" w:rsidRDefault="00000000">
      <w:r>
        <w:t>['9908', 'MCP param not found for GOPAY_GOJEK', 'MCP param not found for GOPAY_GOJEK']</w:t>
      </w:r>
    </w:p>
    <w:p w14:paraId="0BA962B8" w14:textId="77777777" w:rsidR="003A329D" w:rsidRDefault="00000000">
      <w:r>
        <w:t>['16', '(GOPAY) CUSTOMER NOT FOUND.', '(GOPAY) CUSTOMER NOT FOUND.']</w:t>
      </w:r>
    </w:p>
    <w:p w14:paraId="7C3CEAF5" w14:textId="77777777" w:rsidR="003A329D" w:rsidRDefault="00000000">
      <w:r>
        <w:t>['0169', '(ICONS) CEK DIGIT INVALID', '(ICONS) CEK DIGIT INVALID']</w:t>
      </w:r>
    </w:p>
    <w:p w14:paraId="480EA919" w14:textId="77777777" w:rsidR="003A329D" w:rsidRDefault="00000000">
      <w:r>
        <w:t>['0398', '(ICONS) DANA TIDAK CUKUP', '(ICONS) DANA TIDAK CUKUP']</w:t>
      </w:r>
    </w:p>
    <w:p w14:paraId="7579F3BA" w14:textId="77777777" w:rsidR="003A329D" w:rsidRDefault="00000000">
      <w:r>
        <w:t>['9126', 'No response from provider', 'No response from provider']</w:t>
      </w:r>
    </w:p>
    <w:p w14:paraId="628829FE" w14:textId="77777777" w:rsidR="003A329D" w:rsidRDefault="00000000">
      <w:r>
        <w:t>['INDOSAT14', 'Pastikan nomor yang Anda input benar', 'Pastikan nomor yang Anda input benar']</w:t>
      </w:r>
    </w:p>
    <w:p w14:paraId="1CBFE60B" w14:textId="77777777" w:rsidR="003A329D" w:rsidRDefault="00000000">
      <w:r>
        <w:t>['76', 'Invalid account', 'Invalid account']</w:t>
      </w:r>
    </w:p>
    <w:p w14:paraId="08E8F5A3" w14:textId="77777777" w:rsidR="003A329D" w:rsidRDefault="00000000">
      <w:r>
        <w:t>['51', 'Dana rekening tidak cukup', 'Dana rekening tidak cukup']</w:t>
      </w:r>
    </w:p>
    <w:p w14:paraId="6C24262F" w14:textId="77777777" w:rsidR="003A329D" w:rsidRDefault="00000000">
      <w:r>
        <w:t>['HALO14', 'Nomor telepon tidak terdaftar di Telkomsel', 'Nomor telepon tidak terdaftar di Telkomsel']</w:t>
      </w:r>
    </w:p>
    <w:p w14:paraId="41D9CD37" w14:textId="77777777" w:rsidR="003A329D" w:rsidRDefault="00000000">
      <w:r>
        <w:t>['05', '(LINKAJATCASH) MSISDN Not Found', '(LINKAJATCASH) MSISDN Not Found']</w:t>
      </w:r>
    </w:p>
    <w:p w14:paraId="5BA27F49" w14:textId="77777777" w:rsidR="003A329D" w:rsidRDefault="00000000">
      <w:r>
        <w:t>['0417', '(ICONS) NOMINAL TIDAK BOLEH NOL', '(ICONS) NOMINAL TIDAK BOLEH NOL']</w:t>
      </w:r>
    </w:p>
    <w:p w14:paraId="03F9F83A" w14:textId="77777777" w:rsidR="003A329D" w:rsidRDefault="00000000">
      <w:r>
        <w:t>['0208', '(ICONS) NOMOR REKENING INVALID', '(ICONS) NOMOR REKENING INVALID']</w:t>
      </w:r>
    </w:p>
    <w:p w14:paraId="27B48158" w14:textId="77777777" w:rsidR="003A329D" w:rsidRDefault="00000000">
      <w:r>
        <w:t>['12', '(LINKAJATCASH) Invalid transaction', '(LINKAJATCASH) Invalid transaction']</w:t>
      </w:r>
    </w:p>
    <w:p w14:paraId="52D2D041" w14:textId="77777777" w:rsidR="003A329D" w:rsidRDefault="00000000">
      <w:r>
        <w:lastRenderedPageBreak/>
        <w:t>['FREN_POSTPAID14', 'Pastikan nomor yang Anda input benar', 'Pastikan nomor yang Anda input benar']</w:t>
      </w:r>
    </w:p>
    <w:p w14:paraId="28791750" w14:textId="233F24CB" w:rsidR="003A329D" w:rsidRDefault="00000000">
      <w:r>
        <w:t>['FREN_POSTPAID51', 'Saldo anda tidak cukup', 'Saldo anda tidak cukup']</w:t>
      </w:r>
    </w:p>
    <w:p w14:paraId="3DEEEA31" w14:textId="77777777" w:rsidR="00C8698A" w:rsidRDefault="00C8698A"/>
    <w:p w14:paraId="06D751C2" w14:textId="77777777" w:rsidR="00C8698A" w:rsidRDefault="00C8698A"/>
    <w:p w14:paraId="72468300" w14:textId="77777777" w:rsidR="00C8698A" w:rsidRDefault="00C8698A"/>
    <w:p w14:paraId="5D97690A" w14:textId="77777777" w:rsidR="00C8698A" w:rsidRDefault="00C8698A"/>
    <w:p w14:paraId="2D1F8C0D" w14:textId="77777777" w:rsidR="00C8698A" w:rsidRDefault="00C8698A"/>
    <w:p w14:paraId="4C3F2141" w14:textId="77777777" w:rsidR="00C8698A" w:rsidRDefault="00C8698A"/>
    <w:p w14:paraId="64A25833" w14:textId="77777777" w:rsidR="00C8698A" w:rsidRDefault="00C8698A"/>
    <w:p w14:paraId="0478D143" w14:textId="77777777" w:rsidR="00C8698A" w:rsidRDefault="00C8698A"/>
    <w:p w14:paraId="761ECBAC" w14:textId="77777777" w:rsidR="00C8698A" w:rsidRDefault="00C8698A"/>
    <w:p w14:paraId="28E42027" w14:textId="77777777" w:rsidR="00C8698A" w:rsidRDefault="00C8698A"/>
    <w:p w14:paraId="1DB34BE5" w14:textId="77777777" w:rsidR="00C8698A" w:rsidRDefault="00C8698A"/>
    <w:p w14:paraId="1A53F02B" w14:textId="77777777" w:rsidR="00C8698A" w:rsidRDefault="00C8698A"/>
    <w:p w14:paraId="7D3E6162" w14:textId="77777777" w:rsidR="00C8698A" w:rsidRDefault="00C8698A"/>
    <w:p w14:paraId="50A94527" w14:textId="77777777" w:rsidR="00C8698A" w:rsidRDefault="00C8698A"/>
    <w:p w14:paraId="0271AEFE" w14:textId="77777777" w:rsidR="00C8698A" w:rsidRDefault="00C8698A"/>
    <w:p w14:paraId="30BFA6DD" w14:textId="77777777" w:rsidR="00C8698A" w:rsidRDefault="00C8698A"/>
    <w:p w14:paraId="6B6E0D5D" w14:textId="77777777" w:rsidR="00C8698A" w:rsidRDefault="00C8698A"/>
    <w:p w14:paraId="3DC7970E" w14:textId="77777777" w:rsidR="00C8698A" w:rsidRDefault="00C8698A"/>
    <w:p w14:paraId="2E5E7BE4" w14:textId="77777777" w:rsidR="00C8698A" w:rsidRDefault="00C8698A"/>
    <w:p w14:paraId="5FD126D5" w14:textId="77777777" w:rsidR="00C8698A" w:rsidRDefault="00C8698A"/>
    <w:p w14:paraId="1F2ECDC2" w14:textId="77777777" w:rsidR="00C8698A" w:rsidRDefault="00C8698A"/>
    <w:p w14:paraId="2A7FD39F" w14:textId="77777777" w:rsidR="00C8698A" w:rsidRDefault="00C8698A"/>
    <w:p w14:paraId="4880289C" w14:textId="77777777" w:rsidR="003A329D" w:rsidRDefault="00000000">
      <w:pPr>
        <w:pStyle w:val="Heading1"/>
      </w:pPr>
      <w:r>
        <w:lastRenderedPageBreak/>
        <w:t>Sharing Billers - Inquiry BPJS Tenaga Kerja (PU)</w:t>
      </w:r>
    </w:p>
    <w:p w14:paraId="77A2CCA0" w14:textId="4873443B" w:rsidR="003A329D" w:rsidRDefault="00000000">
      <w:r>
        <w:t>The Inquiry BPJS Tenaga Kerja (PU) API allows developers to access information about BPJS Tenaga Kerja (PU) data, such as member data, contribution data, and benefit data, through a programmatic interface. This API is useful for developers who want to create applications that can interact with BPJS Tenaga Kerja (PU) data.</w:t>
      </w:r>
    </w:p>
    <w:p w14:paraId="3B90FBCE" w14:textId="2AD0CD53" w:rsidR="003A329D" w:rsidRDefault="00000000">
      <w:r>
        <w:t>Information</w:t>
      </w:r>
      <w:r w:rsidR="00C8698A">
        <w:t xml:space="preserve"> of </w:t>
      </w:r>
      <w:r w:rsidR="00C8698A">
        <w:t>Inquiry BPJS Tenaga Kerja (PU)</w:t>
      </w:r>
      <w:r>
        <w:t>: Essential details about the "</w:t>
      </w:r>
      <w:r w:rsidR="004E2D32">
        <w:t>Inquiry BPJS Tenaga Kerja (PU)</w:t>
      </w:r>
      <w:r>
        <w:t>" API, including its purpose, method, path, format, and authentication method.</w:t>
      </w:r>
    </w:p>
    <w:p w14:paraId="4418D40B" w14:textId="77777777" w:rsidR="003A329D" w:rsidRDefault="00000000">
      <w:r>
        <w:t>['Hostname', 'To be confirm']</w:t>
      </w:r>
    </w:p>
    <w:p w14:paraId="078B8B68" w14:textId="77777777" w:rsidR="003A329D" w:rsidRDefault="00000000">
      <w:r>
        <w:t>['Port', '8056']</w:t>
      </w:r>
    </w:p>
    <w:p w14:paraId="0F6FCD5B" w14:textId="77777777" w:rsidR="003A329D" w:rsidRDefault="00000000">
      <w:r>
        <w:t>['HTTP Method', 'POST']</w:t>
      </w:r>
    </w:p>
    <w:p w14:paraId="4F25D4DB" w14:textId="77777777" w:rsidR="003A329D" w:rsidRDefault="00000000">
      <w:r>
        <w:t>['Path', 'sharingBiller/bpjstk/inq']</w:t>
      </w:r>
    </w:p>
    <w:p w14:paraId="7963A342" w14:textId="77777777" w:rsidR="003A329D" w:rsidRDefault="00000000">
      <w:r>
        <w:t>['Format', 'JSON']</w:t>
      </w:r>
    </w:p>
    <w:p w14:paraId="7E7B02AD" w14:textId="77777777" w:rsidR="003A329D" w:rsidRDefault="00000000">
      <w:r>
        <w:t>['Authentication', 'OAuth 2.0 (client credential)']</w:t>
      </w:r>
    </w:p>
    <w:p w14:paraId="50228FAC" w14:textId="20A6244A" w:rsidR="003A329D" w:rsidRDefault="00000000">
      <w:r>
        <w:t>HTTP Headers</w:t>
      </w:r>
      <w:r w:rsidR="00C8698A">
        <w:t xml:space="preserve"> </w:t>
      </w:r>
      <w:r w:rsidR="00C8698A">
        <w:t>of Inquiry BPJS Tenaga Kerja (PU)</w:t>
      </w:r>
      <w:r>
        <w:t>: Key information sent in the header of the HTTP request, including the API key and content type.</w:t>
      </w:r>
    </w:p>
    <w:p w14:paraId="58EE97D1" w14:textId="77777777" w:rsidR="003A329D" w:rsidRDefault="00000000">
      <w:r>
        <w:t>['Content-Type', 'application/json', 'Yes', '']</w:t>
      </w:r>
    </w:p>
    <w:p w14:paraId="54432110" w14:textId="77777777" w:rsidR="003A329D" w:rsidRDefault="00000000">
      <w:r>
        <w:t>['X-API-Key', 'String', 'Yes', 'API Key']</w:t>
      </w:r>
    </w:p>
    <w:p w14:paraId="2E58517C" w14:textId="24310508" w:rsidR="003A329D" w:rsidRDefault="00000000">
      <w:r>
        <w:t>Exp Full URL</w:t>
      </w:r>
      <w:r w:rsidR="00C8698A">
        <w:t xml:space="preserve"> </w:t>
      </w:r>
      <w:r w:rsidR="00C8698A">
        <w:t>of Inquiry BPJS Tenaga Kerja (PU)</w:t>
      </w:r>
      <w:r>
        <w:t>: The complete web address for the API request, including the host, port, path, and access token.</w:t>
      </w:r>
    </w:p>
    <w:p w14:paraId="0D3AC064" w14:textId="77777777" w:rsidR="003A329D" w:rsidRDefault="00000000">
      <w:r>
        <w:t>https://[host]:[port]/sharingBiller/bpjstk/inq?access_token=[access_token]</w:t>
      </w:r>
    </w:p>
    <w:p w14:paraId="21F3749A" w14:textId="77777777" w:rsidR="003A329D" w:rsidRDefault="00000000">
      <w:r>
        <w:t>['access_token', 'String', 'Yes', 'Token provided from gettoken request']</w:t>
      </w:r>
    </w:p>
    <w:p w14:paraId="13CCFB3C" w14:textId="595F6F65" w:rsidR="003A329D" w:rsidRDefault="00000000">
      <w:r>
        <w:t>Request Body</w:t>
      </w:r>
      <w:r w:rsidR="00C8698A">
        <w:t xml:space="preserve"> </w:t>
      </w:r>
      <w:r w:rsidR="00C8698A">
        <w:t>of Inquiry BPJS Tenaga Kerja (PU)</w:t>
      </w:r>
      <w:r>
        <w:t>: The data sent as part of the API request, containing parameters such as client ID, account number, and signature.</w:t>
      </w:r>
    </w:p>
    <w:p w14:paraId="39CEE49F" w14:textId="77777777" w:rsidR="003A329D" w:rsidRDefault="00000000">
      <w:r>
        <w:t>{"billingId": "137104290586776","numberOfMonthsOfBills": "3","signature":"eyJhbGciOiJIUzI1NiIsInR5cCI6IkpXVCJ9.eyJiaWxsaW5nSWQiOiIzMTc0MDQyOTA1ODUwMDA1IiwibnVtYmVyT2ZNb250aHNPZkJpbGxzIjoiMSJ9.-VYSdb-IxzNkK35NT6dJzmdlOBQTTjlpQ_xrYXT3Zk"}</w:t>
      </w:r>
    </w:p>
    <w:p w14:paraId="5125679A" w14:textId="77777777" w:rsidR="003A329D" w:rsidRDefault="00000000">
      <w:r>
        <w:t>['signature', 'String', 'Yes', '']</w:t>
      </w:r>
    </w:p>
    <w:p w14:paraId="23044F7F" w14:textId="77777777" w:rsidR="003A329D" w:rsidRDefault="00000000">
      <w:r>
        <w:t>['numberOfMonthsOfBills', 'String', 'Yes', '']</w:t>
      </w:r>
    </w:p>
    <w:p w14:paraId="776A78BA" w14:textId="77777777" w:rsidR="003A329D" w:rsidRDefault="00000000">
      <w:r>
        <w:t>['billingId', 'String', 'Yes', '']</w:t>
      </w:r>
    </w:p>
    <w:p w14:paraId="4AA65D3F" w14:textId="11AE16E1" w:rsidR="003A329D" w:rsidRDefault="00000000">
      <w:r>
        <w:lastRenderedPageBreak/>
        <w:t>Response</w:t>
      </w:r>
      <w:r w:rsidR="00C8698A">
        <w:t xml:space="preserve"> </w:t>
      </w:r>
      <w:r w:rsidR="00C8698A">
        <w:t>of Inquiry BPJS Tenaga Kerja (PU)</w:t>
      </w:r>
      <w:r>
        <w:t>: The data returned by the API, providing information about the requested balance.</w:t>
      </w:r>
    </w:p>
    <w:p w14:paraId="6B542675" w14:textId="77777777" w:rsidR="003A329D" w:rsidRDefault="00000000">
      <w:r>
        <w:t>{"soapenv:Body": {"ba:transactionResponse": { "@xmlns:ke": "http://service.bni.co.id/bancslink/bpjs/ketenagakerjaanbpu", "@xmlns:ba": "http://service.bni.co.id/bancslink", "response": {"responseMessage": {"Header": { "systemId": "MHP", "tranCode": "095472", "messageHandlerFlag": "6" }, "Body": { "@xsi:type": "ke:RX095472", "MCP_ID": "BPJS_TKBPU", "PAYMENT_TYPE": "BPJS_TKBPU", "CHANNEL": "API", "h_billingNum": "3174042905850005", "h_requestId": "103829000080383", "h_expiredDate": "07-10-2016", "h_effectiveDate": "13-10-2015", "h_activeDate": "13-06-2015", "h_countBillCode": null, "h_contributionCode": "900000054765", "h_amountJKM": "745200", "h_amountJHT": null, "h_amountJKK": "2484000", "h_totalBPJSTK": "3229200", "h_regFeeBPJSTK": ".00", "h_trxFeeBPJSTK": ".00", "h_program": "JKK,JKM", "h_companyName": "TEGUH PRASETYO UTOMO", "c_fee": "0", "h_currency": "IDR", "h_companyId": "J00", "h_institutionId": "BPJS KETENAGAKERJAAN INDIVIDU (BPU)", "h_billingPeriod": "12" } }}}}}</w:t>
      </w:r>
    </w:p>
    <w:p w14:paraId="165437EA" w14:textId="77777777" w:rsidR="003A329D" w:rsidRDefault="00000000">
      <w:r>
        <w:t>['No data']</w:t>
      </w:r>
    </w:p>
    <w:p w14:paraId="37F1C494" w14:textId="2F7C6344" w:rsidR="003A329D" w:rsidRDefault="00000000">
      <w:r>
        <w:t>Response Codes</w:t>
      </w:r>
      <w:r w:rsidR="00C8698A">
        <w:t xml:space="preserve"> </w:t>
      </w:r>
      <w:r w:rsidR="00C8698A">
        <w:t>of Inquiry BPJS Tenaga Kerja (PU)</w:t>
      </w:r>
      <w:r>
        <w:t>: Numerical codes indicating the status of the API request, along with corresponding descriptions.</w:t>
      </w:r>
    </w:p>
    <w:p w14:paraId="510F40ED" w14:textId="77777777" w:rsidR="003A329D" w:rsidRDefault="00000000">
      <w:r>
        <w:t>['12', 'Invalid Transaction', 'Invalid Transaction']</w:t>
      </w:r>
    </w:p>
    <w:p w14:paraId="513A91CC" w14:textId="77777777" w:rsidR="003A329D" w:rsidRDefault="00000000">
      <w:r>
        <w:t>['14', 'Data not found', 'No Data to Update']</w:t>
      </w:r>
    </w:p>
    <w:p w14:paraId="4EF826CF" w14:textId="77777777" w:rsidR="003A329D" w:rsidRDefault="00000000">
      <w:r>
        <w:t>['9990', 'Duplicate Refference Number', 'Duplicate Refference Number']</w:t>
      </w:r>
    </w:p>
    <w:p w14:paraId="20F5BC07" w14:textId="77777777" w:rsidR="003A329D" w:rsidRDefault="00000000">
      <w:r>
        <w:t>['D0', 'Number or ID wrong or unregistered', 'Number or ID wrong or unregistered']</w:t>
      </w:r>
    </w:p>
    <w:p w14:paraId="0E3B1071" w14:textId="77777777" w:rsidR="003A329D" w:rsidRDefault="00000000">
      <w:r>
        <w:t>['D1', 'Number or ID blocked', 'Number or ID blocked']</w:t>
      </w:r>
    </w:p>
    <w:p w14:paraId="0AF285DD" w14:textId="77777777" w:rsidR="003A329D" w:rsidRDefault="00000000">
      <w:r>
        <w:t>['D2', 'Number or ID expired', 'Number or ID expired']</w:t>
      </w:r>
    </w:p>
    <w:p w14:paraId="1506155A" w14:textId="77777777" w:rsidR="003A329D" w:rsidRDefault="00000000">
      <w:r>
        <w:t>['D3', 'Number or ID not allowed', 'Number or ID not allowed']</w:t>
      </w:r>
    </w:p>
    <w:p w14:paraId="256DDBAA" w14:textId="77777777" w:rsidR="003A329D" w:rsidRDefault="00000000">
      <w:r>
        <w:t>['D7', 'Maximum amount reached', 'Maximum amount reached']</w:t>
      </w:r>
    </w:p>
    <w:p w14:paraId="0290C48E" w14:textId="77777777" w:rsidR="003A329D" w:rsidRDefault="00000000">
      <w:r>
        <w:t>['-1', '(BPJS_TKBPU) SYSTEM ERROR FROM BPJSTKBPU', '(BPJS_TKBPU) SYSTEM ERROR FROM BPJSTKBPU']</w:t>
      </w:r>
    </w:p>
    <w:p w14:paraId="06D12D1E" w14:textId="77777777" w:rsidR="003A329D" w:rsidRDefault="00000000">
      <w:r>
        <w:t>['-3', '(BPJS_TKBPU) KODEIURAN IS NOT YET FORMED', '(BPJS_TKBPU) KODEIURAN IS NOT YET FORMED']</w:t>
      </w:r>
    </w:p>
    <w:p w14:paraId="21BC8DDA" w14:textId="77777777" w:rsidR="003A329D" w:rsidRDefault="00000000">
      <w:r>
        <w:t>['-2', '(BPJS_TKBPU) BILLING ALREADY PAID', '(BPJS_TKBPU) BILLING ALREADY PAID']</w:t>
      </w:r>
    </w:p>
    <w:p w14:paraId="599AA645" w14:textId="77777777" w:rsidR="003A329D" w:rsidRDefault="00000000">
      <w:r>
        <w:t>['9981', '(SOA) SOA GENERAL ERROR', '(SOA) SOA GENERAL ERROR']</w:t>
      </w:r>
    </w:p>
    <w:p w14:paraId="1CE99DF7" w14:textId="77777777" w:rsidR="003A329D" w:rsidRDefault="00000000">
      <w:r>
        <w:t>['9401', '(SOA) NO DATA TO REVERSED', '(SOA) NO DATA TO REVERSED']</w:t>
      </w:r>
    </w:p>
    <w:p w14:paraId="495DD662" w14:textId="77777777" w:rsidR="003A329D" w:rsidRDefault="00000000">
      <w:r>
        <w:lastRenderedPageBreak/>
        <w:t>['9998', '(SOA) TIMEOUT BETWEEN SOA AND BPJSTKBPU', '(SOA) TIMEOUT BETWEEN SOA AND BPJSTKBPU']</w:t>
      </w:r>
    </w:p>
    <w:p w14:paraId="2FF65CA6" w14:textId="77777777" w:rsidR="003A329D" w:rsidRDefault="00000000">
      <w:r>
        <w:t>['9801', '(SOA) FAILED TO ESTABLISH BACKSIDE CONNECTION', '(SOA) FAILED TO ESTABLISH BACKSIDE CONNECTION']</w:t>
      </w:r>
    </w:p>
    <w:p w14:paraId="194D0720" w14:textId="77777777" w:rsidR="003A329D" w:rsidRDefault="00000000">
      <w:r>
        <w:t>['9802', '(SOA) FAILED TO ESTABLISH BACKSIDE CONNECTION', '(SOA) FAILED TO ESTABLISH BACKSIDE CONNECTION']</w:t>
      </w:r>
    </w:p>
    <w:p w14:paraId="3B1720A8" w14:textId="77777777" w:rsidR="003A329D" w:rsidRDefault="00000000">
      <w:r>
        <w:t>['9806', '(SOA) TIMEOUT BETWEEN SOA AND BPJSTKBPU', '(SOA) TIMEOUT BETWEEN SOA AND BPJSTKBPU']</w:t>
      </w:r>
    </w:p>
    <w:p w14:paraId="014C9232" w14:textId="77777777" w:rsidR="003A329D" w:rsidRDefault="00000000">
      <w:r>
        <w:t>['9803', '(SOA) TIMEOUT BETWEEN SOA AND BPJSTK', '(SOA) TIMEOUT BETWEEN SOA AND BPJSTK']</w:t>
      </w:r>
    </w:p>
    <w:p w14:paraId="71912E60" w14:textId="77777777" w:rsidR="003A329D" w:rsidRDefault="00000000">
      <w:r>
        <w:t>['-1', '(BPJS_KETENAGAKERJAAN) EXCEPTION AT BPJS-TK SERVER', '(BPJS_KETENAGAKERJAAN) EXCEPTION AT BPJS-TK SERVER']</w:t>
      </w:r>
    </w:p>
    <w:p w14:paraId="69AD0B24" w14:textId="77777777" w:rsidR="003A329D" w:rsidRDefault="00000000">
      <w:r>
        <w:t>['-3', '(BPJS_KETENAGAKERJAAN) BILLING HAS BEEN PAID', '(BPJS_KETENAGAKERJAAN) BILLING HAS BEEN PAID']</w:t>
      </w:r>
    </w:p>
    <w:p w14:paraId="2E914975" w14:textId="77777777" w:rsidR="003A329D" w:rsidRDefault="00000000">
      <w:r>
        <w:t>['0169', '(ICONS) INVALID ACCOUNT', '(ICONS) INVALID ACCOUNT']</w:t>
      </w:r>
    </w:p>
    <w:p w14:paraId="16BBDE21" w14:textId="77777777" w:rsidR="003A329D" w:rsidRDefault="00000000">
      <w:r>
        <w:t>['9901', '(SOA) SOA GENERAL ERROR', '(SOA) SOA GENERAL ERROR']</w:t>
      </w:r>
    </w:p>
    <w:p w14:paraId="40455C8C" w14:textId="77777777" w:rsidR="003A329D" w:rsidRDefault="00000000">
      <w:r>
        <w:t>['0398', '(ICONS) INSUFFICIENT FUNDS', '(ICONS) INSUFFICIENT FUNDS']</w:t>
      </w:r>
    </w:p>
    <w:p w14:paraId="3FFC486B" w14:textId="77777777" w:rsidR="003A329D" w:rsidRDefault="00000000">
      <w:r>
        <w:t>['CC_BNI14', 'Maaf, pembayaran kartu kredit bank Anda belum dapat dilayani melalui channel ini', 'Maaf, pembayaran kartu kredit bank Anda belum dapat dilayani melalui channel ini']</w:t>
      </w:r>
    </w:p>
    <w:p w14:paraId="4C72F761" w14:textId="77777777" w:rsidR="003A329D" w:rsidRDefault="00000000">
      <w:r>
        <w:t>['CC_BNI12', 'Transaksi tidak dapat diproses karena rekening anda tidak aktif', 'Transaksi tidak dapat diproses karena rekening anda tidak aktif']</w:t>
      </w:r>
    </w:p>
    <w:p w14:paraId="71891B27" w14:textId="77777777" w:rsidR="003A329D" w:rsidRDefault="00000000">
      <w:r>
        <w:t>['CC_BNI51', 'Saldo anda tidak cukup', 'Saldo anda tidak cukup']</w:t>
      </w:r>
    </w:p>
    <w:p w14:paraId="33E39BFB" w14:textId="77777777" w:rsidR="003A329D" w:rsidRDefault="00000000">
      <w:r>
        <w:t>['HSBC51', 'Transaksi tidak dapat diproses karena dana tidak mencukupi', 'Transaksi tidak dapat diproses karena dana tidak mencukupi']</w:t>
      </w:r>
    </w:p>
    <w:p w14:paraId="3DE3CCEB" w14:textId="77777777" w:rsidR="003A329D" w:rsidRDefault="00000000">
      <w:r>
        <w:t>['BRI9001', 'Pastikan nomor kartu yang Anda input benar', 'Pastikan nomor kartu yang Anda input benar']</w:t>
      </w:r>
    </w:p>
    <w:p w14:paraId="673919F4" w14:textId="77777777" w:rsidR="003A329D" w:rsidRDefault="00000000">
      <w:r>
        <w:t>['76', 'Invalid account or Invalid BilingId or Transaction failed', 'Invalid account or Invalid BilingId or Transaction failed']</w:t>
      </w:r>
    </w:p>
    <w:p w14:paraId="14A58387" w14:textId="77777777" w:rsidR="003A329D" w:rsidRDefault="00000000">
      <w:r>
        <w:t>['99', 'Failed to establish a backside connection', 'Failed to establish a backside connection']</w:t>
      </w:r>
    </w:p>
    <w:p w14:paraId="2CB39C60" w14:textId="77777777" w:rsidR="003A329D" w:rsidRDefault="00000000">
      <w:r>
        <w:t>['9908', 'MCP param not found for GOPAY_GOJEK', 'MCP param not found for GOPAY_GOJEK']</w:t>
      </w:r>
    </w:p>
    <w:p w14:paraId="0182C98C" w14:textId="77777777" w:rsidR="003A329D" w:rsidRDefault="00000000">
      <w:r>
        <w:lastRenderedPageBreak/>
        <w:t>['16', '(GOPAY) CUSTOMER NOT FOUND.', '(GOPAY) CUSTOMER NOT FOUND.']</w:t>
      </w:r>
    </w:p>
    <w:p w14:paraId="117ABBF4" w14:textId="77777777" w:rsidR="003A329D" w:rsidRDefault="00000000">
      <w:r>
        <w:t>['0169', '(ICONS) CEK DIGIT INVALID', '(ICONS) CEK DIGIT INVALID']</w:t>
      </w:r>
    </w:p>
    <w:p w14:paraId="2C894D0B" w14:textId="77777777" w:rsidR="003A329D" w:rsidRDefault="00000000">
      <w:r>
        <w:t>['0398', '(ICONS) DANA TIDAK CUKUP', '(ICONS) DANA TIDAK CUKUP']</w:t>
      </w:r>
    </w:p>
    <w:p w14:paraId="2A5D7654" w14:textId="77777777" w:rsidR="003A329D" w:rsidRDefault="00000000">
      <w:r>
        <w:t>['9126', 'No response from provider', 'No response from provider']</w:t>
      </w:r>
    </w:p>
    <w:p w14:paraId="5E912FBF" w14:textId="77777777" w:rsidR="003A329D" w:rsidRDefault="00000000">
      <w:r>
        <w:t>['INDOSAT14', 'Pastikan nomor yang Anda input benar', 'Pastikan nomor yang Anda input benar']</w:t>
      </w:r>
    </w:p>
    <w:p w14:paraId="02E18F90" w14:textId="77777777" w:rsidR="003A329D" w:rsidRDefault="00000000">
      <w:r>
        <w:t>['76', 'Invalid account', 'Invalid account']</w:t>
      </w:r>
    </w:p>
    <w:p w14:paraId="224D4907" w14:textId="77777777" w:rsidR="003A329D" w:rsidRDefault="00000000">
      <w:r>
        <w:t>['51', 'Dana rekening tidak cukup', 'Dana rekening tidak cukup']</w:t>
      </w:r>
    </w:p>
    <w:p w14:paraId="09F7507D" w14:textId="77777777" w:rsidR="003A329D" w:rsidRDefault="00000000">
      <w:r>
        <w:t>['HALO14', 'Nomor telepon tidak terdaftar di Telkomsel', 'Nomor telepon tidak terdaftar di Telkomsel']</w:t>
      </w:r>
    </w:p>
    <w:p w14:paraId="6FD785B4" w14:textId="77777777" w:rsidR="003A329D" w:rsidRDefault="00000000">
      <w:r>
        <w:t>['05', '(LINKAJATCASH) MSISDN Not Found', '(LINKAJATCASH) MSISDN Not Found']</w:t>
      </w:r>
    </w:p>
    <w:p w14:paraId="3A31305E" w14:textId="77777777" w:rsidR="003A329D" w:rsidRDefault="00000000">
      <w:r>
        <w:t>['0417', '(ICONS) NOMINAL TIDAK BOLEH NOL', '(ICONS) NOMINAL TIDAK BOLEH NOL']</w:t>
      </w:r>
    </w:p>
    <w:p w14:paraId="0C19683C" w14:textId="77777777" w:rsidR="003A329D" w:rsidRDefault="00000000">
      <w:r>
        <w:t>['0208', '(ICONS) NOMOR REKENING INVALID', '(ICONS) NOMOR REKENING INVALID']</w:t>
      </w:r>
    </w:p>
    <w:p w14:paraId="45C0705B" w14:textId="77777777" w:rsidR="003A329D" w:rsidRDefault="00000000">
      <w:r>
        <w:t>['12', '(LINKAJATCASH) Invalid transaction', '(LINKAJATCASH) Invalid transaction']</w:t>
      </w:r>
    </w:p>
    <w:p w14:paraId="02A3337F" w14:textId="77777777" w:rsidR="003A329D" w:rsidRDefault="00000000">
      <w:r>
        <w:t>['FREN_POSTPAID14', 'Pastikan nomor yang Anda input benar', 'Pastikan nomor yang Anda input benar']</w:t>
      </w:r>
    </w:p>
    <w:p w14:paraId="49FB39D8" w14:textId="77777777" w:rsidR="003A329D" w:rsidRDefault="00000000">
      <w:r>
        <w:t>['FREN_POSTPAID51', 'Saldo anda tidak cukup', 'Saldo anda tidak cukup']</w:t>
      </w:r>
    </w:p>
    <w:p w14:paraId="45E701D7" w14:textId="77777777" w:rsidR="003A329D" w:rsidRDefault="00000000">
      <w:r>
        <w:br w:type="page"/>
      </w:r>
    </w:p>
    <w:p w14:paraId="4A3E74F0" w14:textId="77777777" w:rsidR="003A329D" w:rsidRDefault="00000000">
      <w:pPr>
        <w:pStyle w:val="Heading1"/>
      </w:pPr>
      <w:r>
        <w:lastRenderedPageBreak/>
        <w:t>Sharing Billers - Payment BPJS Tenaga Kerja (PU)</w:t>
      </w:r>
    </w:p>
    <w:p w14:paraId="5919013D" w14:textId="090D6607" w:rsidR="003A329D" w:rsidRDefault="00000000">
      <w:r>
        <w:t>Payment BPJS Tenaga Kerja (PU) API is used to make payments for BPJS Tenaga Kerja (PU) bills. It allows you to make payments online, through the BNI mobile banking app or internet banking, and is accessible 24/7.</w:t>
      </w:r>
    </w:p>
    <w:p w14:paraId="2F516A23" w14:textId="4A1F09CF" w:rsidR="003A329D" w:rsidRDefault="00000000">
      <w:r>
        <w:t>Information</w:t>
      </w:r>
      <w:r w:rsidR="00C8698A">
        <w:t xml:space="preserve"> of </w:t>
      </w:r>
      <w:r w:rsidR="00C8698A">
        <w:t>BPJS Tenaga Kerja (PU)</w:t>
      </w:r>
      <w:r>
        <w:t>: Essential details about the "</w:t>
      </w:r>
      <w:r w:rsidR="004E2D32">
        <w:t>Payment BPJS Tenaga Kerja (PU)</w:t>
      </w:r>
      <w:r>
        <w:t>" API, including its purpose, method, path, format, and authentication method.</w:t>
      </w:r>
    </w:p>
    <w:p w14:paraId="6161868C" w14:textId="77777777" w:rsidR="003A329D" w:rsidRDefault="00000000">
      <w:r>
        <w:t>['Hostname', 'To be confirm']</w:t>
      </w:r>
    </w:p>
    <w:p w14:paraId="75738DC9" w14:textId="77777777" w:rsidR="003A329D" w:rsidRDefault="00000000">
      <w:r>
        <w:t>['Port', '8056']</w:t>
      </w:r>
    </w:p>
    <w:p w14:paraId="6D134B8E" w14:textId="77777777" w:rsidR="003A329D" w:rsidRDefault="00000000">
      <w:r>
        <w:t>['HTTP Method', 'POST']</w:t>
      </w:r>
    </w:p>
    <w:p w14:paraId="18468A3D" w14:textId="77777777" w:rsidR="003A329D" w:rsidRDefault="00000000">
      <w:r>
        <w:t>['Path', 'sharingBiller/bpjstk/pay']</w:t>
      </w:r>
    </w:p>
    <w:p w14:paraId="6531FF2E" w14:textId="77777777" w:rsidR="003A329D" w:rsidRDefault="00000000">
      <w:r>
        <w:t>['Format', 'JSON']</w:t>
      </w:r>
    </w:p>
    <w:p w14:paraId="4A176A51" w14:textId="77777777" w:rsidR="003A329D" w:rsidRDefault="00000000">
      <w:r>
        <w:t>['Authentication', 'OAuth 2.0 (client credential)']</w:t>
      </w:r>
    </w:p>
    <w:p w14:paraId="7F5680C3" w14:textId="13CD8E41" w:rsidR="003A329D" w:rsidRDefault="00000000">
      <w:r>
        <w:t>HTTP Headers</w:t>
      </w:r>
      <w:r w:rsidR="00C8698A">
        <w:t xml:space="preserve"> </w:t>
      </w:r>
      <w:r w:rsidR="00C8698A">
        <w:t>of BPJS Tenaga Kerja (PU)</w:t>
      </w:r>
      <w:r>
        <w:t>: Key information sent in the header of the HTTP request, including the API key and content type.</w:t>
      </w:r>
    </w:p>
    <w:p w14:paraId="3496A2CA" w14:textId="77777777" w:rsidR="003A329D" w:rsidRDefault="00000000">
      <w:r>
        <w:t>['Content-Type', 'application/json', 'Yes', '']</w:t>
      </w:r>
    </w:p>
    <w:p w14:paraId="11EFF315" w14:textId="77777777" w:rsidR="003A329D" w:rsidRDefault="00000000">
      <w:r>
        <w:t>['X-API-Key', 'String', 'Yes', 'API Key']</w:t>
      </w:r>
    </w:p>
    <w:p w14:paraId="3D4D1BFC" w14:textId="07DBA7A9" w:rsidR="003A329D" w:rsidRDefault="00000000">
      <w:r>
        <w:t>Exp Full URL</w:t>
      </w:r>
      <w:r w:rsidR="00C8698A">
        <w:t xml:space="preserve"> </w:t>
      </w:r>
      <w:r w:rsidR="00C8698A">
        <w:t>of BPJS Tenaga Kerja (PU)</w:t>
      </w:r>
      <w:r>
        <w:t>: The complete web address for the API request, including the host, port, path, and access token.</w:t>
      </w:r>
    </w:p>
    <w:p w14:paraId="52376498" w14:textId="77777777" w:rsidR="003A329D" w:rsidRDefault="00000000">
      <w:r>
        <w:t>https://[host]:[port]/sharingBiller/bpjstk/pay?access_token=[access_token]</w:t>
      </w:r>
    </w:p>
    <w:p w14:paraId="321AF116" w14:textId="77777777" w:rsidR="003A329D" w:rsidRDefault="00000000">
      <w:r>
        <w:t>['access_token', 'String', 'Yes', 'Token provided from gettoken request']</w:t>
      </w:r>
    </w:p>
    <w:p w14:paraId="4E9FB8FA" w14:textId="0ADD329C" w:rsidR="003A329D" w:rsidRDefault="00000000">
      <w:r>
        <w:t>Request Body</w:t>
      </w:r>
      <w:r w:rsidR="00C8698A">
        <w:t xml:space="preserve"> </w:t>
      </w:r>
      <w:r w:rsidR="00C8698A">
        <w:t>of BPJS Tenaga Kerja (PU)</w:t>
      </w:r>
      <w:r>
        <w:t>: The data sent as part of the API request, containing parameters such as client ID, account number, and signature.</w:t>
      </w:r>
    </w:p>
    <w:p w14:paraId="60881C72" w14:textId="77777777" w:rsidR="003A329D" w:rsidRDefault="00000000">
      <w:r>
        <w:t>{ "billingNum": "137104290586776", "requestId": "103829000080383", "billingPeriod": "12", "expiredDate": "07-10-2016", "effectiveDate": "13-10-2015", "activeDate": "13-06-2015", "contributionCode": "900000054765", "amountJHT": "0", "amountJKK": "2484000", "amountJKM": "745200", "totalBPJSTK": "3229200", "regFeeBPJSTK": "0", "trxFeeBPJSTK": "0", "program": "JKK,JKM", "companyName": "TEGUH PRASETYO UTOMO", "companyId": "J00", "accountNum": "108098391", "description": "pay bpu from api", "fee": "1000", "totalPay": "3229200", "signature":"eyJhbGciOiJIUzI1NiIsInR5cCI6IkpXVCJ9.eyJiaWxsaW5nTnVtIjoiMzE3NDA0MjkwNTg1MDAwNSIsInJlcXVlc3RJZCI6IjEwMzgyOTAwMDA4MDM4MyIsImJpbGxpbmdQZXJpb2QiOiIxMiIsImV4cGlyZWREYXRlIjoiMDctMTAtMjAxNiIsImVmZmVjdGl2ZURhdGUiOiIxMy0xMC0yMDE1IiwiYWN0aXZlRGF0ZSI6IjEzLTA2LTIwMTUiLCJjb250cmlidXRpb25Db2RlIjoiOT</w:t>
      </w:r>
      <w:r>
        <w:lastRenderedPageBreak/>
        <w:t>AwMDAwMDU0NzY1IiwiYW1vdW50SkhUIjoiMCIsImFtb3VudEpLSyI6IjI0ODQwMDAiLCJhbW91bnRKS00iOiI3NDUyMDAiLCJ0b3RhbEJQSlNUSyI6IjMyMjkyMDAiLCJyZWdGZWVCUEpTVEsiOiIwIiwidHJ4RmVlQlBKU1RLIjoiMCIsInByb2dyYW0iOiJKS0ssSktNIiwiY29tcGFueU5hbWUiOiJURUdVSCBQUkFTRVRZTyBVVE9NTyIsImNvbXBhbnlJZCI6IkowMCIsImFjY291bnROdW0iOiIxMDgwOTgzOTEiLCJkZXNjcmlwdGlvbiI6InBheSBicHUgZnJvbSBhcGkiLCJmZWUiOiIwIiwidG90YWxQYXkiOiIzMjI5MjAwIn0.TeoQADRHaVff5khACLLIz9AuAJTW3ECa4Myni49Ujko"}</w:t>
      </w:r>
    </w:p>
    <w:p w14:paraId="60B82225" w14:textId="77777777" w:rsidR="003A329D" w:rsidRDefault="00000000">
      <w:r>
        <w:t>['Remark', 'String', 'No', '']</w:t>
      </w:r>
    </w:p>
    <w:p w14:paraId="1302D264" w14:textId="77777777" w:rsidR="003A329D" w:rsidRDefault="00000000">
      <w:r>
        <w:t>['signature', 'String', 'Yes', '']</w:t>
      </w:r>
    </w:p>
    <w:p w14:paraId="6E4DFDD9" w14:textId="77777777" w:rsidR="003A329D" w:rsidRDefault="00000000">
      <w:r>
        <w:t>['billingPeriod', 'String', 'Yes', '']</w:t>
      </w:r>
    </w:p>
    <w:p w14:paraId="41105E86" w14:textId="77777777" w:rsidR="003A329D" w:rsidRDefault="00000000">
      <w:r>
        <w:t>['description', 'String', 'No', '']</w:t>
      </w:r>
    </w:p>
    <w:p w14:paraId="2C071BB7" w14:textId="77777777" w:rsidR="003A329D" w:rsidRDefault="00000000">
      <w:r>
        <w:t>['requestId', 'String (16)', 'Yes', '']</w:t>
      </w:r>
    </w:p>
    <w:p w14:paraId="27BEF793" w14:textId="77777777" w:rsidR="003A329D" w:rsidRDefault="00000000">
      <w:r>
        <w:t>['companyId', 'String (40)', 'Yes', '']</w:t>
      </w:r>
    </w:p>
    <w:p w14:paraId="642C8FCD" w14:textId="77777777" w:rsidR="003A329D" w:rsidRDefault="00000000">
      <w:r>
        <w:t>['companyName', 'String', 'Yes', '']</w:t>
      </w:r>
    </w:p>
    <w:p w14:paraId="1C959DAA" w14:textId="77777777" w:rsidR="003A329D" w:rsidRDefault="00000000">
      <w:r>
        <w:t>['billingNum', 'String', 'Yes', '']</w:t>
      </w:r>
    </w:p>
    <w:p w14:paraId="32CE55B4" w14:textId="77777777" w:rsidR="003A329D" w:rsidRDefault="00000000">
      <w:r>
        <w:t>['amountJKM', 'String', 'Yes', '']</w:t>
      </w:r>
    </w:p>
    <w:p w14:paraId="30BAB727" w14:textId="77777777" w:rsidR="003A329D" w:rsidRDefault="00000000">
      <w:r>
        <w:t>['totalPay', 'String', 'Yes', '']</w:t>
      </w:r>
    </w:p>
    <w:p w14:paraId="06112811" w14:textId="77777777" w:rsidR="003A329D" w:rsidRDefault="00000000">
      <w:r>
        <w:t>['amountJHT', 'String', 'Yes', '']</w:t>
      </w:r>
    </w:p>
    <w:p w14:paraId="5B3ABFEF" w14:textId="77777777" w:rsidR="003A329D" w:rsidRDefault="00000000">
      <w:r>
        <w:t>['totalBPJSTK', 'String', 'Yes', '']</w:t>
      </w:r>
    </w:p>
    <w:p w14:paraId="77E210A8" w14:textId="77777777" w:rsidR="003A329D" w:rsidRDefault="00000000">
      <w:r>
        <w:t>['amountJKK', 'String', 'Yes', '']</w:t>
      </w:r>
    </w:p>
    <w:p w14:paraId="36A5FF42" w14:textId="77777777" w:rsidR="003A329D" w:rsidRDefault="00000000">
      <w:r>
        <w:t>['fee', 'Numeric', 'Yes', '']</w:t>
      </w:r>
    </w:p>
    <w:p w14:paraId="193E54FB" w14:textId="77777777" w:rsidR="003A329D" w:rsidRDefault="00000000">
      <w:r>
        <w:t>['expiredDate', 'String', 'Yes', '']</w:t>
      </w:r>
    </w:p>
    <w:p w14:paraId="074ED809" w14:textId="77777777" w:rsidR="003A329D" w:rsidRDefault="00000000">
      <w:r>
        <w:t>['activeDate', 'String', 'Yes', '']</w:t>
      </w:r>
    </w:p>
    <w:p w14:paraId="76C2833E" w14:textId="77777777" w:rsidR="003A329D" w:rsidRDefault="00000000">
      <w:r>
        <w:t>['accountNum', 'String', 'Yes', '']</w:t>
      </w:r>
    </w:p>
    <w:p w14:paraId="1F31E7A6" w14:textId="77777777" w:rsidR="003A329D" w:rsidRDefault="00000000">
      <w:r>
        <w:t>['contributionCode', 'String', 'Yes', '']</w:t>
      </w:r>
    </w:p>
    <w:p w14:paraId="58908406" w14:textId="77777777" w:rsidR="003A329D" w:rsidRDefault="00000000">
      <w:r>
        <w:t>['regFeeBPJSTK', 'String', 'Yes', '']</w:t>
      </w:r>
    </w:p>
    <w:p w14:paraId="3B25C747" w14:textId="77777777" w:rsidR="003A329D" w:rsidRDefault="00000000">
      <w:r>
        <w:t>['program', 'String', 'Yes', '']</w:t>
      </w:r>
    </w:p>
    <w:p w14:paraId="335AB441" w14:textId="77777777" w:rsidR="003A329D" w:rsidRDefault="00000000">
      <w:r>
        <w:t>['effectiveDate', 'String', 'Yes', '']</w:t>
      </w:r>
    </w:p>
    <w:p w14:paraId="39C1E3B3" w14:textId="77777777" w:rsidR="003A329D" w:rsidRDefault="00000000">
      <w:r>
        <w:lastRenderedPageBreak/>
        <w:t>['trxFeeBPJSTK', 'String', 'Yes', '']</w:t>
      </w:r>
    </w:p>
    <w:p w14:paraId="5E492BCF" w14:textId="78094EF6" w:rsidR="003A329D" w:rsidRDefault="00000000">
      <w:r>
        <w:t>Response</w:t>
      </w:r>
      <w:r w:rsidR="00C8698A">
        <w:t xml:space="preserve"> </w:t>
      </w:r>
      <w:r w:rsidR="00C8698A">
        <w:t>of BPJS Tenaga Kerja (PU)</w:t>
      </w:r>
      <w:r>
        <w:t>: The data returned by the API, providing information about the requested balance.</w:t>
      </w:r>
    </w:p>
    <w:p w14:paraId="38227F9D" w14:textId="77777777" w:rsidR="003A329D" w:rsidRDefault="00000000">
      <w:r>
        <w:t>{"soapenv:Body": {"ba:transactionResponse": { "@xmlns:re": "http://service.bni.co.id/bancslink/receipt", "@xmlns:ke": "http://service.bni.co.id/bancslink/bpjs/ketenagakerjaanbpu", "@xmlns:ba": "http://service.bni.co.id/bancslink", "response": {"responseMessage": [ { "Header": {"systemId": "MHP"}, "Body": { "@xsi:type": "ke:RX095472", "MCP_ID": "BPJS_TKBPU", "PAYMENT_TYPE": "BPJS_TKBPU", "CHANNEL": "API", "h_billingNum": "3174042905850005", "h_requestId": "103829000080383", "h_expiredDate": "07-10-2016", "h_effectiveDate": "13-10-2015", "h_countBillCode": null, "h_contributionCode": "900000013621", "h_amountJKM": "745200", "h_amountJHT": "0", "h_amountJKK": "2484000", "h_totalBPJSTK": "3229200", "h_regFeeBPJSTK": "0", "h_trxFeeBPJSTK": "0", "h_program": "JKK,JKM", "h_companyName": "RISKA FAUZIAH EFENDI", "c_payMethod": "2", "c_dbNomorRek": "108098391", "c_description": "pay bpu from api", "c_fee": "0", "c_journalNumber": null, "h_institutionId": "BPJS KETENAGAKERJAAN INDIVIDU (BPU)", "h_billingPeriod": "12" } }, {"Header": {"systemId": "MHP"}, "Body": { "@xsi:type": "ba:Receipt", "content": { "@xsi:type": "re:BPJSKetenagakerjaanBPUReceipt", "paymentType": "BPJSTK BPU", "billingNum": "3174042905850005", "name": "TEGUH PRASETYO UTOMO", "contributionCode": "900000013621", "program": "JKK,JKM", "billingPeriod": "12", "effectiveDate": "13-10-2015", "expiredDate": "07-10-2016", "totalBPJSTK": "3.229.200,00", "adminBank": "0,00", "transactionDateTime": "09-12-2020 10:50:41", "journalNumber": null, "transactionStatus": "suksess", "totalAmount": "3.229.200,00" } } }, { "Header": {"systemId": "MHP"}, "Body": { "@xsi:type": "ba:OKMessage", "message": "O.K" } }, { "Header": {"systemId": "MHP"}, "Body": {"@xsi:type": "ba:Receipt", "content": { "@xsi:type": "re:SOAValidation", "accountNumber": "108098391", "accountName": null, "branchName": "BNI 46", "trxDate": "09/12/2020", "trxTime": "10:50:42", "mnumonic": null, "journal": "050005", "amount": "3.229.200", "trxDescription": "pay bpu from api" } } } ]}}}}</w:t>
      </w:r>
    </w:p>
    <w:p w14:paraId="1E867497" w14:textId="77777777" w:rsidR="003A329D" w:rsidRDefault="00000000">
      <w:r>
        <w:t>['No data']</w:t>
      </w:r>
    </w:p>
    <w:p w14:paraId="2733946E" w14:textId="32C15BE9" w:rsidR="003A329D" w:rsidRDefault="00000000">
      <w:r>
        <w:t>Response Codes</w:t>
      </w:r>
      <w:r w:rsidR="00C8698A">
        <w:t xml:space="preserve"> </w:t>
      </w:r>
      <w:r w:rsidR="00C8698A">
        <w:t>of BPJS Tenaga Kerja (PU)</w:t>
      </w:r>
      <w:r>
        <w:t>: Numerical codes indicating the status of the API request, along with corresponding descriptions.</w:t>
      </w:r>
    </w:p>
    <w:p w14:paraId="00D2160F" w14:textId="77777777" w:rsidR="003A329D" w:rsidRDefault="00000000">
      <w:r>
        <w:t>['12', 'Invalid Transaction', 'Invalid Transaction']</w:t>
      </w:r>
    </w:p>
    <w:p w14:paraId="16A4E59D" w14:textId="77777777" w:rsidR="003A329D" w:rsidRDefault="00000000">
      <w:r>
        <w:t>['14', 'Data not found', 'No Data to Update']</w:t>
      </w:r>
    </w:p>
    <w:p w14:paraId="4F09794C" w14:textId="77777777" w:rsidR="003A329D" w:rsidRDefault="00000000">
      <w:r>
        <w:t>['9990', 'Duplicate Refference Number', 'Duplicate Refference Number']</w:t>
      </w:r>
    </w:p>
    <w:p w14:paraId="397F45F8" w14:textId="77777777" w:rsidR="003A329D" w:rsidRDefault="00000000">
      <w:r>
        <w:t>['D0', 'Number or ID wrong or unregistered', 'Number or ID wrong or unregistered']</w:t>
      </w:r>
    </w:p>
    <w:p w14:paraId="62AC05CC" w14:textId="77777777" w:rsidR="003A329D" w:rsidRDefault="00000000">
      <w:r>
        <w:t>['D1', 'Number or ID blocked', 'Number or ID blocked']</w:t>
      </w:r>
    </w:p>
    <w:p w14:paraId="7C67409E" w14:textId="77777777" w:rsidR="003A329D" w:rsidRDefault="00000000">
      <w:r>
        <w:lastRenderedPageBreak/>
        <w:t>['D2', 'Number or ID expired', 'Number or ID expired']</w:t>
      </w:r>
    </w:p>
    <w:p w14:paraId="2026E19D" w14:textId="77777777" w:rsidR="003A329D" w:rsidRDefault="00000000">
      <w:r>
        <w:t>['D3', 'Number or ID not allowed', 'Number or ID not allowed']</w:t>
      </w:r>
    </w:p>
    <w:p w14:paraId="0EAA1363" w14:textId="77777777" w:rsidR="003A329D" w:rsidRDefault="00000000">
      <w:r>
        <w:t>['D7', 'Maximum amount reached', 'Maximum amount reached']</w:t>
      </w:r>
    </w:p>
    <w:p w14:paraId="2DB67E27" w14:textId="77777777" w:rsidR="003A329D" w:rsidRDefault="00000000">
      <w:r>
        <w:t>['-1', '(BPJS_TKBPU) SYSTEM ERROR FROM BPJSTKBPU', '(BPJS_TKBPU) SYSTEM ERROR FROM BPJSTKBPU']</w:t>
      </w:r>
    </w:p>
    <w:p w14:paraId="4D12790E" w14:textId="77777777" w:rsidR="003A329D" w:rsidRDefault="00000000">
      <w:r>
        <w:t>['-3', '(BPJS_TKBPU) KODEIURAN IS NOT YET FORMED', '(BPJS_TKBPU) KODEIURAN IS NOT YET FORMED']</w:t>
      </w:r>
    </w:p>
    <w:p w14:paraId="58BAF496" w14:textId="77777777" w:rsidR="003A329D" w:rsidRDefault="00000000">
      <w:r>
        <w:t>['-2', '(BPJS_TKBPU) BILLING ALREADY PAID', '(BPJS_TKBPU) BILLING ALREADY PAID']</w:t>
      </w:r>
    </w:p>
    <w:p w14:paraId="17460AEB" w14:textId="77777777" w:rsidR="003A329D" w:rsidRDefault="00000000">
      <w:r>
        <w:t>['9981', '(SOA) SOA GENERAL ERROR', '(SOA) SOA GENERAL ERROR']</w:t>
      </w:r>
    </w:p>
    <w:p w14:paraId="751D867A" w14:textId="77777777" w:rsidR="003A329D" w:rsidRDefault="00000000">
      <w:r>
        <w:t>['9401', '(SOA) NO DATA TO REVERSED', '(SOA) NO DATA TO REVERSED']</w:t>
      </w:r>
    </w:p>
    <w:p w14:paraId="08BCDD80" w14:textId="77777777" w:rsidR="003A329D" w:rsidRDefault="00000000">
      <w:r>
        <w:t>['9998', '(SOA) TIMEOUT BETWEEN SOA AND BPJSTKBPU', '(SOA) TIMEOUT BETWEEN SOA AND BPJSTKBPU']</w:t>
      </w:r>
    </w:p>
    <w:p w14:paraId="508A2F9F" w14:textId="77777777" w:rsidR="003A329D" w:rsidRDefault="00000000">
      <w:r>
        <w:t>['9801', '(SOA) FAILED TO ESTABLISH BACKSIDE CONNECTION', '(SOA) FAILED TO ESTABLISH BACKSIDE CONNECTION']</w:t>
      </w:r>
    </w:p>
    <w:p w14:paraId="6051C279" w14:textId="77777777" w:rsidR="003A329D" w:rsidRDefault="00000000">
      <w:r>
        <w:t>['9802', '(SOA) FAILED TO ESTABLISH BACKSIDE CONNECTION', '(SOA) FAILED TO ESTABLISH BACKSIDE CONNECTION']</w:t>
      </w:r>
    </w:p>
    <w:p w14:paraId="3B9E8262" w14:textId="77777777" w:rsidR="003A329D" w:rsidRDefault="00000000">
      <w:r>
        <w:t>['9806', '(SOA) TIMEOUT BETWEEN SOA AND BPJSTKBPU', '(SOA) TIMEOUT BETWEEN SOA AND BPJSTKBPU']</w:t>
      </w:r>
    </w:p>
    <w:p w14:paraId="4AFCCF0E" w14:textId="77777777" w:rsidR="003A329D" w:rsidRDefault="00000000">
      <w:r>
        <w:t>['9803', '(SOA) TIMEOUT BETWEEN SOA AND BPJSTK', '(SOA) TIMEOUT BETWEEN SOA AND BPJSTK']</w:t>
      </w:r>
    </w:p>
    <w:p w14:paraId="5FA023AD" w14:textId="77777777" w:rsidR="003A329D" w:rsidRDefault="00000000">
      <w:r>
        <w:t>['-1', '(BPJS_KETENAGAKERJAAN) EXCEPTION AT BPJS-TK SERVER', '(BPJS_KETENAGAKERJAAN) EXCEPTION AT BPJS-TK SERVER']</w:t>
      </w:r>
    </w:p>
    <w:p w14:paraId="1D858AA7" w14:textId="77777777" w:rsidR="003A329D" w:rsidRDefault="00000000">
      <w:r>
        <w:t>['-3', '(BPJS_KETENAGAKERJAAN) BILLING HAS BEEN PAID', '(BPJS_KETENAGAKERJAAN) BILLING HAS BEEN PAID']</w:t>
      </w:r>
    </w:p>
    <w:p w14:paraId="2724E43D" w14:textId="77777777" w:rsidR="003A329D" w:rsidRDefault="00000000">
      <w:r>
        <w:t>['0169', '(ICONS) INVALID ACCOUNT', '(ICONS) INVALID ACCOUNT']</w:t>
      </w:r>
    </w:p>
    <w:p w14:paraId="4D54BB25" w14:textId="77777777" w:rsidR="003A329D" w:rsidRDefault="00000000">
      <w:r>
        <w:t>['9901', '(SOA) SOA GENERAL ERROR', '(SOA) SOA GENERAL ERROR']</w:t>
      </w:r>
    </w:p>
    <w:p w14:paraId="469C631E" w14:textId="77777777" w:rsidR="003A329D" w:rsidRDefault="00000000">
      <w:r>
        <w:t>['0398', '(ICONS) INSUFFICIENT FUNDS', '(ICONS) INSUFFICIENT FUNDS']</w:t>
      </w:r>
    </w:p>
    <w:p w14:paraId="78934638" w14:textId="77777777" w:rsidR="003A329D" w:rsidRDefault="00000000">
      <w:r>
        <w:t>['CC_BNI14', 'Maaf, pembayaran kartu kredit bank Anda belum dapat dilayani melalui channel ini', 'Maaf, pembayaran kartu kredit bank Anda belum dapat dilayani melalui channel ini']</w:t>
      </w:r>
    </w:p>
    <w:p w14:paraId="44F9C7C2" w14:textId="77777777" w:rsidR="003A329D" w:rsidRDefault="00000000">
      <w:r>
        <w:lastRenderedPageBreak/>
        <w:t>['CC_BNI12', 'Transaksi tidak dapat diproses karena rekening anda tidak aktif', 'Transaksi tidak dapat diproses karena rekening anda tidak aktif']</w:t>
      </w:r>
    </w:p>
    <w:p w14:paraId="3D71293B" w14:textId="77777777" w:rsidR="003A329D" w:rsidRDefault="00000000">
      <w:r>
        <w:t>['CC_BNI51', 'Saldo anda tidak cukup', 'Saldo anda tidak cukup']</w:t>
      </w:r>
    </w:p>
    <w:p w14:paraId="39478869" w14:textId="77777777" w:rsidR="003A329D" w:rsidRDefault="00000000">
      <w:r>
        <w:t>['HSBC51', 'Transaksi tidak dapat diproses karena dana tidak mencukupi', 'Transaksi tidak dapat diproses karena dana tidak mencukupi']</w:t>
      </w:r>
    </w:p>
    <w:p w14:paraId="08490508" w14:textId="77777777" w:rsidR="003A329D" w:rsidRDefault="00000000">
      <w:r>
        <w:t>['BRI9001', 'Pastikan nomor kartu yang Anda input benar', 'Pastikan nomor kartu yang Anda input benar']</w:t>
      </w:r>
    </w:p>
    <w:p w14:paraId="7452B20F" w14:textId="77777777" w:rsidR="003A329D" w:rsidRDefault="00000000">
      <w:r>
        <w:t>['76', 'Invalid account or Invalid BilingId or Transaction failed', 'Invalid account or Invalid BilingId or Transaction failed']</w:t>
      </w:r>
    </w:p>
    <w:p w14:paraId="2385E575" w14:textId="77777777" w:rsidR="003A329D" w:rsidRDefault="00000000">
      <w:r>
        <w:t>['99', 'Failed to establish a backside connection', 'Failed to establish a backside connection']</w:t>
      </w:r>
    </w:p>
    <w:p w14:paraId="62C084A8" w14:textId="77777777" w:rsidR="003A329D" w:rsidRDefault="00000000">
      <w:r>
        <w:t>['9908', 'MCP param not found for GOPAY_GOJEK', 'MCP param not found for GOPAY_GOJEK']</w:t>
      </w:r>
    </w:p>
    <w:p w14:paraId="0EAE01FE" w14:textId="77777777" w:rsidR="003A329D" w:rsidRDefault="00000000">
      <w:r>
        <w:t>['16', '(GOPAY) CUSTOMER NOT FOUND.', '(GOPAY) CUSTOMER NOT FOUND.']</w:t>
      </w:r>
    </w:p>
    <w:p w14:paraId="448F2266" w14:textId="77777777" w:rsidR="003A329D" w:rsidRDefault="00000000">
      <w:r>
        <w:t>['0169', '(ICONS) CEK DIGIT INVALID', '(ICONS) CEK DIGIT INVALID']</w:t>
      </w:r>
    </w:p>
    <w:p w14:paraId="42277494" w14:textId="77777777" w:rsidR="003A329D" w:rsidRDefault="00000000">
      <w:r>
        <w:t>['0398', '(ICONS) DANA TIDAK CUKUP', '(ICONS) DANA TIDAK CUKUP']</w:t>
      </w:r>
    </w:p>
    <w:p w14:paraId="7EB01D37" w14:textId="77777777" w:rsidR="003A329D" w:rsidRDefault="00000000">
      <w:r>
        <w:t>['9126', 'No response from provider', 'No response from provider']</w:t>
      </w:r>
    </w:p>
    <w:p w14:paraId="455DC3D0" w14:textId="77777777" w:rsidR="003A329D" w:rsidRDefault="00000000">
      <w:r>
        <w:t>['INDOSAT14', 'Pastikan nomor yang Anda input benar', 'Pastikan nomor yang Anda input benar']</w:t>
      </w:r>
    </w:p>
    <w:p w14:paraId="392DCD91" w14:textId="77777777" w:rsidR="003A329D" w:rsidRDefault="00000000">
      <w:r>
        <w:t>['76', 'Invalid account', 'Invalid account']</w:t>
      </w:r>
    </w:p>
    <w:p w14:paraId="2D3406B3" w14:textId="77777777" w:rsidR="003A329D" w:rsidRDefault="00000000">
      <w:r>
        <w:t>['51', 'Dana rekening tidak cukup', 'Dana rekening tidak cukup']</w:t>
      </w:r>
    </w:p>
    <w:p w14:paraId="3FF1BE65" w14:textId="77777777" w:rsidR="003A329D" w:rsidRDefault="00000000">
      <w:r>
        <w:t>['HALO14', 'Nomor telepon tidak terdaftar di Telkomsel', 'Nomor telepon tidak terdaftar di Telkomsel']</w:t>
      </w:r>
    </w:p>
    <w:p w14:paraId="3821F977" w14:textId="77777777" w:rsidR="003A329D" w:rsidRDefault="00000000">
      <w:r>
        <w:t>['05', '(LINKAJATCASH) MSISDN Not Found', '(LINKAJATCASH) MSISDN Not Found']</w:t>
      </w:r>
    </w:p>
    <w:p w14:paraId="0A6C1CBB" w14:textId="77777777" w:rsidR="003A329D" w:rsidRDefault="00000000">
      <w:r>
        <w:t>['0417', '(ICONS) NOMINAL TIDAK BOLEH NOL', '(ICONS) NOMINAL TIDAK BOLEH NOL']</w:t>
      </w:r>
    </w:p>
    <w:p w14:paraId="7096E4E2" w14:textId="77777777" w:rsidR="003A329D" w:rsidRDefault="00000000">
      <w:r>
        <w:t>['0208', '(ICONS) NOMOR REKENING INVALID', '(ICONS) NOMOR REKENING INVALID']</w:t>
      </w:r>
    </w:p>
    <w:p w14:paraId="67D79FB8" w14:textId="77777777" w:rsidR="003A329D" w:rsidRDefault="00000000">
      <w:r>
        <w:t>['12', '(LINKAJATCASH) Invalid transaction', '(LINKAJATCASH) Invalid transaction']</w:t>
      </w:r>
    </w:p>
    <w:p w14:paraId="56174C28" w14:textId="77777777" w:rsidR="003A329D" w:rsidRDefault="00000000">
      <w:r>
        <w:t>['FREN_POSTPAID14', 'Pastikan nomor yang Anda input benar', 'Pastikan nomor yang Anda input benar']</w:t>
      </w:r>
    </w:p>
    <w:p w14:paraId="56D16D1A" w14:textId="77777777" w:rsidR="003A329D" w:rsidRDefault="00000000">
      <w:r>
        <w:t>['FREN_POSTPAID51', 'Saldo anda tidak cukup', 'Saldo anda tidak cukup']</w:t>
      </w:r>
    </w:p>
    <w:p w14:paraId="0865EF13" w14:textId="77777777" w:rsidR="003A329D" w:rsidRDefault="00000000">
      <w:pPr>
        <w:pStyle w:val="Heading1"/>
      </w:pPr>
      <w:r>
        <w:lastRenderedPageBreak/>
        <w:t>Sharing Billers - Inquiry Credit Card (CC) BNI</w:t>
      </w:r>
    </w:p>
    <w:p w14:paraId="499155C9" w14:textId="01E6D762" w:rsidR="003A329D" w:rsidRDefault="00000000">
      <w:r>
        <w:t>The Inquiry Credit Card (CC) BNI API allows developers to access information about credit card transactions and balances through the BNI network. It enables the creation of financial applications and services that can query credit card information, such as transaction history, current balance, and available credit.</w:t>
      </w:r>
    </w:p>
    <w:p w14:paraId="6794EE76" w14:textId="6FDE4DA8" w:rsidR="003A329D" w:rsidRDefault="00000000">
      <w:r>
        <w:t>Information</w:t>
      </w:r>
      <w:r w:rsidR="00C8698A">
        <w:t xml:space="preserve"> of </w:t>
      </w:r>
      <w:r w:rsidR="00C8698A">
        <w:t>Inquiry Credit Card (CC) BNI</w:t>
      </w:r>
      <w:r>
        <w:t>: Essential details about the "</w:t>
      </w:r>
      <w:r w:rsidR="004E2D32">
        <w:t>Inquiry Credit Card (CC) BNI</w:t>
      </w:r>
      <w:r>
        <w:t>" API, including its purpose, method, path, format, and authentication method.</w:t>
      </w:r>
    </w:p>
    <w:p w14:paraId="578D1B07" w14:textId="77777777" w:rsidR="003A329D" w:rsidRDefault="00000000">
      <w:r>
        <w:t>['Hostname', 'To be confirm']</w:t>
      </w:r>
    </w:p>
    <w:p w14:paraId="5B52C68A" w14:textId="77777777" w:rsidR="003A329D" w:rsidRDefault="00000000">
      <w:r>
        <w:t>['Port', '8090']</w:t>
      </w:r>
    </w:p>
    <w:p w14:paraId="119784A9" w14:textId="77777777" w:rsidR="003A329D" w:rsidRDefault="00000000">
      <w:r>
        <w:t>['HTTP Method', 'POST']</w:t>
      </w:r>
    </w:p>
    <w:p w14:paraId="7CC909C7" w14:textId="77777777" w:rsidR="003A329D" w:rsidRDefault="00000000">
      <w:r>
        <w:t>['Path', 'sharingBiller/cc/bni/inq']</w:t>
      </w:r>
    </w:p>
    <w:p w14:paraId="478914F3" w14:textId="77777777" w:rsidR="003A329D" w:rsidRDefault="00000000">
      <w:r>
        <w:t>['Format', 'JSON']</w:t>
      </w:r>
    </w:p>
    <w:p w14:paraId="70F57947" w14:textId="77777777" w:rsidR="003A329D" w:rsidRDefault="00000000">
      <w:r>
        <w:t>['Authentication', 'OAuth 2.0 (client credential)']</w:t>
      </w:r>
    </w:p>
    <w:p w14:paraId="143A922E" w14:textId="7C51B51C" w:rsidR="003A329D" w:rsidRDefault="00000000">
      <w:r>
        <w:t>HTTP Headers</w:t>
      </w:r>
      <w:r w:rsidR="00C8698A">
        <w:t xml:space="preserve"> </w:t>
      </w:r>
      <w:r w:rsidR="00C8698A">
        <w:t>of Inquiry Credit Card (CC) BNI</w:t>
      </w:r>
      <w:r>
        <w:t>: Key information sent in the header of the HTTP request, including the API key and content type.</w:t>
      </w:r>
    </w:p>
    <w:p w14:paraId="2606AC14" w14:textId="77777777" w:rsidR="003A329D" w:rsidRDefault="00000000">
      <w:r>
        <w:t>['Content-Type', 'application/json', 'Yes', '']</w:t>
      </w:r>
    </w:p>
    <w:p w14:paraId="69044C09" w14:textId="77777777" w:rsidR="003A329D" w:rsidRDefault="00000000">
      <w:r>
        <w:t>['X-API-Key', 'String', 'Yes', 'API Key']</w:t>
      </w:r>
    </w:p>
    <w:p w14:paraId="64E5EE20" w14:textId="765249D8" w:rsidR="003A329D" w:rsidRDefault="00000000">
      <w:r>
        <w:t>Exp Full URL</w:t>
      </w:r>
      <w:r w:rsidR="00C8698A">
        <w:t xml:space="preserve"> </w:t>
      </w:r>
      <w:r w:rsidR="00C8698A">
        <w:t>of Inquiry Credit Card (CC) BNI</w:t>
      </w:r>
      <w:r>
        <w:t>: The complete web address for the API request, including the host, port, path, and access token.</w:t>
      </w:r>
    </w:p>
    <w:p w14:paraId="63ED414D" w14:textId="77777777" w:rsidR="003A329D" w:rsidRDefault="00000000">
      <w:r>
        <w:t>https://[host]:[port]/sharingBiller/cc/bni/inq?access_token=[access_token]</w:t>
      </w:r>
    </w:p>
    <w:p w14:paraId="1FEF1498" w14:textId="77777777" w:rsidR="003A329D" w:rsidRDefault="00000000">
      <w:r>
        <w:t>['access_token', 'String', 'Yes', 'Token provided from gettoken request']</w:t>
      </w:r>
    </w:p>
    <w:p w14:paraId="31F5DB18" w14:textId="5401F010" w:rsidR="003A329D" w:rsidRDefault="00000000">
      <w:r>
        <w:t>Request Body</w:t>
      </w:r>
      <w:r w:rsidR="00C8698A">
        <w:t xml:space="preserve"> </w:t>
      </w:r>
      <w:r w:rsidR="00C8698A">
        <w:t>of Inquiry Credit Card (CC) BNI</w:t>
      </w:r>
      <w:r>
        <w:t>: The data sent as part of the API request, containing parameters such as client ID, account number, and signature.</w:t>
      </w:r>
    </w:p>
    <w:p w14:paraId="3FE2F352" w14:textId="77777777" w:rsidR="003A329D" w:rsidRDefault="00000000">
      <w:r>
        <w:t>{ "cardNum": "4105040000001430", "signature": "eyJhbGciOiJIUzI1NiIsInR5cCI6IkpXVCJ9.eyJjYXJkTnVtIjoiNDEwNTA0MDAwMDAwMTQzMCJ9.MjlLFG3YCjBLDezR5K6EH09Wt-XCvul5EwSA-2Zc3fU"}</w:t>
      </w:r>
    </w:p>
    <w:p w14:paraId="009D7532" w14:textId="77777777" w:rsidR="003A329D" w:rsidRDefault="00000000">
      <w:r>
        <w:t>['signature', 'String', 'Yes', '']</w:t>
      </w:r>
    </w:p>
    <w:p w14:paraId="33A5C1ED" w14:textId="77777777" w:rsidR="003A329D" w:rsidRDefault="00000000">
      <w:r>
        <w:t>['cardNum', 'String (20)', 'No', '']</w:t>
      </w:r>
    </w:p>
    <w:p w14:paraId="790D74DE" w14:textId="2540DC8B" w:rsidR="003A329D" w:rsidRDefault="00000000">
      <w:r>
        <w:t>Response</w:t>
      </w:r>
      <w:r w:rsidR="00C8698A">
        <w:t xml:space="preserve"> </w:t>
      </w:r>
      <w:r w:rsidR="00C8698A">
        <w:t>of Inquiry Credit Card (CC) BNI</w:t>
      </w:r>
      <w:r>
        <w:t>: The data returned by the API, providing information about the requested balance.</w:t>
      </w:r>
    </w:p>
    <w:p w14:paraId="144950D7" w14:textId="77777777" w:rsidR="003A329D" w:rsidRDefault="00000000">
      <w:r>
        <w:lastRenderedPageBreak/>
        <w:t xml:space="preserve">{"NS1:body": {"sw:transactionResponse": { "@xmlns:cs": "http://service.bni.co.id/switcher_v2/payment", "@xmlns:sw": "http://service.bni.co.id/switcher_v2", "response": { "@xmlns:ns_type": "http://service.bni.co.id/switcher_v2/payment", "clientId": "API", "reffNum": "20201211124756296559", "content": { "@xsi:type": "pa_1:InquiryCreditCardRes", "cardNum": { "@xmlns:pa": "http://service.bni.co.id/payment", "@xmlns:pa_1": "http://service.bni.co.id/switcher_v2/payment", "@xmlns:soapenv": "http://schemas.xmlsoap.org/soap/envelope/", "@xmlns:xsd": "http://www.w3.org/2001/XMLSchema", "#text": "4105040000001430" }, "statementDate": { "@xmlns:pa": "http://service.bni.co.id/payment", "@xmlns:pa_1": "http://service.bni.co.id/switcher_v2/payment", "@xmlns:soapenv": "http://schemas.xmlsoap.org/soap/envelope/", "@xmlns:xsd": "http://www.w3.org/2001/XMLSchema", "#text": "05012017" }, "dueDate": { "@xmlns:pa": "http://service.bni.co.id/payment", "@xmlns:pa_1": "http://service.bni.co.id/switcher_v2/payment", "@xmlns:soapenv": "http://schemas.xmlsoap.org/soap/envelope/", "@xmlns:xsd": "http://www.w3.org/2001/XMLSchema", "#text": "06012017" }, "cardHolder": { "@xmlns:pa": "http://service.bni.co.id/payment","@xmlns:pa_1": "http://service.bni.co.id/switcher_v2/payment", "@xmlns:soapenv": "http://schemas.xmlsoap.org/soap/envelope/", "@xmlns:xsd": "http://www.w3.org/2001/XMLSchema", "#text": "ACHNI ROOSELLY" }, "cardlinkFlag": { "@xmlns:pa": "http://service.bni.co.id/payment", "@xmlns:pa_1": "http://service.bni.co.id/switcher_v2/payment", "@xmlns:soapenv": "http://schemas.xmlsoap.org/soap/envelope/", "@xmlns:xsd": "http://www.w3.org/2001/XMLSchema", "#text": "02" }, "lastBillAmountSign": { "@xmlns:pa": "http://service.bni.co.id/payment", "@xmlns:pa_1": "http://service.bni.co.id/switcher_v2/payment", "@xmlns:soapenv": "http://schemas.xmlsoap.org/soap/envelope/", "@xmlns:xsd": "http://www.w3.org/2001/XMLSchema", "#text": "-" }, "lastBillAmount": { "@xmlns:pa": "http://service.bni.co.id/payment", "@xmlns:pa_1": "http://service.bni.co.id/switcher_v2/payment", "@xmlns:soapenv": "http://schemas.xmlsoap.org/soap/envelope/", "@xmlns:xsd": "http://www.w3.org/2001/XMLSchema", "#text": "30240" }, "minPayment": { "@xmlns:pa": "http://service.bni.co.id/payment", "@xmlns:pa_1": "http://service.bni.co.id/switcher_v2/payment", "@xmlns:soapenv": "http://schemas.xmlsoap.org/soap/envelope/", "@xmlns:xsd": "http://www.w3.org/2001/XMLSchema", "#text": "0"}, "minPayment1": { "@xmlns:pa": "http://service.bni.co.id/payment", "@xmlns:pa_1": "http://service.bni.co.id/switcher_v2/payment", "@xmlns:soapenv": "http://schemas.xmlsoap.org/soap/envelope/", "@xmlns:xsd": "http://www.w3.org/2001/XMLSchema", "#text": "00000000" }, "minPayment2": { "@xmlns:pa": "http://service.bni.co.id/payment", "@xmlns:pa_1": "http://service.bni.co.id/switcher_v2/payment", "@xmlns:soapenv": </w:t>
      </w:r>
      <w:r>
        <w:lastRenderedPageBreak/>
        <w:t>"http://schemas.xmlsoap.org/soap/envelope/", "@xmlns:xsd": "http://www.w3.org/2001/XMLSchema", "#text": "000000" }, "status": { "@xmlns:pa": "http://service.bni.co.id/payment", "@xmlns:pa_1": "http://service.bni.co.id/switcher_v2/payment", "@xmlns:soapenv": "http://schemas.xmlsoap.org/soap/envelope/", "@xmlns:xsd": "http://www.w3.org/2001/XMLSchema", "#text": "2" }, "fee": "0" }, "switcherJournal": null }}}}</w:t>
      </w:r>
    </w:p>
    <w:p w14:paraId="5BAEFE47" w14:textId="77777777" w:rsidR="003A329D" w:rsidRDefault="00000000">
      <w:r>
        <w:t>['No data']</w:t>
      </w:r>
    </w:p>
    <w:p w14:paraId="635DD025" w14:textId="385836E5" w:rsidR="003A329D" w:rsidRDefault="00000000">
      <w:r>
        <w:t>Response Codes</w:t>
      </w:r>
      <w:r w:rsidR="00C8698A">
        <w:t xml:space="preserve"> </w:t>
      </w:r>
      <w:r w:rsidR="00C8698A">
        <w:t>of Inquiry Credit Card (CC) BNI</w:t>
      </w:r>
      <w:r>
        <w:t>: Numerical codes indicating the status of the API request, along with corresponding descriptions.</w:t>
      </w:r>
    </w:p>
    <w:p w14:paraId="2106F9EE" w14:textId="77777777" w:rsidR="003A329D" w:rsidRDefault="00000000">
      <w:r>
        <w:t>['12', 'Invalid Transaction', 'Invalid Transaction']</w:t>
      </w:r>
    </w:p>
    <w:p w14:paraId="23AED4D0" w14:textId="77777777" w:rsidR="003A329D" w:rsidRDefault="00000000">
      <w:r>
        <w:t>['14', 'Data not found', 'No Data to Update']</w:t>
      </w:r>
    </w:p>
    <w:p w14:paraId="0526EFA1" w14:textId="77777777" w:rsidR="003A329D" w:rsidRDefault="00000000">
      <w:r>
        <w:t>['9990', 'Duplicate Refference Number', 'Duplicate Refference Number']</w:t>
      </w:r>
    </w:p>
    <w:p w14:paraId="41C3B294" w14:textId="77777777" w:rsidR="003A329D" w:rsidRDefault="00000000">
      <w:r>
        <w:t>['D0', 'Number or ID wrong or unregistered', 'Number or ID wrong or unregistered']</w:t>
      </w:r>
    </w:p>
    <w:p w14:paraId="0BA6AF5C" w14:textId="77777777" w:rsidR="003A329D" w:rsidRDefault="00000000">
      <w:r>
        <w:t>['D1', 'Number or ID blocked', 'Number or ID blocked']</w:t>
      </w:r>
    </w:p>
    <w:p w14:paraId="14A21CDD" w14:textId="77777777" w:rsidR="003A329D" w:rsidRDefault="00000000">
      <w:r>
        <w:t>['D2', 'Number or ID expired', 'Number or ID expired']</w:t>
      </w:r>
    </w:p>
    <w:p w14:paraId="2A3A05DB" w14:textId="77777777" w:rsidR="003A329D" w:rsidRDefault="00000000">
      <w:r>
        <w:t>['D3', 'Number or ID not allowed', 'Number or ID not allowed']</w:t>
      </w:r>
    </w:p>
    <w:p w14:paraId="0EFF658C" w14:textId="77777777" w:rsidR="003A329D" w:rsidRDefault="00000000">
      <w:r>
        <w:t>['D7', 'Maximum amount reached', 'Maximum amount reached']</w:t>
      </w:r>
    </w:p>
    <w:p w14:paraId="76E76E2B" w14:textId="77777777" w:rsidR="003A329D" w:rsidRDefault="00000000">
      <w:r>
        <w:t>['-1', '(BPJS_TKBPU) SYSTEM ERROR FROM BPJSTKBPU', '(BPJS_TKBPU) SYSTEM ERROR FROM BPJSTKBPU']</w:t>
      </w:r>
    </w:p>
    <w:p w14:paraId="277A5E4F" w14:textId="77777777" w:rsidR="003A329D" w:rsidRDefault="00000000">
      <w:r>
        <w:t>['-3', '(BPJS_TKBPU) KODEIURAN IS NOT YET FORMED', '(BPJS_TKBPU) KODEIURAN IS NOT YET FORMED']</w:t>
      </w:r>
    </w:p>
    <w:p w14:paraId="1C80CBC0" w14:textId="77777777" w:rsidR="003A329D" w:rsidRDefault="00000000">
      <w:r>
        <w:t>['-2', '(BPJS_TKBPU) BILLING ALREADY PAID', '(BPJS_TKBPU) BILLING ALREADY PAID']</w:t>
      </w:r>
    </w:p>
    <w:p w14:paraId="1415506E" w14:textId="77777777" w:rsidR="003A329D" w:rsidRDefault="00000000">
      <w:r>
        <w:t>['9981', '(SOA) SOA GENERAL ERROR', '(SOA) SOA GENERAL ERROR']</w:t>
      </w:r>
    </w:p>
    <w:p w14:paraId="10BB50F9" w14:textId="77777777" w:rsidR="003A329D" w:rsidRDefault="00000000">
      <w:r>
        <w:t>['9401', '(SOA) NO DATA TO REVERSED', '(SOA) NO DATA TO REVERSED']</w:t>
      </w:r>
    </w:p>
    <w:p w14:paraId="7D1E1F18" w14:textId="77777777" w:rsidR="003A329D" w:rsidRDefault="00000000">
      <w:r>
        <w:t>['9998', '(SOA) TIMEOUT BETWEEN SOA AND BPJSTKBPU', '(SOA) TIMEOUT BETWEEN SOA AND BPJSTKBPU']</w:t>
      </w:r>
    </w:p>
    <w:p w14:paraId="079BD63B" w14:textId="77777777" w:rsidR="003A329D" w:rsidRDefault="00000000">
      <w:r>
        <w:t>['9801', '(SOA) FAILED TO ESTABLISH BACKSIDE CONNECTION', '(SOA) FAILED TO ESTABLISH BACKSIDE CONNECTION']</w:t>
      </w:r>
    </w:p>
    <w:p w14:paraId="00764850" w14:textId="77777777" w:rsidR="003A329D" w:rsidRDefault="00000000">
      <w:r>
        <w:t>['9802', '(SOA) FAILED TO ESTABLISH BACKSIDE CONNECTION', '(SOA) FAILED TO ESTABLISH BACKSIDE CONNECTION']</w:t>
      </w:r>
    </w:p>
    <w:p w14:paraId="54C0E55A" w14:textId="77777777" w:rsidR="003A329D" w:rsidRDefault="00000000">
      <w:r>
        <w:lastRenderedPageBreak/>
        <w:t>['9806', '(SOA) TIMEOUT BETWEEN SOA AND BPJSTKBPU', '(SOA) TIMEOUT BETWEEN SOA AND BPJSTKBPU']</w:t>
      </w:r>
    </w:p>
    <w:p w14:paraId="072B81B2" w14:textId="77777777" w:rsidR="003A329D" w:rsidRDefault="00000000">
      <w:r>
        <w:t>['9803', '(SOA) TIMEOUT BETWEEN SOA AND BPJSTK', '(SOA) TIMEOUT BETWEEN SOA AND BPJSTK']</w:t>
      </w:r>
    </w:p>
    <w:p w14:paraId="2B1B39FF" w14:textId="77777777" w:rsidR="003A329D" w:rsidRDefault="00000000">
      <w:r>
        <w:t>['-1', '(BPJS_KETENAGAKERJAAN) EXCEPTION AT BPJS-TK SERVER', '(BPJS_KETENAGAKERJAAN) EXCEPTION AT BPJS-TK SERVER']</w:t>
      </w:r>
    </w:p>
    <w:p w14:paraId="4E8CA52E" w14:textId="77777777" w:rsidR="003A329D" w:rsidRDefault="00000000">
      <w:r>
        <w:t>['-3', '(BPJS_KETENAGAKERJAAN) BILLING HAS BEEN PAID', '(BPJS_KETENAGAKERJAAN) BILLING HAS BEEN PAID']</w:t>
      </w:r>
    </w:p>
    <w:p w14:paraId="04A9C2BC" w14:textId="77777777" w:rsidR="003A329D" w:rsidRDefault="00000000">
      <w:r>
        <w:t>['0169', '(ICONS) INVALID ACCOUNT', '(ICONS) INVALID ACCOUNT']</w:t>
      </w:r>
    </w:p>
    <w:p w14:paraId="7FA064C9" w14:textId="77777777" w:rsidR="003A329D" w:rsidRDefault="00000000">
      <w:r>
        <w:t>['9901', '(SOA) SOA GENERAL ERROR', '(SOA) SOA GENERAL ERROR']</w:t>
      </w:r>
    </w:p>
    <w:p w14:paraId="47475F97" w14:textId="77777777" w:rsidR="003A329D" w:rsidRDefault="00000000">
      <w:r>
        <w:t>['0398', '(ICONS) INSUFFICIENT FUNDS', '(ICONS) INSUFFICIENT FUNDS']</w:t>
      </w:r>
    </w:p>
    <w:p w14:paraId="182B0557" w14:textId="77777777" w:rsidR="003A329D" w:rsidRDefault="00000000">
      <w:r>
        <w:t>['CC_BNI14', 'Maaf, pembayaran kartu kredit bank Anda belum dapat dilayani melalui channel ini', 'Maaf, pembayaran kartu kredit bank Anda belum dapat dilayani melalui channel ini']</w:t>
      </w:r>
    </w:p>
    <w:p w14:paraId="45789A25" w14:textId="77777777" w:rsidR="003A329D" w:rsidRDefault="00000000">
      <w:r>
        <w:t>['CC_BNI12', 'Transaksi tidak dapat diproses karena rekening anda tidak aktif', 'Transaksi tidak dapat diproses karena rekening anda tidak aktif']</w:t>
      </w:r>
    </w:p>
    <w:p w14:paraId="3EBE587B" w14:textId="77777777" w:rsidR="003A329D" w:rsidRDefault="00000000">
      <w:r>
        <w:t>['CC_BNI51', 'Saldo anda tidak cukup', 'Saldo anda tidak cukup']</w:t>
      </w:r>
    </w:p>
    <w:p w14:paraId="275534C3" w14:textId="77777777" w:rsidR="003A329D" w:rsidRDefault="00000000">
      <w:r>
        <w:t>['HSBC51', 'Transaksi tidak dapat diproses karena dana tidak mencukupi', 'Transaksi tidak dapat diproses karena dana tidak mencukupi']</w:t>
      </w:r>
    </w:p>
    <w:p w14:paraId="0AD5DAA9" w14:textId="77777777" w:rsidR="003A329D" w:rsidRDefault="00000000">
      <w:r>
        <w:t>['BRI9001', 'Pastikan nomor kartu yang Anda input benar', 'Pastikan nomor kartu yang Anda input benar']</w:t>
      </w:r>
    </w:p>
    <w:p w14:paraId="49323340" w14:textId="77777777" w:rsidR="003A329D" w:rsidRDefault="00000000">
      <w:r>
        <w:t>['76', 'Invalid account or Invalid BilingId or Transaction failed', 'Invalid account or Invalid BilingId or Transaction failed']</w:t>
      </w:r>
    </w:p>
    <w:p w14:paraId="25E4FE63" w14:textId="77777777" w:rsidR="003A329D" w:rsidRDefault="00000000">
      <w:r>
        <w:t>['99', 'Failed to establish a backside connection', 'Failed to establish a backside connection']</w:t>
      </w:r>
    </w:p>
    <w:p w14:paraId="5CFFD12A" w14:textId="77777777" w:rsidR="003A329D" w:rsidRDefault="00000000">
      <w:r>
        <w:t>['9908', 'MCP param not found for GOPAY_GOJEK', 'MCP param not found for GOPAY_GOJEK']</w:t>
      </w:r>
    </w:p>
    <w:p w14:paraId="5D0810BF" w14:textId="77777777" w:rsidR="003A329D" w:rsidRDefault="00000000">
      <w:r>
        <w:t>['16', '(GOPAY) CUSTOMER NOT FOUND.', '(GOPAY) CUSTOMER NOT FOUND.']</w:t>
      </w:r>
    </w:p>
    <w:p w14:paraId="19775D16" w14:textId="77777777" w:rsidR="003A329D" w:rsidRDefault="00000000">
      <w:r>
        <w:t>['0169', '(ICONS) CEK DIGIT INVALID', '(ICONS) CEK DIGIT INVALID']</w:t>
      </w:r>
    </w:p>
    <w:p w14:paraId="133AC579" w14:textId="77777777" w:rsidR="003A329D" w:rsidRDefault="00000000">
      <w:r>
        <w:t>['0398', '(ICONS) DANA TIDAK CUKUP', '(ICONS) DANA TIDAK CUKUP']</w:t>
      </w:r>
    </w:p>
    <w:p w14:paraId="50B67A70" w14:textId="77777777" w:rsidR="003A329D" w:rsidRDefault="00000000">
      <w:r>
        <w:t>['9126', 'No response from provider', 'No response from provider']</w:t>
      </w:r>
    </w:p>
    <w:p w14:paraId="0383FF78" w14:textId="77777777" w:rsidR="003A329D" w:rsidRDefault="00000000">
      <w:r>
        <w:lastRenderedPageBreak/>
        <w:t>['INDOSAT14', 'Pastikan nomor yang Anda input benar', 'Pastikan nomor yang Anda input benar']</w:t>
      </w:r>
    </w:p>
    <w:p w14:paraId="79EC5DD4" w14:textId="77777777" w:rsidR="003A329D" w:rsidRDefault="00000000">
      <w:r>
        <w:t>['76', 'Invalid account', 'Invalid account']</w:t>
      </w:r>
    </w:p>
    <w:p w14:paraId="7BD899E7" w14:textId="77777777" w:rsidR="003A329D" w:rsidRDefault="00000000">
      <w:r>
        <w:t>['51', 'Dana rekening tidak cukup', 'Dana rekening tidak cukup']</w:t>
      </w:r>
    </w:p>
    <w:p w14:paraId="3F9537EB" w14:textId="77777777" w:rsidR="003A329D" w:rsidRDefault="00000000">
      <w:r>
        <w:t>['HALO14', 'Nomor telepon tidak terdaftar di Telkomsel', 'Nomor telepon tidak terdaftar di Telkomsel']</w:t>
      </w:r>
    </w:p>
    <w:p w14:paraId="5A8EF5BB" w14:textId="77777777" w:rsidR="003A329D" w:rsidRDefault="00000000">
      <w:r>
        <w:t>['05', '(LINKAJATCASH) MSISDN Not Found', '(LINKAJATCASH) MSISDN Not Found']</w:t>
      </w:r>
    </w:p>
    <w:p w14:paraId="3975EC16" w14:textId="77777777" w:rsidR="003A329D" w:rsidRDefault="00000000">
      <w:r>
        <w:t>['0417', '(ICONS) NOMINAL TIDAK BOLEH NOL', '(ICONS) NOMINAL TIDAK BOLEH NOL']</w:t>
      </w:r>
    </w:p>
    <w:p w14:paraId="7BEEEA12" w14:textId="77777777" w:rsidR="003A329D" w:rsidRDefault="00000000">
      <w:r>
        <w:t>['0208', '(ICONS) NOMOR REKENING INVALID', '(ICONS) NOMOR REKENING INVALID']</w:t>
      </w:r>
    </w:p>
    <w:p w14:paraId="1796ABD4" w14:textId="77777777" w:rsidR="003A329D" w:rsidRDefault="00000000">
      <w:r>
        <w:t>['12', '(LINKAJATCASH) Invalid transaction', '(LINKAJATCASH) Invalid transaction']</w:t>
      </w:r>
    </w:p>
    <w:p w14:paraId="0A4A9E17" w14:textId="77777777" w:rsidR="003A329D" w:rsidRDefault="00000000">
      <w:r>
        <w:t>['FREN_POSTPAID14', 'Pastikan nomor yang Anda input benar', 'Pastikan nomor yang Anda input benar']</w:t>
      </w:r>
    </w:p>
    <w:p w14:paraId="6B9F8310" w14:textId="77777777" w:rsidR="003A329D" w:rsidRDefault="00000000">
      <w:r>
        <w:t>['FREN_POSTPAID51', 'Saldo anda tidak cukup', 'Saldo anda tidak cukup']</w:t>
      </w:r>
    </w:p>
    <w:p w14:paraId="6173EB2E" w14:textId="77777777" w:rsidR="003A329D" w:rsidRDefault="00000000">
      <w:r>
        <w:br w:type="page"/>
      </w:r>
    </w:p>
    <w:p w14:paraId="371232FB" w14:textId="77777777" w:rsidR="003A329D" w:rsidRDefault="00000000">
      <w:pPr>
        <w:pStyle w:val="Heading1"/>
      </w:pPr>
      <w:r>
        <w:lastRenderedPageBreak/>
        <w:t>Sharing Billers - Payment Credit Card (CC) BNI</w:t>
      </w:r>
    </w:p>
    <w:p w14:paraId="503A96E8" w14:textId="0FE17F6E" w:rsidR="003A329D" w:rsidRDefault="00000000">
      <w:r>
        <w:t>The Payment Credit Card (CC) BNI API allows developers to integrate payment functionality into their applications by interacting with BNI's systems. It enables the creation, modification, and monitoring of credit card payments, as well as the management of related transactions.</w:t>
      </w:r>
    </w:p>
    <w:p w14:paraId="72BC264F" w14:textId="19AB9A8F" w:rsidR="003A329D" w:rsidRDefault="00000000">
      <w:r>
        <w:t>Information</w:t>
      </w:r>
      <w:r w:rsidR="00C8698A">
        <w:t xml:space="preserve"> of </w:t>
      </w:r>
      <w:r w:rsidR="00C8698A">
        <w:t>Payment Credit Card (CC)</w:t>
      </w:r>
      <w:r>
        <w:t>: Essential details about the "</w:t>
      </w:r>
      <w:r w:rsidR="004E2D32">
        <w:t>Payment Credit Card (CC) BNI</w:t>
      </w:r>
      <w:r>
        <w:t>" API, including its purpose, method, path, format, and authentication method.</w:t>
      </w:r>
    </w:p>
    <w:p w14:paraId="37169159" w14:textId="77777777" w:rsidR="003A329D" w:rsidRDefault="00000000">
      <w:r>
        <w:t>['Hostname', 'To be confirm']</w:t>
      </w:r>
    </w:p>
    <w:p w14:paraId="77D2C557" w14:textId="77777777" w:rsidR="003A329D" w:rsidRDefault="00000000">
      <w:r>
        <w:t>['Port', '8090']</w:t>
      </w:r>
    </w:p>
    <w:p w14:paraId="6BE99BC8" w14:textId="77777777" w:rsidR="003A329D" w:rsidRDefault="00000000">
      <w:r>
        <w:t>['HTTP Method', 'POST']</w:t>
      </w:r>
    </w:p>
    <w:p w14:paraId="7C0A2730" w14:textId="77777777" w:rsidR="003A329D" w:rsidRDefault="00000000">
      <w:r>
        <w:t>['Path', 'sharingBiller/cc/bni/pay']</w:t>
      </w:r>
    </w:p>
    <w:p w14:paraId="2C8E4D0E" w14:textId="77777777" w:rsidR="003A329D" w:rsidRDefault="00000000">
      <w:r>
        <w:t>['Format', 'JSON']</w:t>
      </w:r>
    </w:p>
    <w:p w14:paraId="6A2EEC39" w14:textId="77777777" w:rsidR="003A329D" w:rsidRDefault="00000000">
      <w:r>
        <w:t>['Authentication', 'OAuth 2.0 (client credential)']</w:t>
      </w:r>
    </w:p>
    <w:p w14:paraId="25293441" w14:textId="1AFB9738" w:rsidR="003A329D" w:rsidRDefault="00000000">
      <w:r>
        <w:t>HTTP Headers</w:t>
      </w:r>
      <w:r w:rsidR="00C8698A">
        <w:t xml:space="preserve"> </w:t>
      </w:r>
      <w:r w:rsidR="00C8698A">
        <w:t>of Payment Credit Card (CC)</w:t>
      </w:r>
      <w:r>
        <w:t>: Key information sent in the header of the HTTP request, including the API key and content type.</w:t>
      </w:r>
    </w:p>
    <w:p w14:paraId="38C66A85" w14:textId="77777777" w:rsidR="003A329D" w:rsidRDefault="00000000">
      <w:r>
        <w:t>['Content-Type', 'application/json', 'Yes', '']</w:t>
      </w:r>
    </w:p>
    <w:p w14:paraId="2EF1400B" w14:textId="77777777" w:rsidR="003A329D" w:rsidRDefault="00000000">
      <w:r>
        <w:t>['X-API-Key', 'String', 'Yes', 'API Key']</w:t>
      </w:r>
    </w:p>
    <w:p w14:paraId="7832A3A9" w14:textId="2E7183DA" w:rsidR="003A329D" w:rsidRDefault="00000000">
      <w:r>
        <w:t>Exp Full URL</w:t>
      </w:r>
      <w:r w:rsidR="00C8698A">
        <w:t xml:space="preserve"> </w:t>
      </w:r>
      <w:r w:rsidR="00C8698A">
        <w:t>of Payment Credit Card (CC)</w:t>
      </w:r>
      <w:r>
        <w:t>: The complete web address for the API request, including the host, port, path, and access token.</w:t>
      </w:r>
    </w:p>
    <w:p w14:paraId="49BD770A" w14:textId="77777777" w:rsidR="003A329D" w:rsidRDefault="00000000">
      <w:r>
        <w:t>https://[host]:[port]/sharingBiller/cc/bni/pay?access_token=[access_token]</w:t>
      </w:r>
    </w:p>
    <w:p w14:paraId="048CA303" w14:textId="77777777" w:rsidR="003A329D" w:rsidRDefault="00000000">
      <w:r>
        <w:t>['access_token', 'String', 'Yes', 'Token provided from gettoken request']</w:t>
      </w:r>
    </w:p>
    <w:p w14:paraId="22565E8B" w14:textId="3E549522" w:rsidR="003A329D" w:rsidRDefault="00000000">
      <w:r>
        <w:t>Request Body</w:t>
      </w:r>
      <w:r w:rsidR="00C8698A">
        <w:t xml:space="preserve"> </w:t>
      </w:r>
      <w:r w:rsidR="00C8698A">
        <w:t>of Payment Credit Card (CC)</w:t>
      </w:r>
      <w:r>
        <w:t>: The data sent as part of the API request, containing parameters such as client ID, account number, and signature.</w:t>
      </w:r>
    </w:p>
    <w:p w14:paraId="6675B3AA" w14:textId="77777777" w:rsidR="003A329D" w:rsidRDefault="00000000">
      <w:r>
        <w:t>{ "cardNum": "4105040000001430", "accountNum": "0316031099", "amount": "100000", "signature": "eyJhbGciOiJIUzI1NiIsInR5cCI6IkpXVCJ9.eyJjYXJkTnVtIjoiNDEwNTA0MDAwMDAwMTQzMCIsImFjY291bnROdW0iOiIwMzE2MDMxMDk5IiwiYW1vdW50IjoiMTAwMDAwIn0.6171H3QrA3tNqI50OoWDcLC38QmxI3HoKVBU7pb37Wg"}</w:t>
      </w:r>
    </w:p>
    <w:p w14:paraId="4C7A714D" w14:textId="77777777" w:rsidR="003A329D" w:rsidRDefault="00000000">
      <w:r>
        <w:t>['accountNum', 'String', 'Yes', '']</w:t>
      </w:r>
    </w:p>
    <w:p w14:paraId="10596A12" w14:textId="77777777" w:rsidR="003A329D" w:rsidRDefault="00000000">
      <w:r>
        <w:t>['signature', 'String', 'Yes', '']</w:t>
      </w:r>
    </w:p>
    <w:p w14:paraId="5146F8DF" w14:textId="77777777" w:rsidR="003A329D" w:rsidRDefault="00000000">
      <w:r>
        <w:t>['cardNum', 'String (20)', 'No', '']</w:t>
      </w:r>
    </w:p>
    <w:p w14:paraId="2AC67607" w14:textId="77777777" w:rsidR="003A329D" w:rsidRDefault="00000000">
      <w:r>
        <w:lastRenderedPageBreak/>
        <w:t>['amount', 'Numeric', 'Yes', '']</w:t>
      </w:r>
    </w:p>
    <w:p w14:paraId="1AAABD6B" w14:textId="24F8329E" w:rsidR="003A329D" w:rsidRDefault="00000000">
      <w:r>
        <w:t>Response</w:t>
      </w:r>
      <w:r w:rsidR="00C8698A">
        <w:t xml:space="preserve"> </w:t>
      </w:r>
      <w:r w:rsidR="00C8698A">
        <w:t>of Payment Credit Card (CC)</w:t>
      </w:r>
      <w:r>
        <w:t>: The data returned by the API, providing information about the requested balance.</w:t>
      </w:r>
    </w:p>
    <w:p w14:paraId="2331614E" w14:textId="77777777" w:rsidR="003A329D" w:rsidRDefault="00000000">
      <w:r>
        <w:t>{"NS1:body": {"sw:transactionResponse": { "@xmlns:cs": "http://service.bni.co.id/switcher_v2/payment", "@xmlns:sw": "http://service.bni.co.id/switcher_v2","response": { "@xmlns:ns_type": "http://service.bni.co.id/switcher_v2/payment", "clientId": "API", "reffNum": "20201211134720784634", "content": { "@xsi:type": "pa_1:PayCreditCardRes", "cardNum": { "@xmlns:pa": "http://service.bni.co.id/payment", "@xmlns:pa_1": "http://service.bni.co.id/switcher_v2/payment", "@xmlns:soapenv": "http://schemas.xmlsoap.org/soap/envelope/", "@xmlns:xsd": "http://www.w3.org/2001/XMLSchema", "#text": "4105040000001430" }, "accountNum": { "@xmlns:pa": "http://service.bni.co.id/payment", "@xmlns:pa_1": "http://service.bni.co.id/switcher_v2/payment", "@xmlns:soapenv": "http://schemas.xmlsoap.org/soap/envelope/", "@xmlns:xsd": "http://www.w3.org/2001/XMLSchema", "#text": "0316031099" }, "amount": { "@xmlns:pa": "http://service.bni.co.id/payment", "@xmlns:pa_1": "http://service.bni.co.id/switcher_v2/payment", "@xmlns:soapenv": "http://schemas.xmlsoap.org/soap/envelope/", "@xmlns:xsd": "http://www.w3.org/2001/XMLSchema", "#text": "100000" }, "fee": "0" }, "switcherJournal": "946260235", "financialJournal": "065079" }}}}</w:t>
      </w:r>
    </w:p>
    <w:p w14:paraId="386E9FFD" w14:textId="77777777" w:rsidR="003A329D" w:rsidRDefault="00000000">
      <w:r>
        <w:t>['No data']</w:t>
      </w:r>
    </w:p>
    <w:p w14:paraId="06FC7EA9" w14:textId="716E2E06" w:rsidR="003A329D" w:rsidRDefault="00000000">
      <w:r>
        <w:t>Response Codes</w:t>
      </w:r>
      <w:r w:rsidR="00C8698A">
        <w:t xml:space="preserve"> </w:t>
      </w:r>
      <w:r w:rsidR="00C8698A">
        <w:t>of Payment Credit Card (CC)</w:t>
      </w:r>
      <w:r>
        <w:t>: Numerical codes indicating the status of the API request, along with corresponding descriptions.</w:t>
      </w:r>
    </w:p>
    <w:p w14:paraId="1F93D364" w14:textId="77777777" w:rsidR="003A329D" w:rsidRDefault="00000000">
      <w:r>
        <w:t>['12', 'Invalid Transaction', 'Invalid Transaction']</w:t>
      </w:r>
    </w:p>
    <w:p w14:paraId="05216D70" w14:textId="77777777" w:rsidR="003A329D" w:rsidRDefault="00000000">
      <w:r>
        <w:t>['14', 'Data not found', 'No Data to Update']</w:t>
      </w:r>
    </w:p>
    <w:p w14:paraId="6E700773" w14:textId="77777777" w:rsidR="003A329D" w:rsidRDefault="00000000">
      <w:r>
        <w:t>['9990', 'Duplicate Refference Number', 'Duplicate Refference Number']</w:t>
      </w:r>
    </w:p>
    <w:p w14:paraId="5ADAB598" w14:textId="77777777" w:rsidR="003A329D" w:rsidRDefault="00000000">
      <w:r>
        <w:t>['D0', 'Number or ID wrong or unregistered', 'Number or ID wrong or unregistered']</w:t>
      </w:r>
    </w:p>
    <w:p w14:paraId="13757AF0" w14:textId="77777777" w:rsidR="003A329D" w:rsidRDefault="00000000">
      <w:r>
        <w:t>['D1', 'Number or ID blocked', 'Number or ID blocked']</w:t>
      </w:r>
    </w:p>
    <w:p w14:paraId="1CFA0030" w14:textId="77777777" w:rsidR="003A329D" w:rsidRDefault="00000000">
      <w:r>
        <w:t>['D2', 'Number or ID expired', 'Number or ID expired']</w:t>
      </w:r>
    </w:p>
    <w:p w14:paraId="3DE5F15A" w14:textId="77777777" w:rsidR="003A329D" w:rsidRDefault="00000000">
      <w:r>
        <w:t>['D3', 'Number or ID not allowed', 'Number or ID not allowed']</w:t>
      </w:r>
    </w:p>
    <w:p w14:paraId="3968E136" w14:textId="77777777" w:rsidR="003A329D" w:rsidRDefault="00000000">
      <w:r>
        <w:t>['D7', 'Maximum amount reached', 'Maximum amount reached']</w:t>
      </w:r>
    </w:p>
    <w:p w14:paraId="0794B474" w14:textId="77777777" w:rsidR="003A329D" w:rsidRDefault="00000000">
      <w:r>
        <w:t>['-1', '(BPJS_TKBPU) SYSTEM ERROR FROM BPJSTKBPU', '(BPJS_TKBPU) SYSTEM ERROR FROM BPJSTKBPU']</w:t>
      </w:r>
    </w:p>
    <w:p w14:paraId="6EDB85D4" w14:textId="77777777" w:rsidR="003A329D" w:rsidRDefault="00000000">
      <w:r>
        <w:lastRenderedPageBreak/>
        <w:t>['-3', '(BPJS_TKBPU) KODEIURAN IS NOT YET FORMED', '(BPJS_TKBPU) KODEIURAN IS NOT YET FORMED']</w:t>
      </w:r>
    </w:p>
    <w:p w14:paraId="76A9FEFD" w14:textId="77777777" w:rsidR="003A329D" w:rsidRDefault="00000000">
      <w:r>
        <w:t>['-2', '(BPJS_TKBPU) BILLING ALREADY PAID', '(BPJS_TKBPU) BILLING ALREADY PAID']</w:t>
      </w:r>
    </w:p>
    <w:p w14:paraId="72A81C2E" w14:textId="77777777" w:rsidR="003A329D" w:rsidRDefault="00000000">
      <w:r>
        <w:t>['9981', '(SOA) SOA GENERAL ERROR', '(SOA) SOA GENERAL ERROR']</w:t>
      </w:r>
    </w:p>
    <w:p w14:paraId="364DFCAF" w14:textId="77777777" w:rsidR="003A329D" w:rsidRDefault="00000000">
      <w:r>
        <w:t>['9401', '(SOA) NO DATA TO REVERSED', '(SOA) NO DATA TO REVERSED']</w:t>
      </w:r>
    </w:p>
    <w:p w14:paraId="68E395AC" w14:textId="77777777" w:rsidR="003A329D" w:rsidRDefault="00000000">
      <w:r>
        <w:t>['9998', '(SOA) TIMEOUT BETWEEN SOA AND BPJSTKBPU', '(SOA) TIMEOUT BETWEEN SOA AND BPJSTKBPU']</w:t>
      </w:r>
    </w:p>
    <w:p w14:paraId="7DF1C7FD" w14:textId="77777777" w:rsidR="003A329D" w:rsidRDefault="00000000">
      <w:r>
        <w:t>['9801', '(SOA) FAILED TO ESTABLISH BACKSIDE CONNECTION', '(SOA) FAILED TO ESTABLISH BACKSIDE CONNECTION']</w:t>
      </w:r>
    </w:p>
    <w:p w14:paraId="3F923351" w14:textId="77777777" w:rsidR="003A329D" w:rsidRDefault="00000000">
      <w:r>
        <w:t>['9802', '(SOA) FAILED TO ESTABLISH BACKSIDE CONNECTION', '(SOA) FAILED TO ESTABLISH BACKSIDE CONNECTION']</w:t>
      </w:r>
    </w:p>
    <w:p w14:paraId="66C76E62" w14:textId="77777777" w:rsidR="003A329D" w:rsidRDefault="00000000">
      <w:r>
        <w:t>['9806', '(SOA) TIMEOUT BETWEEN SOA AND BPJSTKBPU', '(SOA) TIMEOUT BETWEEN SOA AND BPJSTKBPU']</w:t>
      </w:r>
    </w:p>
    <w:p w14:paraId="0BE29C24" w14:textId="77777777" w:rsidR="003A329D" w:rsidRDefault="00000000">
      <w:r>
        <w:t>['9803', '(SOA) TIMEOUT BETWEEN SOA AND BPJSTK', '(SOA) TIMEOUT BETWEEN SOA AND BPJSTK']</w:t>
      </w:r>
    </w:p>
    <w:p w14:paraId="0F8CD232" w14:textId="77777777" w:rsidR="003A329D" w:rsidRDefault="00000000">
      <w:r>
        <w:t>['-1', '(BPJS_KETENAGAKERJAAN) EXCEPTION AT BPJS-TK SERVER', '(BPJS_KETENAGAKERJAAN) EXCEPTION AT BPJS-TK SERVER']</w:t>
      </w:r>
    </w:p>
    <w:p w14:paraId="286875B9" w14:textId="77777777" w:rsidR="003A329D" w:rsidRDefault="00000000">
      <w:r>
        <w:t>['-3', '(BPJS_KETENAGAKERJAAN) BILLING HAS BEEN PAID', '(BPJS_KETENAGAKERJAAN) BILLING HAS BEEN PAID']</w:t>
      </w:r>
    </w:p>
    <w:p w14:paraId="4A78FE77" w14:textId="77777777" w:rsidR="003A329D" w:rsidRDefault="00000000">
      <w:r>
        <w:t>['0169', '(ICONS) INVALID ACCOUNT', '(ICONS) INVALID ACCOUNT']</w:t>
      </w:r>
    </w:p>
    <w:p w14:paraId="1EC70748" w14:textId="77777777" w:rsidR="003A329D" w:rsidRDefault="00000000">
      <w:r>
        <w:t>['9901', '(SOA) SOA GENERAL ERROR', '(SOA) SOA GENERAL ERROR']</w:t>
      </w:r>
    </w:p>
    <w:p w14:paraId="546F05C9" w14:textId="77777777" w:rsidR="003A329D" w:rsidRDefault="00000000">
      <w:r>
        <w:t>['0398', '(ICONS) INSUFFICIENT FUNDS', '(ICONS) INSUFFICIENT FUNDS']</w:t>
      </w:r>
    </w:p>
    <w:p w14:paraId="423DC570" w14:textId="77777777" w:rsidR="003A329D" w:rsidRDefault="00000000">
      <w:r>
        <w:t>['CC_BNI14', 'Maaf, pembayaran kartu kredit bank Anda belum dapat dilayani melalui channel ini', 'Maaf, pembayaran kartu kredit bank Anda belum dapat dilayani melalui channel ini']</w:t>
      </w:r>
    </w:p>
    <w:p w14:paraId="56CC3639" w14:textId="77777777" w:rsidR="003A329D" w:rsidRDefault="00000000">
      <w:r>
        <w:t>['CC_BNI12', 'Transaksi tidak dapat diproses karena rekening anda tidak aktif', 'Transaksi tidak dapat diproses karena rekening anda tidak aktif']</w:t>
      </w:r>
    </w:p>
    <w:p w14:paraId="73490F0E" w14:textId="77777777" w:rsidR="003A329D" w:rsidRDefault="00000000">
      <w:r>
        <w:t>['CC_BNI51', 'Saldo anda tidak cukup', 'Saldo anda tidak cukup']</w:t>
      </w:r>
    </w:p>
    <w:p w14:paraId="54D390EF" w14:textId="77777777" w:rsidR="003A329D" w:rsidRDefault="00000000">
      <w:r>
        <w:t>['HSBC51', 'Transaksi tidak dapat diproses karena dana tidak mencukupi', 'Transaksi tidak dapat diproses karena dana tidak mencukupi']</w:t>
      </w:r>
    </w:p>
    <w:p w14:paraId="536BFC9C" w14:textId="77777777" w:rsidR="003A329D" w:rsidRDefault="00000000">
      <w:r>
        <w:lastRenderedPageBreak/>
        <w:t>['BRI9001', 'Pastikan nomor kartu yang Anda input benar', 'Pastikan nomor kartu yang Anda input benar']</w:t>
      </w:r>
    </w:p>
    <w:p w14:paraId="70C6DA11" w14:textId="77777777" w:rsidR="003A329D" w:rsidRDefault="00000000">
      <w:r>
        <w:t>['76', 'Invalid account or Invalid BilingId or Transaction failed', 'Invalid account or Invalid BilingId or Transaction failed']</w:t>
      </w:r>
    </w:p>
    <w:p w14:paraId="17A89F83" w14:textId="77777777" w:rsidR="003A329D" w:rsidRDefault="00000000">
      <w:r>
        <w:t>['99', 'Failed to establish a backside connection', 'Failed to establish a backside connection']</w:t>
      </w:r>
    </w:p>
    <w:p w14:paraId="3AFC1645" w14:textId="77777777" w:rsidR="003A329D" w:rsidRDefault="00000000">
      <w:r>
        <w:t>['9908', 'MCP param not found for GOPAY_GOJEK', 'MCP param not found for GOPAY_GOJEK']</w:t>
      </w:r>
    </w:p>
    <w:p w14:paraId="73EF18F3" w14:textId="77777777" w:rsidR="003A329D" w:rsidRDefault="00000000">
      <w:r>
        <w:t>['16', '(GOPAY) CUSTOMER NOT FOUND.', '(GOPAY) CUSTOMER NOT FOUND.']</w:t>
      </w:r>
    </w:p>
    <w:p w14:paraId="369D11D9" w14:textId="77777777" w:rsidR="003A329D" w:rsidRDefault="00000000">
      <w:r>
        <w:t>['0169', '(ICONS) CEK DIGIT INVALID', '(ICONS) CEK DIGIT INVALID']</w:t>
      </w:r>
    </w:p>
    <w:p w14:paraId="42C27724" w14:textId="77777777" w:rsidR="003A329D" w:rsidRDefault="00000000">
      <w:r>
        <w:t>['0398', '(ICONS) DANA TIDAK CUKUP', '(ICONS) DANA TIDAK CUKUP']</w:t>
      </w:r>
    </w:p>
    <w:p w14:paraId="39617A98" w14:textId="77777777" w:rsidR="003A329D" w:rsidRDefault="00000000">
      <w:r>
        <w:t>['9126', 'No response from provider', 'No response from provider']</w:t>
      </w:r>
    </w:p>
    <w:p w14:paraId="6BA8DCE0" w14:textId="77777777" w:rsidR="003A329D" w:rsidRDefault="00000000">
      <w:r>
        <w:t>['INDOSAT14', 'Pastikan nomor yang Anda input benar', 'Pastikan nomor yang Anda input benar']</w:t>
      </w:r>
    </w:p>
    <w:p w14:paraId="482E7E67" w14:textId="77777777" w:rsidR="003A329D" w:rsidRDefault="00000000">
      <w:r>
        <w:t>['76', 'Invalid account', 'Invalid account']</w:t>
      </w:r>
    </w:p>
    <w:p w14:paraId="3AB40704" w14:textId="77777777" w:rsidR="003A329D" w:rsidRDefault="00000000">
      <w:r>
        <w:t>['51', 'Dana rekening tidak cukup', 'Dana rekening tidak cukup']</w:t>
      </w:r>
    </w:p>
    <w:p w14:paraId="277DF6E0" w14:textId="77777777" w:rsidR="003A329D" w:rsidRDefault="00000000">
      <w:r>
        <w:t>['HALO14', 'Nomor telepon tidak terdaftar di Telkomsel', 'Nomor telepon tidak terdaftar di Telkomsel']</w:t>
      </w:r>
    </w:p>
    <w:p w14:paraId="2674C1B9" w14:textId="77777777" w:rsidR="003A329D" w:rsidRDefault="00000000">
      <w:r>
        <w:t>['05', '(LINKAJATCASH) MSISDN Not Found', '(LINKAJATCASH) MSISDN Not Found']</w:t>
      </w:r>
    </w:p>
    <w:p w14:paraId="6838A195" w14:textId="77777777" w:rsidR="003A329D" w:rsidRDefault="00000000">
      <w:r>
        <w:t>['0417', '(ICONS) NOMINAL TIDAK BOLEH NOL', '(ICONS) NOMINAL TIDAK BOLEH NOL']</w:t>
      </w:r>
    </w:p>
    <w:p w14:paraId="5F9BC6FD" w14:textId="77777777" w:rsidR="003A329D" w:rsidRDefault="00000000">
      <w:r>
        <w:t>['0208', '(ICONS) NOMOR REKENING INVALID', '(ICONS) NOMOR REKENING INVALID']</w:t>
      </w:r>
    </w:p>
    <w:p w14:paraId="762DCD65" w14:textId="77777777" w:rsidR="003A329D" w:rsidRDefault="00000000">
      <w:r>
        <w:t>['12', '(LINKAJATCASH) Invalid transaction', '(LINKAJATCASH) Invalid transaction']</w:t>
      </w:r>
    </w:p>
    <w:p w14:paraId="562D94B3" w14:textId="77777777" w:rsidR="003A329D" w:rsidRDefault="00000000">
      <w:r>
        <w:t>['FREN_POSTPAID14', 'Pastikan nomor yang Anda input benar', 'Pastikan nomor yang Anda input benar']</w:t>
      </w:r>
    </w:p>
    <w:p w14:paraId="2DAE7E5B" w14:textId="77777777" w:rsidR="003A329D" w:rsidRDefault="00000000">
      <w:r>
        <w:t>['FREN_POSTPAID51', 'Saldo anda tidak cukup', 'Saldo anda tidak cukup']</w:t>
      </w:r>
    </w:p>
    <w:p w14:paraId="1A322F0B" w14:textId="77777777" w:rsidR="003A329D" w:rsidRDefault="00000000">
      <w:r>
        <w:br w:type="page"/>
      </w:r>
    </w:p>
    <w:p w14:paraId="12438580" w14:textId="77777777" w:rsidR="003A329D" w:rsidRDefault="00000000">
      <w:pPr>
        <w:pStyle w:val="Heading1"/>
      </w:pPr>
      <w:r>
        <w:lastRenderedPageBreak/>
        <w:t>Sharing Billers - Credit Card (CC) Other Bank</w:t>
      </w:r>
    </w:p>
    <w:p w14:paraId="4365446F" w14:textId="7DD4D79C" w:rsidR="003A329D" w:rsidRDefault="00000000">
      <w:r>
        <w:t>The Credit Card (CC) Other Bank API allows you to check the balance of a credit card issued by another bank. It enables you to retrieve the current balance of a credit card, which can be useful for various purposes such as accounting, reconciliation, or financial management.</w:t>
      </w:r>
    </w:p>
    <w:p w14:paraId="1EFF345D" w14:textId="2BF8A120" w:rsidR="003A329D" w:rsidRDefault="00000000">
      <w:r>
        <w:t>Information</w:t>
      </w:r>
      <w:r w:rsidR="00C8698A">
        <w:t xml:space="preserve"> of </w:t>
      </w:r>
      <w:r w:rsidR="00C8698A">
        <w:t>Credit Card (CC)</w:t>
      </w:r>
      <w:r>
        <w:t>: Essential details about the "</w:t>
      </w:r>
      <w:r w:rsidR="00555FD4">
        <w:t>Credit Card (CC) Other Bank</w:t>
      </w:r>
      <w:r>
        <w:t>" API, including its purpose, method, path, format, and authentication method.</w:t>
      </w:r>
    </w:p>
    <w:p w14:paraId="3F8885B0" w14:textId="77777777" w:rsidR="003A329D" w:rsidRDefault="00000000">
      <w:r>
        <w:t>['Hostname', 'newapidev.bni.co.id']</w:t>
      </w:r>
    </w:p>
    <w:p w14:paraId="737D89BA" w14:textId="77777777" w:rsidR="003A329D" w:rsidRDefault="00000000">
      <w:r>
        <w:t>['Port', '8065']</w:t>
      </w:r>
    </w:p>
    <w:p w14:paraId="321987C7" w14:textId="77777777" w:rsidR="003A329D" w:rsidRDefault="00000000">
      <w:r>
        <w:t>['HTTP Method', 'POST']</w:t>
      </w:r>
    </w:p>
    <w:p w14:paraId="187AA3A7" w14:textId="77777777" w:rsidR="003A329D" w:rsidRDefault="00000000">
      <w:r>
        <w:t>['Path', 'sharingBiller/cc/non/bni/pay']</w:t>
      </w:r>
    </w:p>
    <w:p w14:paraId="33E506A6" w14:textId="77777777" w:rsidR="003A329D" w:rsidRDefault="00000000">
      <w:r>
        <w:t>['Format', 'JSON']</w:t>
      </w:r>
    </w:p>
    <w:p w14:paraId="743CE4FE" w14:textId="77777777" w:rsidR="003A329D" w:rsidRDefault="00000000">
      <w:r>
        <w:t>['Authentication', 'OAuth 2.0 (client credential)']</w:t>
      </w:r>
    </w:p>
    <w:p w14:paraId="5F29EA8B" w14:textId="6B857475" w:rsidR="003A329D" w:rsidRDefault="00000000">
      <w:r>
        <w:t>HTTP Headers</w:t>
      </w:r>
      <w:r w:rsidR="00C8698A">
        <w:t xml:space="preserve"> </w:t>
      </w:r>
      <w:r w:rsidR="00C8698A">
        <w:t>of Credit Card (CC)</w:t>
      </w:r>
      <w:r>
        <w:t>: Key information sent in the header of the HTTP request, including the API key and content type.</w:t>
      </w:r>
    </w:p>
    <w:p w14:paraId="6617C384" w14:textId="77777777" w:rsidR="003A329D" w:rsidRDefault="00000000">
      <w:r>
        <w:t>['Content-Type', 'application/json', 'Yes', '']</w:t>
      </w:r>
    </w:p>
    <w:p w14:paraId="38B483CF" w14:textId="77777777" w:rsidR="003A329D" w:rsidRDefault="00000000">
      <w:r>
        <w:t>['X-API-Key', 'String', 'Yes', 'API Key']</w:t>
      </w:r>
    </w:p>
    <w:p w14:paraId="00316269" w14:textId="786EB4DE" w:rsidR="003A329D" w:rsidRDefault="00000000">
      <w:r>
        <w:t>Exp Full URL</w:t>
      </w:r>
      <w:r w:rsidR="00C8698A" w:rsidRPr="00C8698A">
        <w:t xml:space="preserve"> </w:t>
      </w:r>
      <w:r w:rsidR="00C8698A">
        <w:t>of Credit Card (CC)</w:t>
      </w:r>
      <w:r>
        <w:t>: The complete web address for the API request, including the host, port, path, and access token.</w:t>
      </w:r>
    </w:p>
    <w:p w14:paraId="01991131" w14:textId="77777777" w:rsidR="003A329D" w:rsidRDefault="00000000">
      <w:r>
        <w:t>https://[host]:[port]/sharingBiller/cc/non/bni/pay?access_token=[access_token]</w:t>
      </w:r>
    </w:p>
    <w:p w14:paraId="68353D5F" w14:textId="77777777" w:rsidR="003A329D" w:rsidRDefault="00000000">
      <w:r>
        <w:t>['access_token', 'String', 'Yes', 'Token provided from gettoken request']</w:t>
      </w:r>
    </w:p>
    <w:p w14:paraId="5D80530B" w14:textId="6D79553C" w:rsidR="003A329D" w:rsidRDefault="00000000">
      <w:r>
        <w:t>Request Body</w:t>
      </w:r>
      <w:r w:rsidR="00C8698A" w:rsidRPr="00C8698A">
        <w:t xml:space="preserve"> </w:t>
      </w:r>
      <w:r w:rsidR="00C8698A">
        <w:t>of Credit Card (CC)</w:t>
      </w:r>
      <w:r>
        <w:t>: The data sent as part of the API request, containing parameters such as client ID, account number, and signature.</w:t>
      </w:r>
    </w:p>
    <w:p w14:paraId="1EFEB0E1" w14:textId="77777777" w:rsidR="003A329D" w:rsidRDefault="00000000">
      <w:r>
        <w:t>{ "bankCode": "BRI", "cardNum": "4105040000001430", "accountNum": "108098391", "amount": "100000","signature": "eyJhbGciOiJIUzI1NiIsInR5cCI6IkpXVCJ9.eyJ0YXBjYXNoTnVtIjoiNzU0NjIyMDAwMDA3MTc4NyIsImFtb3VudCI6IjUwMDAwIiwiYWNjb3VudE51bSI6IjEwMDAwMDgyODUifQ.ZmCQi2hr_eJpcVhogU_Io03udLIexmfIL9aba31vEYI"}</w:t>
      </w:r>
    </w:p>
    <w:p w14:paraId="2BD46016" w14:textId="77777777" w:rsidR="003A329D" w:rsidRDefault="00000000">
      <w:r>
        <w:t>['accountNum', 'String', 'Yes', '']</w:t>
      </w:r>
    </w:p>
    <w:p w14:paraId="0D76F640" w14:textId="77777777" w:rsidR="003A329D" w:rsidRDefault="00000000">
      <w:r>
        <w:t>['amount', 'Numeric', 'Yes', '']</w:t>
      </w:r>
    </w:p>
    <w:p w14:paraId="27D1A8F4" w14:textId="77777777" w:rsidR="003A329D" w:rsidRDefault="00000000">
      <w:r>
        <w:t>['signature', 'String', 'Yes', '']</w:t>
      </w:r>
    </w:p>
    <w:p w14:paraId="314B58DB" w14:textId="77777777" w:rsidR="003A329D" w:rsidRDefault="00000000">
      <w:r>
        <w:lastRenderedPageBreak/>
        <w:t>['bankCode', 'String', 'Yes', '']</w:t>
      </w:r>
    </w:p>
    <w:p w14:paraId="329C9696" w14:textId="77777777" w:rsidR="003A329D" w:rsidRDefault="00000000">
      <w:r>
        <w:t>['cardNum', 'String (20)', 'No', '']</w:t>
      </w:r>
    </w:p>
    <w:p w14:paraId="3C49C7D8" w14:textId="2710C834" w:rsidR="003A329D" w:rsidRDefault="00000000">
      <w:r>
        <w:t>Response</w:t>
      </w:r>
      <w:r w:rsidR="00C8698A" w:rsidRPr="00C8698A">
        <w:t xml:space="preserve"> </w:t>
      </w:r>
      <w:r w:rsidR="00C8698A">
        <w:t>of Credit Card (CC)</w:t>
      </w:r>
      <w:r>
        <w:t>: The data returned by the API, providing information about the requested balance.</w:t>
      </w:r>
    </w:p>
    <w:p w14:paraId="75846AA7" w14:textId="77777777" w:rsidR="003A329D" w:rsidRDefault="00000000">
      <w:r>
        <w:t>{"soapenv:Body": { "@xmlns:soapenc": "http://schemas.xmlsoap.org/soap/encoding/", "@xmlns:xsd": "http://www.w3.org/2001/XMLSchema", "@xmlns:xsi": "http://www.w3.org/2001/XMLSchema-instance", "cr:paymentResponse": { "@xmlns:cr": "http://service.bni.co.id/creditcard", "response": { "clientId": "API", "reffNum": "20200915085102688404", "journal": "952271368", "financialJournal": "242856", "content": { "billingReff": null, "fee": "10000" } } } }}</w:t>
      </w:r>
    </w:p>
    <w:p w14:paraId="73FC89EB" w14:textId="77777777" w:rsidR="003A329D" w:rsidRDefault="00000000">
      <w:r>
        <w:t>['No data']</w:t>
      </w:r>
    </w:p>
    <w:p w14:paraId="3A43E2F3" w14:textId="454947FB" w:rsidR="003A329D" w:rsidRDefault="00000000">
      <w:r>
        <w:t>Response Codes</w:t>
      </w:r>
      <w:r w:rsidR="00C8698A" w:rsidRPr="00C8698A">
        <w:t xml:space="preserve"> </w:t>
      </w:r>
      <w:r w:rsidR="00C8698A">
        <w:t>of Credit Card (CC)</w:t>
      </w:r>
      <w:r>
        <w:t>: Numerical codes indicating the status of the API request, along with corresponding descriptions.</w:t>
      </w:r>
    </w:p>
    <w:p w14:paraId="59665161" w14:textId="77777777" w:rsidR="003A329D" w:rsidRDefault="00000000">
      <w:r>
        <w:t>['12', 'Invalid Transaction', 'Invalid Transaction']</w:t>
      </w:r>
    </w:p>
    <w:p w14:paraId="454CCC8E" w14:textId="77777777" w:rsidR="003A329D" w:rsidRDefault="00000000">
      <w:r>
        <w:t>['14', 'Data not found', 'No Data to Update']</w:t>
      </w:r>
    </w:p>
    <w:p w14:paraId="2E504704" w14:textId="77777777" w:rsidR="003A329D" w:rsidRDefault="00000000">
      <w:r>
        <w:t>['9990', 'Duplicate Refference Number', 'Duplicate Refference Number']</w:t>
      </w:r>
    </w:p>
    <w:p w14:paraId="58C13FB7" w14:textId="77777777" w:rsidR="003A329D" w:rsidRDefault="00000000">
      <w:r>
        <w:t>['D0', 'Number or ID wrong or unregistered', 'Number or ID wrong or unregistered']</w:t>
      </w:r>
    </w:p>
    <w:p w14:paraId="08B63277" w14:textId="77777777" w:rsidR="003A329D" w:rsidRDefault="00000000">
      <w:r>
        <w:t>['D1', 'Number or ID blocked', 'Number or ID blocked']</w:t>
      </w:r>
    </w:p>
    <w:p w14:paraId="50BAB0AF" w14:textId="77777777" w:rsidR="003A329D" w:rsidRDefault="00000000">
      <w:r>
        <w:t>['D2', 'Number or ID expired', 'Number or ID expired']</w:t>
      </w:r>
    </w:p>
    <w:p w14:paraId="2518FEEB" w14:textId="77777777" w:rsidR="003A329D" w:rsidRDefault="00000000">
      <w:r>
        <w:t>['D3', 'Number or ID not allowed', 'Number or ID not allowed']</w:t>
      </w:r>
    </w:p>
    <w:p w14:paraId="4AF852F0" w14:textId="77777777" w:rsidR="003A329D" w:rsidRDefault="00000000">
      <w:r>
        <w:t>['D7', 'Maximum amount reached', 'Maximum amount reached']</w:t>
      </w:r>
    </w:p>
    <w:p w14:paraId="3392ABA9" w14:textId="77777777" w:rsidR="003A329D" w:rsidRDefault="00000000">
      <w:r>
        <w:t>['-1', '(BPJS_TKBPU) SYSTEM ERROR FROM BPJSTKBPU', '(BPJS_TKBPU) SYSTEM ERROR FROM BPJSTKBPU']</w:t>
      </w:r>
    </w:p>
    <w:p w14:paraId="1CD05082" w14:textId="77777777" w:rsidR="003A329D" w:rsidRDefault="00000000">
      <w:r>
        <w:t>['-3', '(BPJS_TKBPU) KODEIURAN IS NOT YET FORMED', '(BPJS_TKBPU) KODEIURAN IS NOT YET FORMED']</w:t>
      </w:r>
    </w:p>
    <w:p w14:paraId="7EAD4418" w14:textId="77777777" w:rsidR="003A329D" w:rsidRDefault="00000000">
      <w:r>
        <w:t>['-2', '(BPJS_TKBPU) BILLING ALREADY PAID', '(BPJS_TKBPU) BILLING ALREADY PAID']</w:t>
      </w:r>
    </w:p>
    <w:p w14:paraId="581A47C0" w14:textId="77777777" w:rsidR="003A329D" w:rsidRDefault="00000000">
      <w:r>
        <w:t>['9981', '(SOA) SOA GENERAL ERROR', '(SOA) SOA GENERAL ERROR']</w:t>
      </w:r>
    </w:p>
    <w:p w14:paraId="033F7455" w14:textId="77777777" w:rsidR="003A329D" w:rsidRDefault="00000000">
      <w:r>
        <w:t>['9401', '(SOA) NO DATA TO REVERSED', '(SOA) NO DATA TO REVERSED']</w:t>
      </w:r>
    </w:p>
    <w:p w14:paraId="345EA3B7" w14:textId="77777777" w:rsidR="003A329D" w:rsidRDefault="00000000">
      <w:r>
        <w:t>['9998', '(SOA) TIMEOUT BETWEEN SOA AND BPJSTKBPU', '(SOA) TIMEOUT BETWEEN SOA AND BPJSTKBPU']</w:t>
      </w:r>
    </w:p>
    <w:p w14:paraId="2DBB7E39" w14:textId="77777777" w:rsidR="003A329D" w:rsidRDefault="00000000">
      <w:r>
        <w:lastRenderedPageBreak/>
        <w:t>['9801', '(SOA) FAILED TO ESTABLISH BACKSIDE CONNECTION', '(SOA) FAILED TO ESTABLISH BACKSIDE CONNECTION']</w:t>
      </w:r>
    </w:p>
    <w:p w14:paraId="0CE619EA" w14:textId="77777777" w:rsidR="003A329D" w:rsidRDefault="00000000">
      <w:r>
        <w:t>['9802', '(SOA) FAILED TO ESTABLISH BACKSIDE CONNECTION', '(SOA) FAILED TO ESTABLISH BACKSIDE CONNECTION']</w:t>
      </w:r>
    </w:p>
    <w:p w14:paraId="727CEB3D" w14:textId="77777777" w:rsidR="003A329D" w:rsidRDefault="00000000">
      <w:r>
        <w:t>['9806', '(SOA) TIMEOUT BETWEEN SOA AND BPJSTKBPU', '(SOA) TIMEOUT BETWEEN SOA AND BPJSTKBPU']</w:t>
      </w:r>
    </w:p>
    <w:p w14:paraId="3D597D12" w14:textId="77777777" w:rsidR="003A329D" w:rsidRDefault="00000000">
      <w:r>
        <w:t>['9803', '(SOA) TIMEOUT BETWEEN SOA AND BPJSTK', '(SOA) TIMEOUT BETWEEN SOA AND BPJSTK']</w:t>
      </w:r>
    </w:p>
    <w:p w14:paraId="2D1FE366" w14:textId="77777777" w:rsidR="003A329D" w:rsidRDefault="00000000">
      <w:r>
        <w:t>['-1', '(BPJS_KETENAGAKERJAAN) EXCEPTION AT BPJS-TK SERVER', '(BPJS_KETENAGAKERJAAN) EXCEPTION AT BPJS-TK SERVER']</w:t>
      </w:r>
    </w:p>
    <w:p w14:paraId="3B637AF3" w14:textId="77777777" w:rsidR="003A329D" w:rsidRDefault="00000000">
      <w:r>
        <w:t>['-3', '(BPJS_KETENAGAKERJAAN) BILLING HAS BEEN PAID', '(BPJS_KETENAGAKERJAAN) BILLING HAS BEEN PAID']</w:t>
      </w:r>
    </w:p>
    <w:p w14:paraId="72708D46" w14:textId="77777777" w:rsidR="003A329D" w:rsidRDefault="00000000">
      <w:r>
        <w:t>['0169', '(ICONS) INVALID ACCOUNT', '(ICONS) INVALID ACCOUNT']</w:t>
      </w:r>
    </w:p>
    <w:p w14:paraId="62E89DD4" w14:textId="77777777" w:rsidR="003A329D" w:rsidRDefault="00000000">
      <w:r>
        <w:t>['9901', '(SOA) SOA GENERAL ERROR', '(SOA) SOA GENERAL ERROR']</w:t>
      </w:r>
    </w:p>
    <w:p w14:paraId="10FBC155" w14:textId="77777777" w:rsidR="003A329D" w:rsidRDefault="00000000">
      <w:r>
        <w:t>['0398', '(ICONS) INSUFFICIENT FUNDS', '(ICONS) INSUFFICIENT FUNDS']</w:t>
      </w:r>
    </w:p>
    <w:p w14:paraId="2534A243" w14:textId="77777777" w:rsidR="003A329D" w:rsidRDefault="00000000">
      <w:r>
        <w:t>['CC_BNI14', 'Maaf, pembayaran kartu kredit bank Anda belum dapat dilayani melalui channel ini', 'Maaf, pembayaran kartu kredit bank Anda belum dapat dilayani melalui channel ini']</w:t>
      </w:r>
    </w:p>
    <w:p w14:paraId="6F41A9A5" w14:textId="77777777" w:rsidR="003A329D" w:rsidRDefault="00000000">
      <w:r>
        <w:t>['CC_BNI12', 'Transaksi tidak dapat diproses karena rekening anda tidak aktif', 'Transaksi tidak dapat diproses karena rekening anda tidak aktif']</w:t>
      </w:r>
    </w:p>
    <w:p w14:paraId="45161FD1" w14:textId="77777777" w:rsidR="003A329D" w:rsidRDefault="00000000">
      <w:r>
        <w:t>['CC_BNI51', 'Saldo anda tidak cukup', 'Saldo anda tidak cukup']</w:t>
      </w:r>
    </w:p>
    <w:p w14:paraId="7CCF7EF2" w14:textId="77777777" w:rsidR="003A329D" w:rsidRDefault="00000000">
      <w:r>
        <w:t>['HSBC51', 'Transaksi tidak dapat diproses karena dana tidak mencukupi', 'Transaksi tidak dapat diproses karena dana tidak mencukupi']</w:t>
      </w:r>
    </w:p>
    <w:p w14:paraId="3F460AF1" w14:textId="77777777" w:rsidR="003A329D" w:rsidRDefault="00000000">
      <w:r>
        <w:t>['BRI9001', 'Pastikan nomor kartu yang Anda input benar', 'Pastikan nomor kartu yang Anda input benar']</w:t>
      </w:r>
    </w:p>
    <w:p w14:paraId="7D1E9125" w14:textId="77777777" w:rsidR="003A329D" w:rsidRDefault="00000000">
      <w:r>
        <w:t>['76', 'Invalid account or Invalid BilingId or Transaction failed', 'Invalid account or Invalid BilingId or Transaction failed']</w:t>
      </w:r>
    </w:p>
    <w:p w14:paraId="18B3313B" w14:textId="77777777" w:rsidR="003A329D" w:rsidRDefault="00000000">
      <w:r>
        <w:t>['99', 'Failed to establish a backside connection', 'Failed to establish a backside connection']</w:t>
      </w:r>
    </w:p>
    <w:p w14:paraId="2D74506B" w14:textId="77777777" w:rsidR="003A329D" w:rsidRDefault="00000000">
      <w:r>
        <w:t>['9908', 'MCP param not found for GOPAY_GOJEK', 'MCP param not found for GOPAY_GOJEK']</w:t>
      </w:r>
    </w:p>
    <w:p w14:paraId="623DE43F" w14:textId="77777777" w:rsidR="003A329D" w:rsidRDefault="00000000">
      <w:r>
        <w:t>['16', '(GOPAY) CUSTOMER NOT FOUND.', '(GOPAY) CUSTOMER NOT FOUND.']</w:t>
      </w:r>
    </w:p>
    <w:p w14:paraId="7B6A3ABF" w14:textId="77777777" w:rsidR="003A329D" w:rsidRDefault="00000000">
      <w:r>
        <w:lastRenderedPageBreak/>
        <w:t>['0169', '(ICONS) CEK DIGIT INVALID', '(ICONS) CEK DIGIT INVALID']</w:t>
      </w:r>
    </w:p>
    <w:p w14:paraId="355CA6E0" w14:textId="77777777" w:rsidR="003A329D" w:rsidRDefault="00000000">
      <w:r>
        <w:t>['0398', '(ICONS) DANA TIDAK CUKUP', '(ICONS) DANA TIDAK CUKUP']</w:t>
      </w:r>
    </w:p>
    <w:p w14:paraId="3E7AB205" w14:textId="77777777" w:rsidR="003A329D" w:rsidRDefault="00000000">
      <w:r>
        <w:t>['9126', 'No response from provider', 'No response from provider']</w:t>
      </w:r>
    </w:p>
    <w:p w14:paraId="040C5112" w14:textId="77777777" w:rsidR="003A329D" w:rsidRDefault="00000000">
      <w:r>
        <w:t>['INDOSAT14', 'Pastikan nomor yang Anda input benar', 'Pastikan nomor yang Anda input benar']</w:t>
      </w:r>
    </w:p>
    <w:p w14:paraId="678EDE8D" w14:textId="77777777" w:rsidR="003A329D" w:rsidRDefault="00000000">
      <w:r>
        <w:t>['76', 'Invalid account', 'Invalid account']</w:t>
      </w:r>
    </w:p>
    <w:p w14:paraId="6EFCBE35" w14:textId="77777777" w:rsidR="003A329D" w:rsidRDefault="00000000">
      <w:r>
        <w:t>['51', 'Dana rekening tidak cukup', 'Dana rekening tidak cukup']</w:t>
      </w:r>
    </w:p>
    <w:p w14:paraId="7119E22D" w14:textId="77777777" w:rsidR="003A329D" w:rsidRDefault="00000000">
      <w:r>
        <w:t>['HALO14', 'Nomor telepon tidak terdaftar di Telkomsel', 'Nomor telepon tidak terdaftar di Telkomsel']</w:t>
      </w:r>
    </w:p>
    <w:p w14:paraId="0906B9FC" w14:textId="77777777" w:rsidR="003A329D" w:rsidRDefault="00000000">
      <w:r>
        <w:t>['05', '(LINKAJATCASH) MSISDN Not Found', '(LINKAJATCASH) MSISDN Not Found']</w:t>
      </w:r>
    </w:p>
    <w:p w14:paraId="62199FBC" w14:textId="77777777" w:rsidR="003A329D" w:rsidRDefault="00000000">
      <w:r>
        <w:t>['0417', '(ICONS) NOMINAL TIDAK BOLEH NOL', '(ICONS) NOMINAL TIDAK BOLEH NOL']</w:t>
      </w:r>
    </w:p>
    <w:p w14:paraId="0C11C911" w14:textId="77777777" w:rsidR="003A329D" w:rsidRDefault="00000000">
      <w:r>
        <w:t>['0208', '(ICONS) NOMOR REKENING INVALID', '(ICONS) NOMOR REKENING INVALID']</w:t>
      </w:r>
    </w:p>
    <w:p w14:paraId="215B3585" w14:textId="77777777" w:rsidR="003A329D" w:rsidRDefault="00000000">
      <w:r>
        <w:t>['12', '(LINKAJATCASH) Invalid transaction', '(LINKAJATCASH) Invalid transaction']</w:t>
      </w:r>
    </w:p>
    <w:p w14:paraId="4320E677" w14:textId="77777777" w:rsidR="003A329D" w:rsidRDefault="00000000">
      <w:r>
        <w:t>['FREN_POSTPAID14', 'Pastikan nomor yang Anda input benar', 'Pastikan nomor yang Anda input benar']</w:t>
      </w:r>
    </w:p>
    <w:p w14:paraId="60363114" w14:textId="77777777" w:rsidR="003A329D" w:rsidRDefault="00000000">
      <w:r>
        <w:t>['FREN_POSTPAID51', 'Saldo anda tidak cukup', 'Saldo anda tidak cukup']</w:t>
      </w:r>
    </w:p>
    <w:p w14:paraId="1A05C1E8" w14:textId="77777777" w:rsidR="003A329D" w:rsidRDefault="00000000">
      <w:r>
        <w:br w:type="page"/>
      </w:r>
    </w:p>
    <w:p w14:paraId="69EC9B80" w14:textId="77777777" w:rsidR="003A329D" w:rsidRDefault="00000000">
      <w:pPr>
        <w:pStyle w:val="Heading1"/>
      </w:pPr>
      <w:r>
        <w:lastRenderedPageBreak/>
        <w:t>Sharing Billers - Insurance Prudential - Prudential First</w:t>
      </w:r>
    </w:p>
    <w:p w14:paraId="35165C83" w14:textId="33666A2D" w:rsidR="003A329D" w:rsidRDefault="00000000">
      <w:r>
        <w:t>The Insurance Prudential - Prudential First API allows developers to retrieve information about the balance of a customer's insurance policy, including the current balance, payment history, and policy details. It is used to provide customers with real-time information about their insurance policy and to automate the process of checking policy balances</w:t>
      </w:r>
      <w:r w:rsidR="00CB4BB5">
        <w:t>.</w:t>
      </w:r>
    </w:p>
    <w:p w14:paraId="35E7CD5B" w14:textId="346319EE" w:rsidR="003A329D" w:rsidRDefault="00000000">
      <w:r>
        <w:t>Information</w:t>
      </w:r>
      <w:r w:rsidR="00C8698A">
        <w:t xml:space="preserve"> of </w:t>
      </w:r>
      <w:r w:rsidR="00C8698A">
        <w:t>Insurance Prudential - Prudential First</w:t>
      </w:r>
      <w:r>
        <w:t>: Essential details about the "</w:t>
      </w:r>
      <w:r w:rsidR="00555FD4">
        <w:t>Insurance Prudential - Prudential First</w:t>
      </w:r>
      <w:r>
        <w:t>" API, including its purpose, method, path, format, and authentication method.</w:t>
      </w:r>
    </w:p>
    <w:p w14:paraId="18BDE5A4" w14:textId="77777777" w:rsidR="003A329D" w:rsidRDefault="00000000">
      <w:r>
        <w:t>['Hostname', 'To be confirm']</w:t>
      </w:r>
    </w:p>
    <w:p w14:paraId="481F864A" w14:textId="77777777" w:rsidR="003A329D" w:rsidRDefault="00000000">
      <w:r>
        <w:t>['Port', 'To be confirm']</w:t>
      </w:r>
    </w:p>
    <w:p w14:paraId="7C6FAA2F" w14:textId="77777777" w:rsidR="003A329D" w:rsidRDefault="00000000">
      <w:r>
        <w:t>['HTTP Method', 'POST']</w:t>
      </w:r>
    </w:p>
    <w:p w14:paraId="62E0BD17" w14:textId="77777777" w:rsidR="003A329D" w:rsidRDefault="00000000">
      <w:r>
        <w:t>['Path', '/sharingBiller/prudential/first']</w:t>
      </w:r>
    </w:p>
    <w:p w14:paraId="62C30A79" w14:textId="77777777" w:rsidR="003A329D" w:rsidRDefault="00000000">
      <w:r>
        <w:t>['Format', 'JSON']</w:t>
      </w:r>
    </w:p>
    <w:p w14:paraId="6F75AC1B" w14:textId="77777777" w:rsidR="003A329D" w:rsidRDefault="00000000">
      <w:r>
        <w:t>['Authentication', 'OAuth 2.0 (client credential)']</w:t>
      </w:r>
    </w:p>
    <w:p w14:paraId="10587415" w14:textId="5720C801" w:rsidR="003A329D" w:rsidRDefault="00000000">
      <w:r>
        <w:t>HTTP Headers</w:t>
      </w:r>
      <w:r w:rsidR="00C8698A">
        <w:t xml:space="preserve"> </w:t>
      </w:r>
      <w:r w:rsidR="00C8698A">
        <w:t>of Insurance Prudential - Prudential First</w:t>
      </w:r>
      <w:r>
        <w:t>: Key information sent in the header of the HTTP request, including the API key and content type.</w:t>
      </w:r>
    </w:p>
    <w:p w14:paraId="2C6A0F3D" w14:textId="77777777" w:rsidR="003A329D" w:rsidRDefault="00000000">
      <w:r>
        <w:t>['X-API-Key', 'String', 'Yes', 'API Key']</w:t>
      </w:r>
    </w:p>
    <w:p w14:paraId="7BD7672E" w14:textId="33F00502" w:rsidR="003A329D" w:rsidRDefault="00000000">
      <w:r>
        <w:t>Exp Full URL</w:t>
      </w:r>
      <w:r w:rsidR="00C8698A" w:rsidRPr="00C8698A">
        <w:t xml:space="preserve"> </w:t>
      </w:r>
      <w:r w:rsidR="00C8698A">
        <w:t>of Insurance Prudential - Prudential First</w:t>
      </w:r>
      <w:r>
        <w:t>: The complete web address for the API request, including the host, port, path, and access token.</w:t>
      </w:r>
    </w:p>
    <w:p w14:paraId="119E4F9E" w14:textId="77777777" w:rsidR="003A329D" w:rsidRDefault="00000000">
      <w:r>
        <w:t>https://[host]:[port]/sharingBiller/prudential/first?access_token=[access_token]</w:t>
      </w:r>
    </w:p>
    <w:p w14:paraId="01611647" w14:textId="77777777" w:rsidR="003A329D" w:rsidRDefault="00000000">
      <w:r>
        <w:t>['access_token', 'String', 'Yes', 'Token provided from gettoken request']</w:t>
      </w:r>
    </w:p>
    <w:p w14:paraId="04A045EA" w14:textId="176A9618" w:rsidR="003A329D" w:rsidRDefault="00000000">
      <w:r>
        <w:t>Request Body</w:t>
      </w:r>
      <w:r w:rsidR="00C8698A" w:rsidRPr="00C8698A">
        <w:t xml:space="preserve"> </w:t>
      </w:r>
      <w:r w:rsidR="00C8698A">
        <w:t>of Insurance Prudential - Prudential First</w:t>
      </w:r>
      <w:r>
        <w:t>: The data sent as part of the API request, containing parameters such as client ID, account number, and signature.</w:t>
      </w:r>
    </w:p>
    <w:p w14:paraId="13A6C441" w14:textId="77777777" w:rsidR="003A329D" w:rsidRDefault="00000000">
      <w:r>
        <w:t>{ "billingId": "300123456789", "amount": "300000", "accountNum": "0317429769", "signature":"eyJhbGciOiJIUzI1NiIsInR5cCI6IkpXVCJ9.eyJjYXJkTnVtIjoiNDEwNTA0MDAwMDAwMTQzMCJ9.MjlLFG3YCjBLDezR5K6EH09Wt-XCvul5EwSA-2Zc3fU"}</w:t>
      </w:r>
    </w:p>
    <w:p w14:paraId="7FC3B0F6" w14:textId="77777777" w:rsidR="003A329D" w:rsidRDefault="00000000">
      <w:r>
        <w:t>['billingId', 'String', 'Yes', '']</w:t>
      </w:r>
    </w:p>
    <w:p w14:paraId="1168D088" w14:textId="77777777" w:rsidR="003A329D" w:rsidRDefault="00000000">
      <w:r>
        <w:t>['accountNum', 'String', 'Yes', '']</w:t>
      </w:r>
    </w:p>
    <w:p w14:paraId="7D14B690" w14:textId="77777777" w:rsidR="003A329D" w:rsidRDefault="00000000">
      <w:r>
        <w:t>['amount', 'Numeric', 'Yes', '']</w:t>
      </w:r>
    </w:p>
    <w:p w14:paraId="1EACA541" w14:textId="5A0EA251" w:rsidR="003A329D" w:rsidRDefault="00000000">
      <w:r>
        <w:t>Response</w:t>
      </w:r>
      <w:r w:rsidR="00C8698A" w:rsidRPr="00C8698A">
        <w:t xml:space="preserve"> </w:t>
      </w:r>
      <w:r w:rsidR="00C8698A">
        <w:t>of Insurance Prudential - Prudential First</w:t>
      </w:r>
      <w:r>
        <w:t>: The data returned by the API, providing information about the requested balance.</w:t>
      </w:r>
    </w:p>
    <w:p w14:paraId="604C7A84" w14:textId="77777777" w:rsidR="003A329D" w:rsidRDefault="00000000">
      <w:r>
        <w:lastRenderedPageBreak/>
        <w:t>{ "soapenv:Body": { "@xmlns:soapenc": "http://schemas.xmlsoap.org/soap/encoding/", "@xmlns:xsd": "http://www.w3.org/2001/XMLSchema", "@xmlns:xsi": "http://www.w3.org/2001/XMLSchema-instance", "pa:doPaymentResponse": { "@xmlns:pa": "http://service.bni.co.id/payment", "@xmlns:pa_1": "http://service.bni.co.id/switcher_v2/payment", "response": { "clientId": "API", "reffNum": "20210317032351204167", "journal": "923510020", "financialJournal": "240107", "content": { "@xsi:type": "pa_1:PayPrudentialRes", "amount": "300000", "billingId": "300123456789", "accountNum": "0317429769", "reffNum": null, "fee": "0" } } } }}</w:t>
      </w:r>
    </w:p>
    <w:p w14:paraId="7104F3DD" w14:textId="77777777" w:rsidR="003A329D" w:rsidRDefault="00000000">
      <w:r>
        <w:t>['No data']</w:t>
      </w:r>
    </w:p>
    <w:p w14:paraId="660C6449" w14:textId="0A5FD6EA" w:rsidR="003A329D" w:rsidRDefault="00000000">
      <w:r>
        <w:t>Response Codes</w:t>
      </w:r>
      <w:r w:rsidR="00C8698A" w:rsidRPr="00C8698A">
        <w:t xml:space="preserve"> </w:t>
      </w:r>
      <w:r w:rsidR="00C8698A">
        <w:t>of Insurance Prudential - Prudential First</w:t>
      </w:r>
      <w:r>
        <w:t>: Numerical codes indicating the status of the API request, along with corresponding descriptions.</w:t>
      </w:r>
    </w:p>
    <w:p w14:paraId="0470403B" w14:textId="77777777" w:rsidR="003A329D" w:rsidRDefault="00000000">
      <w:r>
        <w:t>['12', 'Invalid Transaction', 'Invalid Transaction']</w:t>
      </w:r>
    </w:p>
    <w:p w14:paraId="615CC6A3" w14:textId="77777777" w:rsidR="003A329D" w:rsidRDefault="00000000">
      <w:r>
        <w:t>['14', 'Data not found', 'No Data to Update']</w:t>
      </w:r>
    </w:p>
    <w:p w14:paraId="3F3D45B0" w14:textId="77777777" w:rsidR="003A329D" w:rsidRDefault="00000000">
      <w:r>
        <w:t>['9990', 'Duplicate Refference Number', 'Duplicate Refference Number']</w:t>
      </w:r>
    </w:p>
    <w:p w14:paraId="2CA74F0D" w14:textId="77777777" w:rsidR="003A329D" w:rsidRDefault="00000000">
      <w:r>
        <w:t>['D0', 'Number or ID wrong or unregistered', 'Number or ID wrong or unregistered']</w:t>
      </w:r>
    </w:p>
    <w:p w14:paraId="29905E98" w14:textId="77777777" w:rsidR="003A329D" w:rsidRDefault="00000000">
      <w:r>
        <w:t>['D1', 'Number or ID blocked', 'Number or ID blocked']</w:t>
      </w:r>
    </w:p>
    <w:p w14:paraId="2289C1E4" w14:textId="77777777" w:rsidR="003A329D" w:rsidRDefault="00000000">
      <w:r>
        <w:t>['D2', 'Number or ID expired', 'Number or ID expired']</w:t>
      </w:r>
    </w:p>
    <w:p w14:paraId="19E0050C" w14:textId="77777777" w:rsidR="003A329D" w:rsidRDefault="00000000">
      <w:r>
        <w:t>['D3', 'Number or ID not allowed', 'Number or ID not allowed']</w:t>
      </w:r>
    </w:p>
    <w:p w14:paraId="422E6032" w14:textId="77777777" w:rsidR="003A329D" w:rsidRDefault="00000000">
      <w:r>
        <w:t>['D7', 'Maximum amount reached', 'Maximum amount reached']</w:t>
      </w:r>
    </w:p>
    <w:p w14:paraId="082D38E8" w14:textId="77777777" w:rsidR="003A329D" w:rsidRDefault="00000000">
      <w:r>
        <w:t>['-1', '(BPJS_TKBPU) SYSTEM ERROR FROM BPJSTKBPU', '(BPJS_TKBPU) SYSTEM ERROR FROM BPJSTKBPU']</w:t>
      </w:r>
    </w:p>
    <w:p w14:paraId="49ECCE7C" w14:textId="77777777" w:rsidR="003A329D" w:rsidRDefault="00000000">
      <w:r>
        <w:t>['-3', '(BPJS_TKBPU) KODEIURAN IS NOT YET FORMED', '(BPJS_TKBPU) KODEIURAN IS NOT YET FORMED']</w:t>
      </w:r>
    </w:p>
    <w:p w14:paraId="1CBA3959" w14:textId="77777777" w:rsidR="003A329D" w:rsidRDefault="00000000">
      <w:r>
        <w:t>['-2', '(BPJS_TKBPU) BILLING ALREADY PAID', '(BPJS_TKBPU) BILLING ALREADY PAID']</w:t>
      </w:r>
    </w:p>
    <w:p w14:paraId="2F36DE0E" w14:textId="77777777" w:rsidR="003A329D" w:rsidRDefault="00000000">
      <w:r>
        <w:t>['9981', '(SOA) SOA GENERAL ERROR', '(SOA) SOA GENERAL ERROR']</w:t>
      </w:r>
    </w:p>
    <w:p w14:paraId="66F186F1" w14:textId="77777777" w:rsidR="003A329D" w:rsidRDefault="00000000">
      <w:r>
        <w:t>['9401', '(SOA) NO DATA TO REVERSED', '(SOA) NO DATA TO REVERSED']</w:t>
      </w:r>
    </w:p>
    <w:p w14:paraId="5AD2ACCE" w14:textId="77777777" w:rsidR="003A329D" w:rsidRDefault="00000000">
      <w:r>
        <w:t>['9998', '(SOA) TIMEOUT BETWEEN SOA AND BPJSTKBPU', '(SOA) TIMEOUT BETWEEN SOA AND BPJSTKBPU']</w:t>
      </w:r>
    </w:p>
    <w:p w14:paraId="5F3C5232" w14:textId="77777777" w:rsidR="003A329D" w:rsidRDefault="00000000">
      <w:r>
        <w:t>['9801', '(SOA) FAILED TO ESTABLISH BACKSIDE CONNECTION', '(SOA) FAILED TO ESTABLISH BACKSIDE CONNECTION']</w:t>
      </w:r>
    </w:p>
    <w:p w14:paraId="282A2F91" w14:textId="77777777" w:rsidR="003A329D" w:rsidRDefault="00000000">
      <w:r>
        <w:lastRenderedPageBreak/>
        <w:t>['9802', '(SOA) FAILED TO ESTABLISH BACKSIDE CONNECTION', '(SOA) FAILED TO ESTABLISH BACKSIDE CONNECTION']</w:t>
      </w:r>
    </w:p>
    <w:p w14:paraId="756F9AA0" w14:textId="77777777" w:rsidR="003A329D" w:rsidRDefault="00000000">
      <w:r>
        <w:t>['9806', '(SOA) TIMEOUT BETWEEN SOA AND BPJSTKBPU', '(SOA) TIMEOUT BETWEEN SOA AND BPJSTKBPU']</w:t>
      </w:r>
    </w:p>
    <w:p w14:paraId="558BDADE" w14:textId="77777777" w:rsidR="003A329D" w:rsidRDefault="00000000">
      <w:r>
        <w:t>['9803', '(SOA) TIMEOUT BETWEEN SOA AND BPJSTK', '(SOA) TIMEOUT BETWEEN SOA AND BPJSTK']</w:t>
      </w:r>
    </w:p>
    <w:p w14:paraId="71586251" w14:textId="77777777" w:rsidR="003A329D" w:rsidRDefault="00000000">
      <w:r>
        <w:t>['-1', '(BPJS_KETENAGAKERJAAN) EXCEPTION AT BPJS-TK SERVER', '(BPJS_KETENAGAKERJAAN) EXCEPTION AT BPJS-TK SERVER']</w:t>
      </w:r>
    </w:p>
    <w:p w14:paraId="66C0BE4D" w14:textId="77777777" w:rsidR="003A329D" w:rsidRDefault="00000000">
      <w:r>
        <w:t>['-3', '(BPJS_KETENAGAKERJAAN) BILLING HAS BEEN PAID', '(BPJS_KETENAGAKERJAAN) BILLING HAS BEEN PAID']</w:t>
      </w:r>
    </w:p>
    <w:p w14:paraId="0B517A00" w14:textId="77777777" w:rsidR="003A329D" w:rsidRDefault="00000000">
      <w:r>
        <w:t>['0169', '(ICONS) INVALID ACCOUNT', '(ICONS) INVALID ACCOUNT']</w:t>
      </w:r>
    </w:p>
    <w:p w14:paraId="4FC2064D" w14:textId="77777777" w:rsidR="003A329D" w:rsidRDefault="00000000">
      <w:r>
        <w:t>['9901', '(SOA) SOA GENERAL ERROR', '(SOA) SOA GENERAL ERROR']</w:t>
      </w:r>
    </w:p>
    <w:p w14:paraId="61788991" w14:textId="77777777" w:rsidR="003A329D" w:rsidRDefault="00000000">
      <w:r>
        <w:t>['0398', '(ICONS) INSUFFICIENT FUNDS', '(ICONS) INSUFFICIENT FUNDS']</w:t>
      </w:r>
    </w:p>
    <w:p w14:paraId="68427875" w14:textId="77777777" w:rsidR="003A329D" w:rsidRDefault="00000000">
      <w:r>
        <w:t>['CC_BNI14', 'Maaf, pembayaran kartu kredit bank Anda belum dapat dilayani melalui channel ini', 'Maaf, pembayaran kartu kredit bank Anda belum dapat dilayani melalui channel ini']</w:t>
      </w:r>
    </w:p>
    <w:p w14:paraId="59141936" w14:textId="77777777" w:rsidR="003A329D" w:rsidRDefault="00000000">
      <w:r>
        <w:t>['CC_BNI12', 'Transaksi tidak dapat diproses karena rekening anda tidak aktif', 'Transaksi tidak dapat diproses karena rekening anda tidak aktif']</w:t>
      </w:r>
    </w:p>
    <w:p w14:paraId="73181E5B" w14:textId="77777777" w:rsidR="003A329D" w:rsidRDefault="00000000">
      <w:r>
        <w:t>['CC_BNI51', 'Saldo anda tidak cukup', 'Saldo anda tidak cukup']</w:t>
      </w:r>
    </w:p>
    <w:p w14:paraId="7F517EEB" w14:textId="77777777" w:rsidR="003A329D" w:rsidRDefault="00000000">
      <w:r>
        <w:t>['HSBC51', 'Transaksi tidak dapat diproses karena dana tidak mencukupi', 'Transaksi tidak dapat diproses karena dana tidak mencukupi']</w:t>
      </w:r>
    </w:p>
    <w:p w14:paraId="747EF2EE" w14:textId="77777777" w:rsidR="003A329D" w:rsidRDefault="00000000">
      <w:r>
        <w:t>['BRI9001', 'Pastikan nomor kartu yang Anda input benar', 'Pastikan nomor kartu yang Anda input benar']</w:t>
      </w:r>
    </w:p>
    <w:p w14:paraId="453A9483" w14:textId="77777777" w:rsidR="003A329D" w:rsidRDefault="00000000">
      <w:r>
        <w:t>['76', 'Invalid account or Invalid BilingId or Transaction failed', 'Invalid account or Invalid BilingId or Transaction failed']</w:t>
      </w:r>
    </w:p>
    <w:p w14:paraId="73604FC3" w14:textId="77777777" w:rsidR="003A329D" w:rsidRDefault="00000000">
      <w:r>
        <w:t>['99', 'Failed to establish a backside connection', 'Failed to establish a backside connection']</w:t>
      </w:r>
    </w:p>
    <w:p w14:paraId="50E0D470" w14:textId="77777777" w:rsidR="003A329D" w:rsidRDefault="00000000">
      <w:r>
        <w:t>['9908', 'MCP param not found for GOPAY_GOJEK', 'MCP param not found for GOPAY_GOJEK']</w:t>
      </w:r>
    </w:p>
    <w:p w14:paraId="5C42BC67" w14:textId="77777777" w:rsidR="003A329D" w:rsidRDefault="00000000">
      <w:r>
        <w:t>['16', '(GOPAY) CUSTOMER NOT FOUND.', '(GOPAY) CUSTOMER NOT FOUND.']</w:t>
      </w:r>
    </w:p>
    <w:p w14:paraId="0742B4F5" w14:textId="77777777" w:rsidR="003A329D" w:rsidRDefault="00000000">
      <w:r>
        <w:t>['0169', '(ICONS) CEK DIGIT INVALID', '(ICONS) CEK DIGIT INVALID']</w:t>
      </w:r>
    </w:p>
    <w:p w14:paraId="2524BFF2" w14:textId="77777777" w:rsidR="003A329D" w:rsidRDefault="00000000">
      <w:r>
        <w:t>['0398', '(ICONS) DANA TIDAK CUKUP', '(ICONS) DANA TIDAK CUKUP']</w:t>
      </w:r>
    </w:p>
    <w:p w14:paraId="0DE46F73" w14:textId="77777777" w:rsidR="003A329D" w:rsidRDefault="00000000">
      <w:r>
        <w:lastRenderedPageBreak/>
        <w:t>['9126', 'No response from provider', 'No response from provider']</w:t>
      </w:r>
    </w:p>
    <w:p w14:paraId="0F943BAA" w14:textId="77777777" w:rsidR="003A329D" w:rsidRDefault="00000000">
      <w:r>
        <w:t>['INDOSAT14', 'Pastikan nomor yang Anda input benar', 'Pastikan nomor yang Anda input benar']</w:t>
      </w:r>
    </w:p>
    <w:p w14:paraId="44C194AA" w14:textId="77777777" w:rsidR="003A329D" w:rsidRDefault="00000000">
      <w:r>
        <w:t>['76', 'Invalid account', 'Invalid account']</w:t>
      </w:r>
    </w:p>
    <w:p w14:paraId="51712888" w14:textId="77777777" w:rsidR="003A329D" w:rsidRDefault="00000000">
      <w:r>
        <w:t>['51', 'Dana rekening tidak cukup', 'Dana rekening tidak cukup']</w:t>
      </w:r>
    </w:p>
    <w:p w14:paraId="7D2CBD06" w14:textId="77777777" w:rsidR="003A329D" w:rsidRDefault="00000000">
      <w:r>
        <w:t>['HALO14', 'Nomor telepon tidak terdaftar di Telkomsel', 'Nomor telepon tidak terdaftar di Telkomsel']</w:t>
      </w:r>
    </w:p>
    <w:p w14:paraId="385C844B" w14:textId="77777777" w:rsidR="003A329D" w:rsidRDefault="00000000">
      <w:r>
        <w:t>['05', '(LINKAJATCASH) MSISDN Not Found', '(LINKAJATCASH) MSISDN Not Found']</w:t>
      </w:r>
    </w:p>
    <w:p w14:paraId="504C077D" w14:textId="77777777" w:rsidR="003A329D" w:rsidRDefault="00000000">
      <w:r>
        <w:t>['0417', '(ICONS) NOMINAL TIDAK BOLEH NOL', '(ICONS) NOMINAL TIDAK BOLEH NOL']</w:t>
      </w:r>
    </w:p>
    <w:p w14:paraId="0FC822E0" w14:textId="77777777" w:rsidR="003A329D" w:rsidRDefault="00000000">
      <w:r>
        <w:t>['0208', '(ICONS) NOMOR REKENING INVALID', '(ICONS) NOMOR REKENING INVALID']</w:t>
      </w:r>
    </w:p>
    <w:p w14:paraId="0BEEA466" w14:textId="77777777" w:rsidR="003A329D" w:rsidRDefault="00000000">
      <w:r>
        <w:t>['12', '(LINKAJATCASH) Invalid transaction', '(LINKAJATCASH) Invalid transaction']</w:t>
      </w:r>
    </w:p>
    <w:p w14:paraId="5D25994C" w14:textId="77777777" w:rsidR="003A329D" w:rsidRDefault="00000000">
      <w:r>
        <w:t>['FREN_POSTPAID14', 'Pastikan nomor yang Anda input benar', 'Pastikan nomor yang Anda input benar']</w:t>
      </w:r>
    </w:p>
    <w:p w14:paraId="0676D3F3" w14:textId="77777777" w:rsidR="003A329D" w:rsidRDefault="00000000">
      <w:r>
        <w:t>['FREN_POSTPAID51', 'Saldo anda tidak cukup', 'Saldo anda tidak cukup']</w:t>
      </w:r>
    </w:p>
    <w:p w14:paraId="17ADD4DE" w14:textId="77777777" w:rsidR="003A329D" w:rsidRDefault="00000000">
      <w:r>
        <w:br w:type="page"/>
      </w:r>
    </w:p>
    <w:p w14:paraId="02CBF5FC" w14:textId="77777777" w:rsidR="003A329D" w:rsidRDefault="00000000">
      <w:pPr>
        <w:pStyle w:val="Heading1"/>
      </w:pPr>
      <w:r>
        <w:lastRenderedPageBreak/>
        <w:t>Sharing Billers - Insurance Prudential - Inquiry Prudential Lanjutan</w:t>
      </w:r>
    </w:p>
    <w:p w14:paraId="65A873E6" w14:textId="684ACB26" w:rsidR="003A329D" w:rsidRDefault="00000000">
      <w:r>
        <w:t>The Insurance Prudential - Inquiry Prudential Lanjutan API is used to retrieve information about the balance of a customer's insurance policy. It allows users to view the current balance of their policy, as well as details about the policy's coverage and benefits.</w:t>
      </w:r>
    </w:p>
    <w:p w14:paraId="0A7336F8" w14:textId="209DA2B8" w:rsidR="003A329D" w:rsidRDefault="00000000">
      <w:r>
        <w:t>Information</w:t>
      </w:r>
      <w:r w:rsidR="00C8698A">
        <w:t xml:space="preserve"> of </w:t>
      </w:r>
      <w:r w:rsidR="00C8698A">
        <w:t>Insurance Prudential - Inquiry Prudential Lanjutan</w:t>
      </w:r>
      <w:r>
        <w:t>: Essential details about the "</w:t>
      </w:r>
      <w:r w:rsidR="00555FD4">
        <w:t>Insurance Prudential - Inquiry Prudential Lanjutan</w:t>
      </w:r>
      <w:r>
        <w:t>" API, including its purpose, method, path, format, and authentication method.</w:t>
      </w:r>
    </w:p>
    <w:p w14:paraId="01108E9B" w14:textId="77777777" w:rsidR="003A329D" w:rsidRDefault="00000000">
      <w:r>
        <w:t>['Hostname', 'To be confirm']</w:t>
      </w:r>
    </w:p>
    <w:p w14:paraId="733B80DC" w14:textId="77777777" w:rsidR="003A329D" w:rsidRDefault="00000000">
      <w:r>
        <w:t>['Port', 'To be confirm']</w:t>
      </w:r>
    </w:p>
    <w:p w14:paraId="4CCB6CBC" w14:textId="77777777" w:rsidR="003A329D" w:rsidRDefault="00000000">
      <w:r>
        <w:t>['HTTP Method', 'POST']</w:t>
      </w:r>
    </w:p>
    <w:p w14:paraId="3317546B" w14:textId="77777777" w:rsidR="003A329D" w:rsidRDefault="00000000">
      <w:r>
        <w:t>['Path', '/sharingBiller/prudential/inq']</w:t>
      </w:r>
    </w:p>
    <w:p w14:paraId="210E6AD5" w14:textId="77777777" w:rsidR="003A329D" w:rsidRDefault="00000000">
      <w:r>
        <w:t>['Format', 'JSON']</w:t>
      </w:r>
    </w:p>
    <w:p w14:paraId="41253EAD" w14:textId="77777777" w:rsidR="003A329D" w:rsidRDefault="00000000">
      <w:r>
        <w:t>['Authentication', 'OAuth 2.0 (client credential)']</w:t>
      </w:r>
    </w:p>
    <w:p w14:paraId="4CE24FC2" w14:textId="10685E7F" w:rsidR="003A329D" w:rsidRDefault="00000000">
      <w:r>
        <w:t>HTTP Headers</w:t>
      </w:r>
      <w:r w:rsidR="00C8698A" w:rsidRPr="00C8698A">
        <w:t xml:space="preserve"> </w:t>
      </w:r>
      <w:r w:rsidR="00C8698A">
        <w:t>of Insurance Prudential - Inquiry Prudential Lanjutan</w:t>
      </w:r>
      <w:r>
        <w:t>: Key information sent in the header of the HTTP request, including the API key and content type.</w:t>
      </w:r>
    </w:p>
    <w:p w14:paraId="211AA84F" w14:textId="77777777" w:rsidR="003A329D" w:rsidRDefault="00000000">
      <w:r>
        <w:t>['X-API-Key', 'String', 'Yes', 'API Key']</w:t>
      </w:r>
    </w:p>
    <w:p w14:paraId="16B7A895" w14:textId="3CB0F69D" w:rsidR="003A329D" w:rsidRDefault="00000000">
      <w:r>
        <w:t>Exp Full URL</w:t>
      </w:r>
      <w:r w:rsidR="00C8698A" w:rsidRPr="00C8698A">
        <w:t xml:space="preserve"> </w:t>
      </w:r>
      <w:r w:rsidR="00C8698A">
        <w:t>of Insurance Prudential - Inquiry Prudential Lanjutan</w:t>
      </w:r>
      <w:r>
        <w:t>: The complete web address for the API request, including the host, port, path, and access token.</w:t>
      </w:r>
    </w:p>
    <w:p w14:paraId="1ECB135A" w14:textId="77777777" w:rsidR="003A329D" w:rsidRDefault="00000000">
      <w:r>
        <w:t>https://[host]:[port]/sharingBiller/prudential/inq?access_token=[access_token]</w:t>
      </w:r>
    </w:p>
    <w:p w14:paraId="6FB23883" w14:textId="77777777" w:rsidR="003A329D" w:rsidRDefault="00000000">
      <w:r>
        <w:t>['access_token', 'String', 'Yes', 'Token provided from gettoken request']</w:t>
      </w:r>
    </w:p>
    <w:p w14:paraId="232EEB1C" w14:textId="32B61A40" w:rsidR="003A329D" w:rsidRDefault="00000000">
      <w:r>
        <w:t>Request Body</w:t>
      </w:r>
      <w:r w:rsidR="00C8698A" w:rsidRPr="00C8698A">
        <w:t xml:space="preserve"> </w:t>
      </w:r>
      <w:r w:rsidR="00C8698A">
        <w:t>of Insurance Prudential - Inquiry Prudential Lanjutan</w:t>
      </w:r>
      <w:r>
        <w:t>: The data sent as part of the API request, containing parameters such as client ID, account number, and signature.</w:t>
      </w:r>
    </w:p>
    <w:p w14:paraId="59FE4BD7" w14:textId="77777777" w:rsidR="003A329D" w:rsidRDefault="00000000">
      <w:r>
        <w:t>{ "billingId": "300123456789", "amount": "300000", "accountNum": "0317429769", "signature":"eyJhbGciOiJIUzI1NiIsInR5cCI6IkpXVCJ9.eyJjYXJkTnVtIjoiNDEwNTA0MDAwMDAwMTQzMCJ9.MjlLFG3YCjBLDezR5K6EH09Wt-XCvul5EwSA-2Zc3fU"}</w:t>
      </w:r>
    </w:p>
    <w:p w14:paraId="0BB05991" w14:textId="77777777" w:rsidR="003A329D" w:rsidRDefault="00000000">
      <w:r>
        <w:t>['billingId', 'String', 'Yes', '']</w:t>
      </w:r>
    </w:p>
    <w:p w14:paraId="0768B6B8" w14:textId="77777777" w:rsidR="003A329D" w:rsidRDefault="00000000">
      <w:r>
        <w:t>['amount', 'Numeric', 'Yes', '']</w:t>
      </w:r>
    </w:p>
    <w:p w14:paraId="5736564F" w14:textId="77777777" w:rsidR="003A329D" w:rsidRDefault="00000000">
      <w:r>
        <w:t>['accountNum', 'String', 'Yes', '']</w:t>
      </w:r>
    </w:p>
    <w:p w14:paraId="5A99E7A5" w14:textId="6B022AE0" w:rsidR="003A329D" w:rsidRDefault="00000000">
      <w:r>
        <w:t>Response</w:t>
      </w:r>
      <w:r w:rsidR="00C8698A" w:rsidRPr="00C8698A">
        <w:t xml:space="preserve"> </w:t>
      </w:r>
      <w:r w:rsidR="00C8698A">
        <w:t>of Insurance Prudential - Inquiry Prudential Lanjutan</w:t>
      </w:r>
      <w:r>
        <w:t>: The data returned by the API, providing information about the requested balance.</w:t>
      </w:r>
    </w:p>
    <w:p w14:paraId="5D5881B3" w14:textId="77777777" w:rsidR="003A329D" w:rsidRDefault="00000000">
      <w:r>
        <w:lastRenderedPageBreak/>
        <w:t>{ "soapenv:Body": { "@xmlns:soapenc": "http://schemas.xmlsoap.org/soap/encoding/", "@xmlns:xsd": "http://www.w3.org/2001/XMLSchema", "@xmlns:xsi": "http://www.w3.org/2001/XMLSchema-instance", "pa:inquiryPaymentResponse": { "@xmlns:pa": "http://service.bni.co.id/payment", "@xmlns:pa_1": "http://service.bni.co.id/switcher_v2/payment", "response": { "clientId": "API", "reffNum": "20210412062855112380", "content": { "@xsi:type": "pa_1:InquiryPrudentialRes", "amount": "145000", "billingId": "7251123456787", "customName": "The Lich King", "flag": "02", "billStatCode": "1", "productIndicator": "7251", "maxAmount": null, "billStatOut": "01", "customGroup": "IDR", "adm": "BULANAN", "reffNum": "NOREFF12345678901234", "amount1": "000000145000", "billIndikator1": "123456654321", "minAmount": "000000050000", "standMeter1": "10/06/12 s/d 10/07/12", "fee": "0" } } } }}</w:t>
      </w:r>
    </w:p>
    <w:p w14:paraId="2774AB49" w14:textId="77777777" w:rsidR="003A329D" w:rsidRDefault="00000000">
      <w:r>
        <w:t>['No data']</w:t>
      </w:r>
    </w:p>
    <w:p w14:paraId="41DBE1A4" w14:textId="56C1B81A" w:rsidR="003A329D" w:rsidRDefault="00000000">
      <w:r>
        <w:t>Response Codes</w:t>
      </w:r>
      <w:r w:rsidR="00C8698A" w:rsidRPr="00C8698A">
        <w:t xml:space="preserve"> </w:t>
      </w:r>
      <w:r w:rsidR="00C8698A">
        <w:t>of Insurance Prudential - Inquiry Prudential Lanjutan</w:t>
      </w:r>
      <w:r>
        <w:t>: Numerical codes indicating the status of the API request, along with corresponding descriptions.</w:t>
      </w:r>
    </w:p>
    <w:p w14:paraId="2B6C2D6A" w14:textId="77777777" w:rsidR="003A329D" w:rsidRDefault="00000000">
      <w:r>
        <w:t>['12', 'Invalid Transaction', 'Invalid Transaction']</w:t>
      </w:r>
    </w:p>
    <w:p w14:paraId="7017175E" w14:textId="77777777" w:rsidR="003A329D" w:rsidRDefault="00000000">
      <w:r>
        <w:t>['14', 'Data not found', 'No Data to Update']</w:t>
      </w:r>
    </w:p>
    <w:p w14:paraId="40E86583" w14:textId="77777777" w:rsidR="003A329D" w:rsidRDefault="00000000">
      <w:r>
        <w:t>['9990', 'Duplicate Refference Number', 'Duplicate Refference Number']</w:t>
      </w:r>
    </w:p>
    <w:p w14:paraId="2E8B2FE1" w14:textId="77777777" w:rsidR="003A329D" w:rsidRDefault="00000000">
      <w:r>
        <w:t>['D0', 'Number or ID wrong or unregistered', 'Number or ID wrong or unregistered']</w:t>
      </w:r>
    </w:p>
    <w:p w14:paraId="2CB883AF" w14:textId="77777777" w:rsidR="003A329D" w:rsidRDefault="00000000">
      <w:r>
        <w:t>['D1', 'Number or ID blocked', 'Number or ID blocked']</w:t>
      </w:r>
    </w:p>
    <w:p w14:paraId="3DA0AC36" w14:textId="77777777" w:rsidR="003A329D" w:rsidRDefault="00000000">
      <w:r>
        <w:t>['D2', 'Number or ID expired', 'Number or ID expired']</w:t>
      </w:r>
    </w:p>
    <w:p w14:paraId="57FB7313" w14:textId="77777777" w:rsidR="003A329D" w:rsidRDefault="00000000">
      <w:r>
        <w:t>['D3', 'Number or ID not allowed', 'Number or ID not allowed']</w:t>
      </w:r>
    </w:p>
    <w:p w14:paraId="647A8979" w14:textId="77777777" w:rsidR="003A329D" w:rsidRDefault="00000000">
      <w:r>
        <w:t>['D7', 'Maximum amount reached', 'Maximum amount reached']</w:t>
      </w:r>
    </w:p>
    <w:p w14:paraId="4BF8E489" w14:textId="77777777" w:rsidR="003A329D" w:rsidRDefault="00000000">
      <w:r>
        <w:t>['-1', '(BPJS_TKBPU) SYSTEM ERROR FROM BPJSTKBPU', '(BPJS_TKBPU) SYSTEM ERROR FROM BPJSTKBPU']</w:t>
      </w:r>
    </w:p>
    <w:p w14:paraId="26644618" w14:textId="77777777" w:rsidR="003A329D" w:rsidRDefault="00000000">
      <w:r>
        <w:t>['-3', '(BPJS_TKBPU) KODEIURAN IS NOT YET FORMED', '(BPJS_TKBPU) KODEIURAN IS NOT YET FORMED']</w:t>
      </w:r>
    </w:p>
    <w:p w14:paraId="6FE1D6E4" w14:textId="77777777" w:rsidR="003A329D" w:rsidRDefault="00000000">
      <w:r>
        <w:t>['-2', '(BPJS_TKBPU) BILLING ALREADY PAID', '(BPJS_TKBPU) BILLING ALREADY PAID']</w:t>
      </w:r>
    </w:p>
    <w:p w14:paraId="45FDD04E" w14:textId="77777777" w:rsidR="003A329D" w:rsidRDefault="00000000">
      <w:r>
        <w:t>['9981', '(SOA) SOA GENERAL ERROR', '(SOA) SOA GENERAL ERROR']</w:t>
      </w:r>
    </w:p>
    <w:p w14:paraId="352D1455" w14:textId="77777777" w:rsidR="003A329D" w:rsidRDefault="00000000">
      <w:r>
        <w:t>['9401', '(SOA) NO DATA TO REVERSED', '(SOA) NO DATA TO REVERSED']</w:t>
      </w:r>
    </w:p>
    <w:p w14:paraId="1D71CC1C" w14:textId="77777777" w:rsidR="003A329D" w:rsidRDefault="00000000">
      <w:r>
        <w:t>['9998', '(SOA) TIMEOUT BETWEEN SOA AND BPJSTKBPU', '(SOA) TIMEOUT BETWEEN SOA AND BPJSTKBPU']</w:t>
      </w:r>
    </w:p>
    <w:p w14:paraId="31B00FBC" w14:textId="77777777" w:rsidR="003A329D" w:rsidRDefault="00000000">
      <w:r>
        <w:lastRenderedPageBreak/>
        <w:t>['9801', '(SOA) FAILED TO ESTABLISH BACKSIDE CONNECTION', '(SOA) FAILED TO ESTABLISH BACKSIDE CONNECTION']</w:t>
      </w:r>
    </w:p>
    <w:p w14:paraId="4A5876AA" w14:textId="77777777" w:rsidR="003A329D" w:rsidRDefault="00000000">
      <w:r>
        <w:t>['9802', '(SOA) FAILED TO ESTABLISH BACKSIDE CONNECTION', '(SOA) FAILED TO ESTABLISH BACKSIDE CONNECTION']</w:t>
      </w:r>
    </w:p>
    <w:p w14:paraId="3ECD29A8" w14:textId="77777777" w:rsidR="003A329D" w:rsidRDefault="00000000">
      <w:r>
        <w:t>['9806', '(SOA) TIMEOUT BETWEEN SOA AND BPJSTKBPU', '(SOA) TIMEOUT BETWEEN SOA AND BPJSTKBPU']</w:t>
      </w:r>
    </w:p>
    <w:p w14:paraId="5FC3D9F6" w14:textId="77777777" w:rsidR="003A329D" w:rsidRDefault="00000000">
      <w:r>
        <w:t>['9803', '(SOA) TIMEOUT BETWEEN SOA AND BPJSTK', '(SOA) TIMEOUT BETWEEN SOA AND BPJSTK']</w:t>
      </w:r>
    </w:p>
    <w:p w14:paraId="778D9A97" w14:textId="77777777" w:rsidR="003A329D" w:rsidRDefault="00000000">
      <w:r>
        <w:t>['-1', '(BPJS_KETENAGAKERJAAN) EXCEPTION AT BPJS-TK SERVER', '(BPJS_KETENAGAKERJAAN) EXCEPTION AT BPJS-TK SERVER']</w:t>
      </w:r>
    </w:p>
    <w:p w14:paraId="0E708619" w14:textId="77777777" w:rsidR="003A329D" w:rsidRDefault="00000000">
      <w:r>
        <w:t>['-3', '(BPJS_KETENAGAKERJAAN) BILLING HAS BEEN PAID', '(BPJS_KETENAGAKERJAAN) BILLING HAS BEEN PAID']</w:t>
      </w:r>
    </w:p>
    <w:p w14:paraId="0DD52E7F" w14:textId="77777777" w:rsidR="003A329D" w:rsidRDefault="00000000">
      <w:r>
        <w:t>['0169', '(ICONS) INVALID ACCOUNT', '(ICONS) INVALID ACCOUNT']</w:t>
      </w:r>
    </w:p>
    <w:p w14:paraId="46658791" w14:textId="77777777" w:rsidR="003A329D" w:rsidRDefault="00000000">
      <w:r>
        <w:t>['9901', '(SOA) SOA GENERAL ERROR', '(SOA) SOA GENERAL ERROR']</w:t>
      </w:r>
    </w:p>
    <w:p w14:paraId="400E9FD1" w14:textId="77777777" w:rsidR="003A329D" w:rsidRDefault="00000000">
      <w:r>
        <w:t>['0398', '(ICONS) INSUFFICIENT FUNDS', '(ICONS) INSUFFICIENT FUNDS']</w:t>
      </w:r>
    </w:p>
    <w:p w14:paraId="0C15DC1C" w14:textId="77777777" w:rsidR="003A329D" w:rsidRDefault="00000000">
      <w:r>
        <w:t>['CC_BNI14', 'Maaf, pembayaran kartu kredit bank Anda belum dapat dilayani melalui channel ini', 'Maaf, pembayaran kartu kredit bank Anda belum dapat dilayani melalui channel ini']</w:t>
      </w:r>
    </w:p>
    <w:p w14:paraId="3DA9E714" w14:textId="77777777" w:rsidR="003A329D" w:rsidRDefault="00000000">
      <w:r>
        <w:t>['CC_BNI12', 'Transaksi tidak dapat diproses karena rekening anda tidak aktif', 'Transaksi tidak dapat diproses karena rekening anda tidak aktif']</w:t>
      </w:r>
    </w:p>
    <w:p w14:paraId="3A12B9FD" w14:textId="77777777" w:rsidR="003A329D" w:rsidRDefault="00000000">
      <w:r>
        <w:t>['CC_BNI51', 'Saldo anda tidak cukup', 'Saldo anda tidak cukup']</w:t>
      </w:r>
    </w:p>
    <w:p w14:paraId="7B7602F0" w14:textId="77777777" w:rsidR="003A329D" w:rsidRDefault="00000000">
      <w:r>
        <w:t>['HSBC51', 'Transaksi tidak dapat diproses karena dana tidak mencukupi', 'Transaksi tidak dapat diproses karena dana tidak mencukupi']</w:t>
      </w:r>
    </w:p>
    <w:p w14:paraId="795B9DD5" w14:textId="77777777" w:rsidR="003A329D" w:rsidRDefault="00000000">
      <w:r>
        <w:t>['BRI9001', 'Pastikan nomor kartu yang Anda input benar', 'Pastikan nomor kartu yang Anda input benar']</w:t>
      </w:r>
    </w:p>
    <w:p w14:paraId="4AC2DCC1" w14:textId="77777777" w:rsidR="003A329D" w:rsidRDefault="00000000">
      <w:r>
        <w:t>['76', 'Invalid account or Invalid BilingId or Transaction failed', 'Invalid account or Invalid BilingId or Transaction failed']</w:t>
      </w:r>
    </w:p>
    <w:p w14:paraId="309BB301" w14:textId="77777777" w:rsidR="003A329D" w:rsidRDefault="00000000">
      <w:r>
        <w:t>['99', 'Failed to establish a backside connection', 'Failed to establish a backside connection']</w:t>
      </w:r>
    </w:p>
    <w:p w14:paraId="602EED80" w14:textId="77777777" w:rsidR="003A329D" w:rsidRDefault="00000000">
      <w:r>
        <w:t>['9908', 'MCP param not found for GOPAY_GOJEK', 'MCP param not found for GOPAY_GOJEK']</w:t>
      </w:r>
    </w:p>
    <w:p w14:paraId="035A33ED" w14:textId="77777777" w:rsidR="003A329D" w:rsidRDefault="00000000">
      <w:r>
        <w:t>['16', '(GOPAY) CUSTOMER NOT FOUND.', '(GOPAY) CUSTOMER NOT FOUND.']</w:t>
      </w:r>
    </w:p>
    <w:p w14:paraId="3686B835" w14:textId="77777777" w:rsidR="003A329D" w:rsidRDefault="00000000">
      <w:r>
        <w:lastRenderedPageBreak/>
        <w:t>['0169', '(ICONS) CEK DIGIT INVALID', '(ICONS) CEK DIGIT INVALID']</w:t>
      </w:r>
    </w:p>
    <w:p w14:paraId="69558A11" w14:textId="77777777" w:rsidR="003A329D" w:rsidRDefault="00000000">
      <w:r>
        <w:t>['0398', '(ICONS) DANA TIDAK CUKUP', '(ICONS) DANA TIDAK CUKUP']</w:t>
      </w:r>
    </w:p>
    <w:p w14:paraId="119E8C97" w14:textId="77777777" w:rsidR="003A329D" w:rsidRDefault="00000000">
      <w:r>
        <w:t>['9126', 'No response from provider', 'No response from provider']</w:t>
      </w:r>
    </w:p>
    <w:p w14:paraId="0A842B3D" w14:textId="77777777" w:rsidR="003A329D" w:rsidRDefault="00000000">
      <w:r>
        <w:t>['INDOSAT14', 'Pastikan nomor yang Anda input benar', 'Pastikan nomor yang Anda input benar']</w:t>
      </w:r>
    </w:p>
    <w:p w14:paraId="0B7B8759" w14:textId="77777777" w:rsidR="003A329D" w:rsidRDefault="00000000">
      <w:r>
        <w:t>['76', 'Invalid account', 'Invalid account']</w:t>
      </w:r>
    </w:p>
    <w:p w14:paraId="1D04200D" w14:textId="77777777" w:rsidR="003A329D" w:rsidRDefault="00000000">
      <w:r>
        <w:t>['51', 'Dana rekening tidak cukup', 'Dana rekening tidak cukup']</w:t>
      </w:r>
    </w:p>
    <w:p w14:paraId="424E4779" w14:textId="77777777" w:rsidR="003A329D" w:rsidRDefault="00000000">
      <w:r>
        <w:t>['HALO14', 'Nomor telepon tidak terdaftar di Telkomsel', 'Nomor telepon tidak terdaftar di Telkomsel']</w:t>
      </w:r>
    </w:p>
    <w:p w14:paraId="5018C200" w14:textId="77777777" w:rsidR="003A329D" w:rsidRDefault="00000000">
      <w:r>
        <w:t>['05', '(LINKAJATCASH) MSISDN Not Found', '(LINKAJATCASH) MSISDN Not Found']</w:t>
      </w:r>
    </w:p>
    <w:p w14:paraId="60D75A0E" w14:textId="77777777" w:rsidR="003A329D" w:rsidRDefault="00000000">
      <w:r>
        <w:t>['0417', '(ICONS) NOMINAL TIDAK BOLEH NOL', '(ICONS) NOMINAL TIDAK BOLEH NOL']</w:t>
      </w:r>
    </w:p>
    <w:p w14:paraId="40A6C60B" w14:textId="77777777" w:rsidR="003A329D" w:rsidRDefault="00000000">
      <w:r>
        <w:t>['0208', '(ICONS) NOMOR REKENING INVALID', '(ICONS) NOMOR REKENING INVALID']</w:t>
      </w:r>
    </w:p>
    <w:p w14:paraId="5908709B" w14:textId="77777777" w:rsidR="003A329D" w:rsidRDefault="00000000">
      <w:r>
        <w:t>['12', '(LINKAJATCASH) Invalid transaction', '(LINKAJATCASH) Invalid transaction']</w:t>
      </w:r>
    </w:p>
    <w:p w14:paraId="33D4D7A1" w14:textId="77777777" w:rsidR="003A329D" w:rsidRDefault="00000000">
      <w:r>
        <w:t>['FREN_POSTPAID14', 'Pastikan nomor yang Anda input benar', 'Pastikan nomor yang Anda input benar']</w:t>
      </w:r>
    </w:p>
    <w:p w14:paraId="076115DB" w14:textId="77777777" w:rsidR="003A329D" w:rsidRDefault="00000000">
      <w:r>
        <w:t>['FREN_POSTPAID51', 'Saldo anda tidak cukup', 'Saldo anda tidak cukup']</w:t>
      </w:r>
    </w:p>
    <w:p w14:paraId="32902849" w14:textId="77777777" w:rsidR="003A329D" w:rsidRDefault="00000000">
      <w:r>
        <w:br w:type="page"/>
      </w:r>
    </w:p>
    <w:p w14:paraId="5F66350F" w14:textId="77777777" w:rsidR="003A329D" w:rsidRDefault="00000000">
      <w:pPr>
        <w:pStyle w:val="Heading1"/>
      </w:pPr>
      <w:r>
        <w:lastRenderedPageBreak/>
        <w:t>Sharing Billers - Insurance Prudential - Payment Prudential Lanjutan</w:t>
      </w:r>
    </w:p>
    <w:p w14:paraId="6F0E77A8" w14:textId="453E3E05" w:rsidR="003A329D" w:rsidRDefault="00000000">
      <w:r>
        <w:t>The Insurance Prudential - Payment Prudential Lanjutan API is used to retrieve payment information for Prudential insurance policies. It allows users to view and manage their policy payments, including making payments and viewing payment history.</w:t>
      </w:r>
    </w:p>
    <w:p w14:paraId="191167DD" w14:textId="2B65C8D7" w:rsidR="003A329D" w:rsidRDefault="00000000">
      <w:r>
        <w:t>Information</w:t>
      </w:r>
      <w:r w:rsidR="00FF752E">
        <w:t xml:space="preserve"> of </w:t>
      </w:r>
      <w:r w:rsidR="00FF752E">
        <w:t>Insurance Prudential - Payment Prudential Lanjutan</w:t>
      </w:r>
      <w:r>
        <w:t>: Essential details about the "</w:t>
      </w:r>
      <w:r w:rsidR="00555FD4">
        <w:t>Insurance Prudential - Payment Prudential Lanjutan</w:t>
      </w:r>
      <w:r>
        <w:t>" API, including its purpose, method, path, format, and authentication method.</w:t>
      </w:r>
    </w:p>
    <w:p w14:paraId="4BCA381D" w14:textId="77777777" w:rsidR="003A329D" w:rsidRDefault="00000000">
      <w:r>
        <w:t>['Hostname', 'To be confirm']</w:t>
      </w:r>
    </w:p>
    <w:p w14:paraId="27D79E88" w14:textId="77777777" w:rsidR="003A329D" w:rsidRDefault="00000000">
      <w:r>
        <w:t>['Port', 'To be confirm']</w:t>
      </w:r>
    </w:p>
    <w:p w14:paraId="15E993C3" w14:textId="77777777" w:rsidR="003A329D" w:rsidRDefault="00000000">
      <w:r>
        <w:t>['HTTP Method', 'POST']</w:t>
      </w:r>
    </w:p>
    <w:p w14:paraId="3CD656D6" w14:textId="77777777" w:rsidR="003A329D" w:rsidRDefault="00000000">
      <w:r>
        <w:t>['Path', '/sharingBiller/prudential/pay']</w:t>
      </w:r>
    </w:p>
    <w:p w14:paraId="05CE3606" w14:textId="77777777" w:rsidR="003A329D" w:rsidRDefault="00000000">
      <w:r>
        <w:t>['Format', 'JSON']</w:t>
      </w:r>
    </w:p>
    <w:p w14:paraId="52FB3555" w14:textId="77777777" w:rsidR="003A329D" w:rsidRDefault="00000000">
      <w:r>
        <w:t>['Authentication', 'OAuth 2.0 (client credential)']</w:t>
      </w:r>
    </w:p>
    <w:p w14:paraId="0A39DDB7" w14:textId="6E028E3B" w:rsidR="003A329D" w:rsidRDefault="00000000">
      <w:r>
        <w:t>HTTP Headers</w:t>
      </w:r>
      <w:r w:rsidR="00FF752E" w:rsidRPr="00FF752E">
        <w:t xml:space="preserve"> </w:t>
      </w:r>
      <w:r w:rsidR="00FF752E">
        <w:t>of Insurance Prudential - Payment Prudential Lanjutan</w:t>
      </w:r>
      <w:r>
        <w:t>: Key information sent in the header of the HTTP request, including the API key and content type.</w:t>
      </w:r>
    </w:p>
    <w:p w14:paraId="68FB752B" w14:textId="77777777" w:rsidR="003A329D" w:rsidRDefault="00000000">
      <w:r>
        <w:t>['X-API-Key', 'String', 'Yes', 'API Key']</w:t>
      </w:r>
    </w:p>
    <w:p w14:paraId="11CADB99" w14:textId="600BDF01" w:rsidR="003A329D" w:rsidRDefault="00000000">
      <w:r>
        <w:t>Exp Full URL</w:t>
      </w:r>
      <w:r w:rsidR="00FF752E" w:rsidRPr="00FF752E">
        <w:t xml:space="preserve"> </w:t>
      </w:r>
      <w:r w:rsidR="00FF752E">
        <w:t>of Insurance Prudential - Payment Prudential Lanjutan</w:t>
      </w:r>
      <w:r>
        <w:t>: The complete web address for the API request, including the host, port, path, and access token.</w:t>
      </w:r>
    </w:p>
    <w:p w14:paraId="2E57426B" w14:textId="77777777" w:rsidR="003A329D" w:rsidRDefault="00000000">
      <w:r>
        <w:t>https://[host]:[port]/sharingBiller/prudential/pay?access_token=[access_token]</w:t>
      </w:r>
    </w:p>
    <w:p w14:paraId="649BC16F" w14:textId="77777777" w:rsidR="003A329D" w:rsidRDefault="00000000">
      <w:r>
        <w:t>['access_token', 'String', 'Yes', 'Token provided from gettoken request']</w:t>
      </w:r>
    </w:p>
    <w:p w14:paraId="4658B2DD" w14:textId="6EDEC43A" w:rsidR="003A329D" w:rsidRDefault="00000000">
      <w:r>
        <w:t>Request Body</w:t>
      </w:r>
      <w:r w:rsidR="00FF752E" w:rsidRPr="00FF752E">
        <w:t xml:space="preserve"> </w:t>
      </w:r>
      <w:r w:rsidR="00FF752E">
        <w:t>of Insurance Prudential - Payment Prudential Lanjutan</w:t>
      </w:r>
      <w:r>
        <w:t>: The data sent as part of the API request, containing parameters such as client ID, account number, and signature.</w:t>
      </w:r>
    </w:p>
    <w:p w14:paraId="53D2A592" w14:textId="77777777" w:rsidR="003A329D" w:rsidRDefault="00000000">
      <w:r>
        <w:t>{ "jenis": "PREMI_LANJUTAN", "billingId": "7251123456787", "customName": "The Lich King", "amount": "145000", "flag": "02", "billStatCode": "1", "productIndicator": "7251", "maxAmount": null, "billStatOut": "01", "customGroup": "IDR", "adm": "BULANAN", "reffNum1": "NOREFF12345678901234", "amount1": "000000145000", "billIndikator1": "123456654321", "minAmount": "000000050000", "standMeter1": "10/06/12 s/d 10/07/12", "accountNum": "0316031099", "signature":"eyJhbGciOiJIUzI1NiIsInR5cCI6IkpXVCJ9.eyJjYXJkTnVtIjoiNDEwNTA0MDAwMDAwMTQzMCIsImFjY291bnROdW0iOiIwMzE2MDMxMDk5IiwiYW1vdW50IjoiMTAwMDAwIn0.6171H3QrA3tNqI50OoWDcLC38QmxI3HoKVBU7pb37Wg"}</w:t>
      </w:r>
    </w:p>
    <w:p w14:paraId="5326B159" w14:textId="77777777" w:rsidR="003A329D" w:rsidRDefault="00000000">
      <w:r>
        <w:t>['billStatCode', 'String', 'Yes', '']</w:t>
      </w:r>
    </w:p>
    <w:p w14:paraId="0E6E7EF9" w14:textId="77777777" w:rsidR="003A329D" w:rsidRDefault="00000000">
      <w:r>
        <w:lastRenderedPageBreak/>
        <w:t>['accountNum', 'String', 'Yes', '']</w:t>
      </w:r>
    </w:p>
    <w:p w14:paraId="4009CF8D" w14:textId="77777777" w:rsidR="003A329D" w:rsidRDefault="00000000">
      <w:r>
        <w:t>['amount', 'Numeric', 'Yes', '']</w:t>
      </w:r>
    </w:p>
    <w:p w14:paraId="536C3DCC" w14:textId="77777777" w:rsidR="003A329D" w:rsidRDefault="00000000">
      <w:r>
        <w:t>['flag', 'String', 'Yes', '']</w:t>
      </w:r>
    </w:p>
    <w:p w14:paraId="7A8B9253" w14:textId="77777777" w:rsidR="003A329D" w:rsidRDefault="00000000">
      <w:r>
        <w:t>['jenis', 'String', 'Yes', '']</w:t>
      </w:r>
    </w:p>
    <w:p w14:paraId="57796479" w14:textId="77777777" w:rsidR="003A329D" w:rsidRDefault="00000000">
      <w:r>
        <w:t>['productIndicator', 'String', 'Yes', '']</w:t>
      </w:r>
    </w:p>
    <w:p w14:paraId="67106C91" w14:textId="77777777" w:rsidR="003A329D" w:rsidRDefault="00000000">
      <w:r>
        <w:t>['billingId', 'String', 'Yes', '']</w:t>
      </w:r>
    </w:p>
    <w:p w14:paraId="7C21E51E" w14:textId="77777777" w:rsidR="003A329D" w:rsidRDefault="00000000">
      <w:r>
        <w:t>['billStatOut', 'String', 'Yes', '']</w:t>
      </w:r>
    </w:p>
    <w:p w14:paraId="3B5FA610" w14:textId="77777777" w:rsidR="003A329D" w:rsidRDefault="00000000">
      <w:r>
        <w:t>['customName', 'String', 'Yes', '']</w:t>
      </w:r>
    </w:p>
    <w:p w14:paraId="5F727885" w14:textId="77777777" w:rsidR="003A329D" w:rsidRDefault="00000000">
      <w:r>
        <w:t>['maxAmount', 'String', 'Yes', '']</w:t>
      </w:r>
    </w:p>
    <w:p w14:paraId="458675CF" w14:textId="77777777" w:rsidR="003A329D" w:rsidRDefault="00000000">
      <w:r>
        <w:t>['reffNum1', 'String', 'Yes', '']</w:t>
      </w:r>
    </w:p>
    <w:p w14:paraId="52626AD4" w14:textId="77777777" w:rsidR="003A329D" w:rsidRDefault="00000000">
      <w:r>
        <w:t>['adm', 'String', 'Yes', '']</w:t>
      </w:r>
    </w:p>
    <w:p w14:paraId="24A91EAF" w14:textId="77777777" w:rsidR="003A329D" w:rsidRDefault="00000000">
      <w:r>
        <w:t>['customGroup', 'String', 'Yes', '']</w:t>
      </w:r>
    </w:p>
    <w:p w14:paraId="070AE6FC" w14:textId="77777777" w:rsidR="003A329D" w:rsidRDefault="00000000">
      <w:r>
        <w:t>['minAmount', 'String', 'Yes', '']</w:t>
      </w:r>
    </w:p>
    <w:p w14:paraId="484C08FE" w14:textId="77777777" w:rsidR="003A329D" w:rsidRDefault="00000000">
      <w:r>
        <w:t>['billIndikator1', 'String', 'Yes', '']</w:t>
      </w:r>
    </w:p>
    <w:p w14:paraId="2801E200" w14:textId="77777777" w:rsidR="003A329D" w:rsidRDefault="00000000">
      <w:r>
        <w:t>['amount1', 'String', 'Yes', '']</w:t>
      </w:r>
    </w:p>
    <w:p w14:paraId="6B47D8CA" w14:textId="77777777" w:rsidR="003A329D" w:rsidRDefault="00000000">
      <w:r>
        <w:t>['standMeter1', 'String', 'Yes', '']</w:t>
      </w:r>
    </w:p>
    <w:p w14:paraId="3E549F77" w14:textId="67F795E7" w:rsidR="003A329D" w:rsidRDefault="00000000">
      <w:r>
        <w:t>Response</w:t>
      </w:r>
      <w:r w:rsidR="00FF752E" w:rsidRPr="00FF752E">
        <w:t xml:space="preserve"> </w:t>
      </w:r>
      <w:r w:rsidR="00FF752E">
        <w:t>of Insurance Prudential - Payment Prudential Lanjutan</w:t>
      </w:r>
      <w:r>
        <w:t>: The data returned by the API, providing information about the requested balance.</w:t>
      </w:r>
    </w:p>
    <w:p w14:paraId="4F76693A" w14:textId="77777777" w:rsidR="003A329D" w:rsidRDefault="00000000">
      <w:r>
        <w:t>{ "soapenv:Body": { "@xmlns:soapenc": "http://schemas.xmlsoap.org/soap/encoding/", "@xmlns:xsd": "http://www.w3.org/2001/XMLSchema", "@xmlns:xsi": "http://www.w3.org/2001/XMLSchema-instance", "pa:doPaymentResponse": { "@xmlns:pa": "http://service.bni.co.id/payment", "@xmlns:pa_1": "http://service.bni.co.id/switcher_v2/payment", "response": { "clientId": "API", "reffNum": "20210412063902442126", "journal": "935170111", "financialJournal": "460999", "content": { "@xsi:type": "pa_1:PayPrudentialRes", "amount": "145000", "billingId": "7251123456787", "accountNum": "0316031099", "reffNum": "NOREFF12345678901234", "fee": "0" } } } }}</w:t>
      </w:r>
    </w:p>
    <w:p w14:paraId="0CAFBD7A" w14:textId="77777777" w:rsidR="003A329D" w:rsidRDefault="00000000">
      <w:r>
        <w:t>['No data']</w:t>
      </w:r>
    </w:p>
    <w:p w14:paraId="4D0497E8" w14:textId="1DB90DAB" w:rsidR="003A329D" w:rsidRDefault="00000000">
      <w:r>
        <w:t>Response Codes</w:t>
      </w:r>
      <w:r w:rsidR="00FF752E" w:rsidRPr="00FF752E">
        <w:t xml:space="preserve"> </w:t>
      </w:r>
      <w:r w:rsidR="00FF752E">
        <w:t>of Insurance Prudential - Payment Prudential Lanjutan</w:t>
      </w:r>
      <w:r>
        <w:t>: Numerical codes indicating the status of the API request, along with corresponding descriptions.</w:t>
      </w:r>
    </w:p>
    <w:p w14:paraId="44448E06" w14:textId="77777777" w:rsidR="003A329D" w:rsidRDefault="00000000">
      <w:r>
        <w:lastRenderedPageBreak/>
        <w:t>['12', 'Invalid Transaction', 'Invalid Transaction']</w:t>
      </w:r>
    </w:p>
    <w:p w14:paraId="150967DB" w14:textId="77777777" w:rsidR="003A329D" w:rsidRDefault="00000000">
      <w:r>
        <w:t>['14', 'Data not found', 'No Data to Update']</w:t>
      </w:r>
    </w:p>
    <w:p w14:paraId="24E1F0B6" w14:textId="77777777" w:rsidR="003A329D" w:rsidRDefault="00000000">
      <w:r>
        <w:t>['9990', 'Duplicate Refference Number', 'Duplicate Refference Number']</w:t>
      </w:r>
    </w:p>
    <w:p w14:paraId="0ADC39C8" w14:textId="77777777" w:rsidR="003A329D" w:rsidRDefault="00000000">
      <w:r>
        <w:t>['D0', 'Number or ID wrong or unregistered', 'Number or ID wrong or unregistered']</w:t>
      </w:r>
    </w:p>
    <w:p w14:paraId="3DA161F5" w14:textId="77777777" w:rsidR="003A329D" w:rsidRDefault="00000000">
      <w:r>
        <w:t>['D1', 'Number or ID blocked', 'Number or ID blocked']</w:t>
      </w:r>
    </w:p>
    <w:p w14:paraId="7337C599" w14:textId="77777777" w:rsidR="003A329D" w:rsidRDefault="00000000">
      <w:r>
        <w:t>['D2', 'Number or ID expired', 'Number or ID expired']</w:t>
      </w:r>
    </w:p>
    <w:p w14:paraId="3DA4775E" w14:textId="77777777" w:rsidR="003A329D" w:rsidRDefault="00000000">
      <w:r>
        <w:t>['D3', 'Number or ID not allowed', 'Number or ID not allowed']</w:t>
      </w:r>
    </w:p>
    <w:p w14:paraId="6984237E" w14:textId="77777777" w:rsidR="003A329D" w:rsidRDefault="00000000">
      <w:r>
        <w:t>['D7', 'Maximum amount reached', 'Maximum amount reached']</w:t>
      </w:r>
    </w:p>
    <w:p w14:paraId="0D528A85" w14:textId="77777777" w:rsidR="003A329D" w:rsidRDefault="00000000">
      <w:r>
        <w:t>['-1', '(BPJS_TKBPU) SYSTEM ERROR FROM BPJSTKBPU', '(BPJS_TKBPU) SYSTEM ERROR FROM BPJSTKBPU']</w:t>
      </w:r>
    </w:p>
    <w:p w14:paraId="3298B974" w14:textId="77777777" w:rsidR="003A329D" w:rsidRDefault="00000000">
      <w:r>
        <w:t>['-3', '(BPJS_TKBPU) KODEIURAN IS NOT YET FORMED', '(BPJS_TKBPU) KODEIURAN IS NOT YET FORMED']</w:t>
      </w:r>
    </w:p>
    <w:p w14:paraId="280F6644" w14:textId="77777777" w:rsidR="003A329D" w:rsidRDefault="00000000">
      <w:r>
        <w:t>['-2', '(BPJS_TKBPU) BILLING ALREADY PAID', '(BPJS_TKBPU) BILLING ALREADY PAID']</w:t>
      </w:r>
    </w:p>
    <w:p w14:paraId="71D31159" w14:textId="77777777" w:rsidR="003A329D" w:rsidRDefault="00000000">
      <w:r>
        <w:t>['9981', '(SOA) SOA GENERAL ERROR', '(SOA) SOA GENERAL ERROR']</w:t>
      </w:r>
    </w:p>
    <w:p w14:paraId="494D6A95" w14:textId="77777777" w:rsidR="003A329D" w:rsidRDefault="00000000">
      <w:r>
        <w:t>['9401', '(SOA) NO DATA TO REVERSED', '(SOA) NO DATA TO REVERSED']</w:t>
      </w:r>
    </w:p>
    <w:p w14:paraId="39FEBB82" w14:textId="77777777" w:rsidR="003A329D" w:rsidRDefault="00000000">
      <w:r>
        <w:t>['9998', '(SOA) TIMEOUT BETWEEN SOA AND BPJSTKBPU', '(SOA) TIMEOUT BETWEEN SOA AND BPJSTKBPU']</w:t>
      </w:r>
    </w:p>
    <w:p w14:paraId="7C6C3AD9" w14:textId="77777777" w:rsidR="003A329D" w:rsidRDefault="00000000">
      <w:r>
        <w:t>['9801', '(SOA) FAILED TO ESTABLISH BACKSIDE CONNECTION', '(SOA) FAILED TO ESTABLISH BACKSIDE CONNECTION']</w:t>
      </w:r>
    </w:p>
    <w:p w14:paraId="5F1A81C1" w14:textId="77777777" w:rsidR="003A329D" w:rsidRDefault="00000000">
      <w:r>
        <w:t>['9802', '(SOA) FAILED TO ESTABLISH BACKSIDE CONNECTION', '(SOA) FAILED TO ESTABLISH BACKSIDE CONNECTION']</w:t>
      </w:r>
    </w:p>
    <w:p w14:paraId="16F0AABF" w14:textId="77777777" w:rsidR="003A329D" w:rsidRDefault="00000000">
      <w:r>
        <w:t>['9806', '(SOA) TIMEOUT BETWEEN SOA AND BPJSTKBPU', '(SOA) TIMEOUT BETWEEN SOA AND BPJSTKBPU']</w:t>
      </w:r>
    </w:p>
    <w:p w14:paraId="29D32EDD" w14:textId="77777777" w:rsidR="003A329D" w:rsidRDefault="00000000">
      <w:r>
        <w:t>['9803', '(SOA) TIMEOUT BETWEEN SOA AND BPJSTK', '(SOA) TIMEOUT BETWEEN SOA AND BPJSTK']</w:t>
      </w:r>
    </w:p>
    <w:p w14:paraId="25B9A715" w14:textId="77777777" w:rsidR="003A329D" w:rsidRDefault="00000000">
      <w:r>
        <w:t>['-1', '(BPJS_KETENAGAKERJAAN) EXCEPTION AT BPJS-TK SERVER', '(BPJS_KETENAGAKERJAAN) EXCEPTION AT BPJS-TK SERVER']</w:t>
      </w:r>
    </w:p>
    <w:p w14:paraId="5E4B9F74" w14:textId="77777777" w:rsidR="003A329D" w:rsidRDefault="00000000">
      <w:r>
        <w:t>['-3', '(BPJS_KETENAGAKERJAAN) BILLING HAS BEEN PAID', '(BPJS_KETENAGAKERJAAN) BILLING HAS BEEN PAID']</w:t>
      </w:r>
    </w:p>
    <w:p w14:paraId="16310248" w14:textId="77777777" w:rsidR="003A329D" w:rsidRDefault="00000000">
      <w:r>
        <w:t>['0169', '(ICONS) INVALID ACCOUNT', '(ICONS) INVALID ACCOUNT']</w:t>
      </w:r>
    </w:p>
    <w:p w14:paraId="71312F2A" w14:textId="77777777" w:rsidR="003A329D" w:rsidRDefault="00000000">
      <w:r>
        <w:lastRenderedPageBreak/>
        <w:t>['9901', '(SOA) SOA GENERAL ERROR', '(SOA) SOA GENERAL ERROR']</w:t>
      </w:r>
    </w:p>
    <w:p w14:paraId="06EB4224" w14:textId="77777777" w:rsidR="003A329D" w:rsidRDefault="00000000">
      <w:r>
        <w:t>['0398', '(ICONS) INSUFFICIENT FUNDS', '(ICONS) INSUFFICIENT FUNDS']</w:t>
      </w:r>
    </w:p>
    <w:p w14:paraId="0A551781" w14:textId="77777777" w:rsidR="003A329D" w:rsidRDefault="00000000">
      <w:r>
        <w:t>['CC_BNI14', 'Maaf, pembayaran kartu kredit bank Anda belum dapat dilayani melalui channel ini', 'Maaf, pembayaran kartu kredit bank Anda belum dapat dilayani melalui channel ini']</w:t>
      </w:r>
    </w:p>
    <w:p w14:paraId="7D735AB8" w14:textId="77777777" w:rsidR="003A329D" w:rsidRDefault="00000000">
      <w:r>
        <w:t>['CC_BNI12', 'Transaksi tidak dapat diproses karena rekening anda tidak aktif', 'Transaksi tidak dapat diproses karena rekening anda tidak aktif']</w:t>
      </w:r>
    </w:p>
    <w:p w14:paraId="4D6C4126" w14:textId="77777777" w:rsidR="003A329D" w:rsidRDefault="00000000">
      <w:r>
        <w:t>['CC_BNI51', 'Saldo anda tidak cukup', 'Saldo anda tidak cukup']</w:t>
      </w:r>
    </w:p>
    <w:p w14:paraId="4D0C35D5" w14:textId="77777777" w:rsidR="003A329D" w:rsidRDefault="00000000">
      <w:r>
        <w:t>['HSBC51', 'Transaksi tidak dapat diproses karena dana tidak mencukupi', 'Transaksi tidak dapat diproses karena dana tidak mencukupi']</w:t>
      </w:r>
    </w:p>
    <w:p w14:paraId="6879FCDA" w14:textId="77777777" w:rsidR="003A329D" w:rsidRDefault="00000000">
      <w:r>
        <w:t>['BRI9001', 'Pastikan nomor kartu yang Anda input benar', 'Pastikan nomor kartu yang Anda input benar']</w:t>
      </w:r>
    </w:p>
    <w:p w14:paraId="2AE6142F" w14:textId="77777777" w:rsidR="003A329D" w:rsidRDefault="00000000">
      <w:r>
        <w:t>['76', 'Invalid account or Invalid BilingId or Transaction failed', 'Invalid account or Invalid BilingId or Transaction failed']</w:t>
      </w:r>
    </w:p>
    <w:p w14:paraId="57A11282" w14:textId="77777777" w:rsidR="003A329D" w:rsidRDefault="00000000">
      <w:r>
        <w:t>['99', 'Failed to establish a backside connection', 'Failed to establish a backside connection']</w:t>
      </w:r>
    </w:p>
    <w:p w14:paraId="594FF159" w14:textId="77777777" w:rsidR="003A329D" w:rsidRDefault="00000000">
      <w:r>
        <w:t>['9908', 'MCP param not found for GOPAY_GOJEK', 'MCP param not found for GOPAY_GOJEK']</w:t>
      </w:r>
    </w:p>
    <w:p w14:paraId="6AEAC14A" w14:textId="77777777" w:rsidR="003A329D" w:rsidRDefault="00000000">
      <w:r>
        <w:t>['16', '(GOPAY) CUSTOMER NOT FOUND.', '(GOPAY) CUSTOMER NOT FOUND.']</w:t>
      </w:r>
    </w:p>
    <w:p w14:paraId="4B062B8B" w14:textId="77777777" w:rsidR="003A329D" w:rsidRDefault="00000000">
      <w:r>
        <w:t>['0169', '(ICONS) CEK DIGIT INVALID', '(ICONS) CEK DIGIT INVALID']</w:t>
      </w:r>
    </w:p>
    <w:p w14:paraId="46C1507B" w14:textId="77777777" w:rsidR="003A329D" w:rsidRDefault="00000000">
      <w:r>
        <w:t>['0398', '(ICONS) DANA TIDAK CUKUP', '(ICONS) DANA TIDAK CUKUP']</w:t>
      </w:r>
    </w:p>
    <w:p w14:paraId="0139687D" w14:textId="77777777" w:rsidR="003A329D" w:rsidRDefault="00000000">
      <w:r>
        <w:t>['9126', 'No response from provider', 'No response from provider']</w:t>
      </w:r>
    </w:p>
    <w:p w14:paraId="126A22CF" w14:textId="77777777" w:rsidR="003A329D" w:rsidRDefault="00000000">
      <w:r>
        <w:t>['INDOSAT14', 'Pastikan nomor yang Anda input benar', 'Pastikan nomor yang Anda input benar']</w:t>
      </w:r>
    </w:p>
    <w:p w14:paraId="0CC616CD" w14:textId="77777777" w:rsidR="003A329D" w:rsidRDefault="00000000">
      <w:r>
        <w:t>['76', 'Invalid account', 'Invalid account']</w:t>
      </w:r>
    </w:p>
    <w:p w14:paraId="26656CE9" w14:textId="77777777" w:rsidR="003A329D" w:rsidRDefault="00000000">
      <w:r>
        <w:t>['51', 'Dana rekening tidak cukup', 'Dana rekening tidak cukup']</w:t>
      </w:r>
    </w:p>
    <w:p w14:paraId="1C0FEBD8" w14:textId="77777777" w:rsidR="003A329D" w:rsidRDefault="00000000">
      <w:r>
        <w:t>['HALO14', 'Nomor telepon tidak terdaftar di Telkomsel', 'Nomor telepon tidak terdaftar di Telkomsel']</w:t>
      </w:r>
    </w:p>
    <w:p w14:paraId="29D77A5A" w14:textId="77777777" w:rsidR="003A329D" w:rsidRDefault="00000000">
      <w:r>
        <w:t>['05', '(LINKAJATCASH) MSISDN Not Found', '(LINKAJATCASH) MSISDN Not Found']</w:t>
      </w:r>
    </w:p>
    <w:p w14:paraId="4A7D855B" w14:textId="77777777" w:rsidR="003A329D" w:rsidRDefault="00000000">
      <w:r>
        <w:t>['0417', '(ICONS) NOMINAL TIDAK BOLEH NOL', '(ICONS) NOMINAL TIDAK BOLEH NOL']</w:t>
      </w:r>
    </w:p>
    <w:p w14:paraId="4C71CE29" w14:textId="77777777" w:rsidR="003A329D" w:rsidRDefault="00000000">
      <w:r>
        <w:t>['0208', '(ICONS) NOMOR REKENING INVALID', '(ICONS) NOMOR REKENING INVALID']</w:t>
      </w:r>
    </w:p>
    <w:p w14:paraId="44FED1D0" w14:textId="77777777" w:rsidR="003A329D" w:rsidRDefault="00000000">
      <w:r>
        <w:lastRenderedPageBreak/>
        <w:t>['12', '(LINKAJATCASH) Invalid transaction', '(LINKAJATCASH) Invalid transaction']</w:t>
      </w:r>
    </w:p>
    <w:p w14:paraId="7EC3E702" w14:textId="77777777" w:rsidR="003A329D" w:rsidRDefault="00000000">
      <w:r>
        <w:t>['FREN_POSTPAID14', 'Pastikan nomor yang Anda input benar', 'Pastikan nomor yang Anda input benar']</w:t>
      </w:r>
    </w:p>
    <w:p w14:paraId="3C823EBF" w14:textId="77777777" w:rsidR="003A329D" w:rsidRDefault="00000000">
      <w:r>
        <w:t>['FREN_POSTPAID51', 'Saldo anda tidak cukup', 'Saldo anda tidak cukup']</w:t>
      </w:r>
    </w:p>
    <w:p w14:paraId="6BAE0B5D" w14:textId="77777777" w:rsidR="003A329D" w:rsidRDefault="00000000">
      <w:r>
        <w:br w:type="page"/>
      </w:r>
    </w:p>
    <w:p w14:paraId="0EF6D0CB" w14:textId="77777777" w:rsidR="003A329D" w:rsidRDefault="00000000">
      <w:pPr>
        <w:pStyle w:val="Heading1"/>
      </w:pPr>
      <w:r>
        <w:lastRenderedPageBreak/>
        <w:t>Sharing Billers - Multimedia First Inq</w:t>
      </w:r>
    </w:p>
    <w:p w14:paraId="2DB4C5B4" w14:textId="77777777" w:rsidR="003A329D" w:rsidRDefault="00000000">
      <w:r>
        <w:t>The Multimedia First Inq API allows you to retrieve information about a customer's account balance and recent transactions, and to initiate transactions such as bill payments and fund transfers. It is a RESTful API that uses JSON format for data exchange and supports authentication methods such as OAuth and API keys.</w:t>
      </w:r>
    </w:p>
    <w:p w14:paraId="0B114896" w14:textId="4FF456F7" w:rsidR="003A329D" w:rsidRDefault="00000000">
      <w:r>
        <w:t>Information</w:t>
      </w:r>
      <w:r w:rsidR="00FF752E">
        <w:t xml:space="preserve"> of </w:t>
      </w:r>
      <w:r w:rsidR="00FF752E">
        <w:t>Multimedia First Inq</w:t>
      </w:r>
      <w:r>
        <w:t>: Essential details about the "</w:t>
      </w:r>
      <w:r w:rsidR="00555FD4">
        <w:t>Multimedia First Inq</w:t>
      </w:r>
      <w:r>
        <w:t>" API, including its purpose, method, path, format, and authentication method.</w:t>
      </w:r>
    </w:p>
    <w:p w14:paraId="311A4CD4" w14:textId="77777777" w:rsidR="003A329D" w:rsidRDefault="00000000">
      <w:r>
        <w:t>['Hostname', 'To be confirm']</w:t>
      </w:r>
    </w:p>
    <w:p w14:paraId="59022C8B" w14:textId="77777777" w:rsidR="003A329D" w:rsidRDefault="00000000">
      <w:r>
        <w:t>['Port', 'To be confirm']</w:t>
      </w:r>
    </w:p>
    <w:p w14:paraId="4373ADEF" w14:textId="77777777" w:rsidR="003A329D" w:rsidRDefault="00000000">
      <w:r>
        <w:t>['HTTP Method', 'POST']</w:t>
      </w:r>
    </w:p>
    <w:p w14:paraId="47E470B5" w14:textId="77777777" w:rsidR="003A329D" w:rsidRDefault="00000000">
      <w:r>
        <w:t>['Path', '/sharingBiller/multimediafirstmedia/inq']</w:t>
      </w:r>
    </w:p>
    <w:p w14:paraId="21C4A327" w14:textId="77777777" w:rsidR="003A329D" w:rsidRDefault="00000000">
      <w:r>
        <w:t>['Format', 'JSON']</w:t>
      </w:r>
    </w:p>
    <w:p w14:paraId="0FB3C904" w14:textId="77777777" w:rsidR="003A329D" w:rsidRDefault="00000000">
      <w:r>
        <w:t>['Authentication', 'OAuth 2.0 (client credential)']</w:t>
      </w:r>
    </w:p>
    <w:p w14:paraId="7F335A9E" w14:textId="541124BB" w:rsidR="003A329D" w:rsidRDefault="00000000">
      <w:r>
        <w:t>HTTP Headers</w:t>
      </w:r>
      <w:r w:rsidR="00FF752E" w:rsidRPr="00FF752E">
        <w:t xml:space="preserve"> </w:t>
      </w:r>
      <w:r w:rsidR="00FF752E">
        <w:t>of Multimedia First Inq</w:t>
      </w:r>
      <w:r>
        <w:t>: Key information sent in the header of the HTTP request, including the API key and content type.</w:t>
      </w:r>
    </w:p>
    <w:p w14:paraId="70285A21" w14:textId="77777777" w:rsidR="003A329D" w:rsidRDefault="00000000">
      <w:r>
        <w:t>['X-API-Key', 'String', 'Yes', 'API Key']</w:t>
      </w:r>
    </w:p>
    <w:p w14:paraId="5716920F" w14:textId="0F911FD2" w:rsidR="003A329D" w:rsidRDefault="00000000">
      <w:r>
        <w:t>Exp Full URL</w:t>
      </w:r>
      <w:r w:rsidR="00FF752E" w:rsidRPr="00FF752E">
        <w:t xml:space="preserve"> </w:t>
      </w:r>
      <w:r w:rsidR="00FF752E">
        <w:t>of Multimedia First Inq</w:t>
      </w:r>
      <w:r>
        <w:t>: The complete web address for the API request, including the host, port, path, and access token.</w:t>
      </w:r>
    </w:p>
    <w:p w14:paraId="17EE1CD9" w14:textId="77777777" w:rsidR="003A329D" w:rsidRDefault="00000000">
      <w:r>
        <w:t>https://[host]:[port]/sharingBiller/multimediafirstmedia/inq?access_token=[access_token]</w:t>
      </w:r>
    </w:p>
    <w:p w14:paraId="24D56AAE" w14:textId="77777777" w:rsidR="003A329D" w:rsidRDefault="00000000">
      <w:r>
        <w:t>['access_token', 'String', 'Yes', 'Token provided from gettoken request']</w:t>
      </w:r>
    </w:p>
    <w:p w14:paraId="2A6A5161" w14:textId="068045F9" w:rsidR="003A329D" w:rsidRDefault="00000000">
      <w:r>
        <w:t>Request Body</w:t>
      </w:r>
      <w:r w:rsidR="00FF752E" w:rsidRPr="00FF752E">
        <w:t xml:space="preserve"> </w:t>
      </w:r>
      <w:r w:rsidR="00FF752E">
        <w:t>of Multimedia First Inq</w:t>
      </w:r>
      <w:r>
        <w:t>: The data sent as part of the API request, containing parameters such as client ID, account number, and signature.</w:t>
      </w:r>
    </w:p>
    <w:p w14:paraId="4BC0CA9B" w14:textId="77777777" w:rsidR="003A329D" w:rsidRDefault="00000000">
      <w:r>
        <w:t>{ "customerId":"55123456","signature": "eyJhbGciOiJIUzI1NiIsInR5cCI6IkpXVCJ9.eyJ0YXBjYXNoTnVtIjoiNzU0NjIyMDAwMDA3MTc4NyIsImFtb3VudCI6IjUwMDAwIiwiYWNjb3VudE51bSI6IjEwMDAwMDgyODUifQ.ZmCQi2hr_eJpcVhogU_Io03udLIexmfIL9aba31vEYI"}</w:t>
      </w:r>
    </w:p>
    <w:p w14:paraId="3E298A61" w14:textId="77777777" w:rsidR="003A329D" w:rsidRDefault="00000000">
      <w:r>
        <w:t>['customerId', 'String', 'Yes', '']</w:t>
      </w:r>
    </w:p>
    <w:p w14:paraId="5AAE7E8F" w14:textId="32D0B6D9" w:rsidR="003A329D" w:rsidRDefault="00000000">
      <w:r>
        <w:t>Response</w:t>
      </w:r>
      <w:r w:rsidR="00FF752E" w:rsidRPr="00FF752E">
        <w:t xml:space="preserve"> </w:t>
      </w:r>
      <w:r w:rsidR="00FF752E">
        <w:t>of Multimedia First Inq</w:t>
      </w:r>
      <w:r>
        <w:t>: The data returned by the API, providing information about the requested balance.</w:t>
      </w:r>
    </w:p>
    <w:p w14:paraId="733A0D30" w14:textId="77777777" w:rsidR="003A329D" w:rsidRDefault="00000000">
      <w:r>
        <w:t xml:space="preserve">{"soapenv:Body": { "@xmlns:soapenc": "http://schemas.xmlsoap.org/soap/encoding/", "@xmlns:xsd": "http://www.w3.org/2001/XMLSchema", "@xmlns:xsi": "http://www.w3.org/2001/XMLSchema-instance", "pa:inquiryPaymentResponse": { </w:t>
      </w:r>
      <w:r>
        <w:lastRenderedPageBreak/>
        <w:t>"@xmlns:pa": "http://service.bni.co.id/payment", "@xmlns:pa_1": "http://service.bni.co.id/switcher_v2/payment", "response": { "clientId": "API", "reffNum": "20200926093617793862", "content": { "@xsi:type": "pa_1:InquiryFirstMediaRes", "amount": "50000", "customerId": "55123456", "penalty": "0", "billReffNo": "111111111111111", "customerName": "HAJI MUIDIN", "kandatelNum": "0000", "fee": "0" } } } } }</w:t>
      </w:r>
    </w:p>
    <w:p w14:paraId="1518D118" w14:textId="77777777" w:rsidR="003A329D" w:rsidRDefault="00000000">
      <w:r>
        <w:t>['No data']</w:t>
      </w:r>
    </w:p>
    <w:p w14:paraId="741A3359" w14:textId="7CC45BCD" w:rsidR="003A329D" w:rsidRDefault="00000000">
      <w:r>
        <w:t>Response Codes</w:t>
      </w:r>
      <w:r w:rsidR="00FF752E" w:rsidRPr="00FF752E">
        <w:t xml:space="preserve"> </w:t>
      </w:r>
      <w:r w:rsidR="00FF752E">
        <w:t>of Multimedia First Inq</w:t>
      </w:r>
      <w:r>
        <w:t>: Numerical codes indicating the status of the API request, along with corresponding descriptions.</w:t>
      </w:r>
    </w:p>
    <w:p w14:paraId="2C30CEED" w14:textId="77777777" w:rsidR="003A329D" w:rsidRDefault="00000000">
      <w:r>
        <w:t>['12', 'Invalid Transaction', 'Invalid Transaction']</w:t>
      </w:r>
    </w:p>
    <w:p w14:paraId="677F1BA8" w14:textId="77777777" w:rsidR="003A329D" w:rsidRDefault="00000000">
      <w:r>
        <w:t>['14', 'Data not found', 'No Data to Update']</w:t>
      </w:r>
    </w:p>
    <w:p w14:paraId="1254F9C4" w14:textId="77777777" w:rsidR="003A329D" w:rsidRDefault="00000000">
      <w:r>
        <w:t>['9990', 'Duplicate Refference Number', 'Duplicate Refference Number']</w:t>
      </w:r>
    </w:p>
    <w:p w14:paraId="60FE7FBC" w14:textId="77777777" w:rsidR="003A329D" w:rsidRDefault="00000000">
      <w:r>
        <w:t>['D0', 'Number or ID wrong or unregistered', 'Number or ID wrong or unregistered']</w:t>
      </w:r>
    </w:p>
    <w:p w14:paraId="1E773D98" w14:textId="77777777" w:rsidR="003A329D" w:rsidRDefault="00000000">
      <w:r>
        <w:t>['D1', 'Number or ID blocked', 'Number or ID blocked']</w:t>
      </w:r>
    </w:p>
    <w:p w14:paraId="5F82B214" w14:textId="77777777" w:rsidR="003A329D" w:rsidRDefault="00000000">
      <w:r>
        <w:t>['D2', 'Number or ID expired', 'Number or ID expired']</w:t>
      </w:r>
    </w:p>
    <w:p w14:paraId="33F69C82" w14:textId="77777777" w:rsidR="003A329D" w:rsidRDefault="00000000">
      <w:r>
        <w:t>['D3', 'Number or ID not allowed', 'Number or ID not allowed']</w:t>
      </w:r>
    </w:p>
    <w:p w14:paraId="16DEE8A4" w14:textId="77777777" w:rsidR="003A329D" w:rsidRDefault="00000000">
      <w:r>
        <w:t>['D7', 'Maximum amount reached', 'Maximum amount reached']</w:t>
      </w:r>
    </w:p>
    <w:p w14:paraId="008FA503" w14:textId="77777777" w:rsidR="003A329D" w:rsidRDefault="00000000">
      <w:r>
        <w:t>['-1', '(BPJS_TKBPU) SYSTEM ERROR FROM BPJSTKBPU', '(BPJS_TKBPU) SYSTEM ERROR FROM BPJSTKBPU']</w:t>
      </w:r>
    </w:p>
    <w:p w14:paraId="21BA17DE" w14:textId="77777777" w:rsidR="003A329D" w:rsidRDefault="00000000">
      <w:r>
        <w:t>['-3', '(BPJS_TKBPU) KODEIURAN IS NOT YET FORMED', '(BPJS_TKBPU) KODEIURAN IS NOT YET FORMED']</w:t>
      </w:r>
    </w:p>
    <w:p w14:paraId="7B3266D4" w14:textId="77777777" w:rsidR="003A329D" w:rsidRDefault="00000000">
      <w:r>
        <w:t>['-2', '(BPJS_TKBPU) BILLING ALREADY PAID', '(BPJS_TKBPU) BILLING ALREADY PAID']</w:t>
      </w:r>
    </w:p>
    <w:p w14:paraId="579FCDC9" w14:textId="77777777" w:rsidR="003A329D" w:rsidRDefault="00000000">
      <w:r>
        <w:t>['9981', '(SOA) SOA GENERAL ERROR', '(SOA) SOA GENERAL ERROR']</w:t>
      </w:r>
    </w:p>
    <w:p w14:paraId="28A6765B" w14:textId="77777777" w:rsidR="003A329D" w:rsidRDefault="00000000">
      <w:r>
        <w:t>['9401', '(SOA) NO DATA TO REVERSED', '(SOA) NO DATA TO REVERSED']</w:t>
      </w:r>
    </w:p>
    <w:p w14:paraId="15174ED6" w14:textId="77777777" w:rsidR="003A329D" w:rsidRDefault="00000000">
      <w:r>
        <w:t>['9998', '(SOA) TIMEOUT BETWEEN SOA AND BPJSTKBPU', '(SOA) TIMEOUT BETWEEN SOA AND BPJSTKBPU']</w:t>
      </w:r>
    </w:p>
    <w:p w14:paraId="3A38300C" w14:textId="77777777" w:rsidR="003A329D" w:rsidRDefault="00000000">
      <w:r>
        <w:t>['9801', '(SOA) FAILED TO ESTABLISH BACKSIDE CONNECTION', '(SOA) FAILED TO ESTABLISH BACKSIDE CONNECTION']</w:t>
      </w:r>
    </w:p>
    <w:p w14:paraId="18982111" w14:textId="77777777" w:rsidR="003A329D" w:rsidRDefault="00000000">
      <w:r>
        <w:t>['9802', '(SOA) FAILED TO ESTABLISH BACKSIDE CONNECTION', '(SOA) FAILED TO ESTABLISH BACKSIDE CONNECTION']</w:t>
      </w:r>
    </w:p>
    <w:p w14:paraId="1F394173" w14:textId="77777777" w:rsidR="003A329D" w:rsidRDefault="00000000">
      <w:r>
        <w:lastRenderedPageBreak/>
        <w:t>['9806', '(SOA) TIMEOUT BETWEEN SOA AND BPJSTKBPU', '(SOA) TIMEOUT BETWEEN SOA AND BPJSTKBPU']</w:t>
      </w:r>
    </w:p>
    <w:p w14:paraId="72909C0F" w14:textId="77777777" w:rsidR="003A329D" w:rsidRDefault="00000000">
      <w:r>
        <w:t>['9803', '(SOA) TIMEOUT BETWEEN SOA AND BPJSTK', '(SOA) TIMEOUT BETWEEN SOA AND BPJSTK']</w:t>
      </w:r>
    </w:p>
    <w:p w14:paraId="30BFF000" w14:textId="77777777" w:rsidR="003A329D" w:rsidRDefault="00000000">
      <w:r>
        <w:t>['-1', '(BPJS_KETENAGAKERJAAN) EXCEPTION AT BPJS-TK SERVER', '(BPJS_KETENAGAKERJAAN) EXCEPTION AT BPJS-TK SERVER']</w:t>
      </w:r>
    </w:p>
    <w:p w14:paraId="4E66EFEA" w14:textId="77777777" w:rsidR="003A329D" w:rsidRDefault="00000000">
      <w:r>
        <w:t>['-3', '(BPJS_KETENAGAKERJAAN) BILLING HAS BEEN PAID', '(BPJS_KETENAGAKERJAAN) BILLING HAS BEEN PAID']</w:t>
      </w:r>
    </w:p>
    <w:p w14:paraId="5E0EBB86" w14:textId="77777777" w:rsidR="003A329D" w:rsidRDefault="00000000">
      <w:r>
        <w:t>['0169', '(ICONS) INVALID ACCOUNT', '(ICONS) INVALID ACCOUNT']</w:t>
      </w:r>
    </w:p>
    <w:p w14:paraId="763CE383" w14:textId="77777777" w:rsidR="003A329D" w:rsidRDefault="00000000">
      <w:r>
        <w:t>['9901', '(SOA) SOA GENERAL ERROR', '(SOA) SOA GENERAL ERROR']</w:t>
      </w:r>
    </w:p>
    <w:p w14:paraId="18F0FEA5" w14:textId="77777777" w:rsidR="003A329D" w:rsidRDefault="00000000">
      <w:r>
        <w:t>['0398', '(ICONS) INSUFFICIENT FUNDS', '(ICONS) INSUFFICIENT FUNDS']</w:t>
      </w:r>
    </w:p>
    <w:p w14:paraId="7065C28D" w14:textId="77777777" w:rsidR="003A329D" w:rsidRDefault="00000000">
      <w:r>
        <w:t>['CC_BNI14', 'Maaf, pembayaran kartu kredit bank Anda belum dapat dilayani melalui channel ini', 'Maaf, pembayaran kartu kredit bank Anda belum dapat dilayani melalui channel ini']</w:t>
      </w:r>
    </w:p>
    <w:p w14:paraId="0AE5876C" w14:textId="77777777" w:rsidR="003A329D" w:rsidRDefault="00000000">
      <w:r>
        <w:t>['CC_BNI12', 'Transaksi tidak dapat diproses karena rekening anda tidak aktif', 'Transaksi tidak dapat diproses karena rekening anda tidak aktif']</w:t>
      </w:r>
    </w:p>
    <w:p w14:paraId="2288F8CD" w14:textId="77777777" w:rsidR="003A329D" w:rsidRDefault="00000000">
      <w:r>
        <w:t>['CC_BNI51', 'Saldo anda tidak cukup', 'Saldo anda tidak cukup']</w:t>
      </w:r>
    </w:p>
    <w:p w14:paraId="7BBD9DA5" w14:textId="77777777" w:rsidR="003A329D" w:rsidRDefault="00000000">
      <w:r>
        <w:t>['HSBC51', 'Transaksi tidak dapat diproses karena dana tidak mencukupi', 'Transaksi tidak dapat diproses karena dana tidak mencukupi']</w:t>
      </w:r>
    </w:p>
    <w:p w14:paraId="3455C697" w14:textId="77777777" w:rsidR="003A329D" w:rsidRDefault="00000000">
      <w:r>
        <w:t>['BRI9001', 'Pastikan nomor kartu yang Anda input benar', 'Pastikan nomor kartu yang Anda input benar']</w:t>
      </w:r>
    </w:p>
    <w:p w14:paraId="59B06E3D" w14:textId="77777777" w:rsidR="003A329D" w:rsidRDefault="00000000">
      <w:r>
        <w:t>['76', 'Invalid account or Invalid BilingId or Transaction failed', 'Invalid account or Invalid BilingId or Transaction failed']</w:t>
      </w:r>
    </w:p>
    <w:p w14:paraId="6081FCC4" w14:textId="77777777" w:rsidR="003A329D" w:rsidRDefault="00000000">
      <w:r>
        <w:t>['99', 'Failed to establish a backside connection', 'Failed to establish a backside connection']</w:t>
      </w:r>
    </w:p>
    <w:p w14:paraId="75CAC68A" w14:textId="77777777" w:rsidR="003A329D" w:rsidRDefault="00000000">
      <w:r>
        <w:t>['9908', 'MCP param not found for GOPAY_GOJEK', 'MCP param not found for GOPAY_GOJEK']</w:t>
      </w:r>
    </w:p>
    <w:p w14:paraId="7F2F8614" w14:textId="77777777" w:rsidR="003A329D" w:rsidRDefault="00000000">
      <w:r>
        <w:t>['16', '(GOPAY) CUSTOMER NOT FOUND.', '(GOPAY) CUSTOMER NOT FOUND.']</w:t>
      </w:r>
    </w:p>
    <w:p w14:paraId="5D37A753" w14:textId="77777777" w:rsidR="003A329D" w:rsidRDefault="00000000">
      <w:r>
        <w:t>['0169', '(ICONS) CEK DIGIT INVALID', '(ICONS) CEK DIGIT INVALID']</w:t>
      </w:r>
    </w:p>
    <w:p w14:paraId="3B1AF0F2" w14:textId="77777777" w:rsidR="003A329D" w:rsidRDefault="00000000">
      <w:r>
        <w:t>['0398', '(ICONS) DANA TIDAK CUKUP', '(ICONS) DANA TIDAK CUKUP']</w:t>
      </w:r>
    </w:p>
    <w:p w14:paraId="139A4CEF" w14:textId="77777777" w:rsidR="003A329D" w:rsidRDefault="00000000">
      <w:r>
        <w:t>['9126', 'No response from provider', 'No response from provider']</w:t>
      </w:r>
    </w:p>
    <w:p w14:paraId="21861836" w14:textId="77777777" w:rsidR="003A329D" w:rsidRDefault="00000000">
      <w:r>
        <w:lastRenderedPageBreak/>
        <w:t>['INDOSAT14', 'Pastikan nomor yang Anda input benar', 'Pastikan nomor yang Anda input benar']</w:t>
      </w:r>
    </w:p>
    <w:p w14:paraId="305B899D" w14:textId="77777777" w:rsidR="003A329D" w:rsidRDefault="00000000">
      <w:r>
        <w:t>['76', 'Invalid account', 'Invalid account']</w:t>
      </w:r>
    </w:p>
    <w:p w14:paraId="42BB1624" w14:textId="77777777" w:rsidR="003A329D" w:rsidRDefault="00000000">
      <w:r>
        <w:t>['51', 'Dana rekening tidak cukup', 'Dana rekening tidak cukup']</w:t>
      </w:r>
    </w:p>
    <w:p w14:paraId="1E4D2F35" w14:textId="77777777" w:rsidR="003A329D" w:rsidRDefault="00000000">
      <w:r>
        <w:t>['HALO14', 'Nomor telepon tidak terdaftar di Telkomsel', 'Nomor telepon tidak terdaftar di Telkomsel']</w:t>
      </w:r>
    </w:p>
    <w:p w14:paraId="1218CCB6" w14:textId="77777777" w:rsidR="003A329D" w:rsidRDefault="00000000">
      <w:r>
        <w:t>['05', '(LINKAJATCASH) MSISDN Not Found', '(LINKAJATCASH) MSISDN Not Found']</w:t>
      </w:r>
    </w:p>
    <w:p w14:paraId="5C722E65" w14:textId="77777777" w:rsidR="003A329D" w:rsidRDefault="00000000">
      <w:r>
        <w:t>['0417', '(ICONS) NOMINAL TIDAK BOLEH NOL', '(ICONS) NOMINAL TIDAK BOLEH NOL']</w:t>
      </w:r>
    </w:p>
    <w:p w14:paraId="236AAF16" w14:textId="77777777" w:rsidR="003A329D" w:rsidRDefault="00000000">
      <w:r>
        <w:t>['0208', '(ICONS) NOMOR REKENING INVALID', '(ICONS) NOMOR REKENING INVALID']</w:t>
      </w:r>
    </w:p>
    <w:p w14:paraId="4ECBA307" w14:textId="77777777" w:rsidR="003A329D" w:rsidRDefault="00000000">
      <w:r>
        <w:t>['12', '(LINKAJATCASH) Invalid transaction', '(LINKAJATCASH) Invalid transaction']</w:t>
      </w:r>
    </w:p>
    <w:p w14:paraId="753A1AAF" w14:textId="77777777" w:rsidR="003A329D" w:rsidRDefault="00000000">
      <w:r>
        <w:t>['FREN_POSTPAID14', 'Pastikan nomor yang Anda input benar', 'Pastikan nomor yang Anda input benar']</w:t>
      </w:r>
    </w:p>
    <w:p w14:paraId="511E8EEE" w14:textId="77777777" w:rsidR="003A329D" w:rsidRDefault="00000000">
      <w:r>
        <w:t>['FREN_POSTPAID51', 'Saldo anda tidak cukup', 'Saldo anda tidak cukup']</w:t>
      </w:r>
    </w:p>
    <w:p w14:paraId="1C5E14C2" w14:textId="77777777" w:rsidR="003A329D" w:rsidRDefault="00000000">
      <w:r>
        <w:br w:type="page"/>
      </w:r>
    </w:p>
    <w:p w14:paraId="604F1737" w14:textId="77777777" w:rsidR="003A329D" w:rsidRDefault="00000000">
      <w:pPr>
        <w:pStyle w:val="Heading1"/>
      </w:pPr>
      <w:r>
        <w:lastRenderedPageBreak/>
        <w:t>Sharing Billers - Multimedia First Pay</w:t>
      </w:r>
    </w:p>
    <w:p w14:paraId="553A706C" w14:textId="61C479C5" w:rsidR="003A329D" w:rsidRDefault="00000000">
      <w:r>
        <w:t>The Multimedia First Pay API allows you to make payments for various bills, such as electricity, water, gas, and more, using the BNI mobile banking app. It also enables you to top up your mobile phone credit and pay for various services, such as insurance premiums and loan installments.</w:t>
      </w:r>
    </w:p>
    <w:p w14:paraId="3DF7B81A" w14:textId="17EEBB0E" w:rsidR="003A329D" w:rsidRDefault="00000000">
      <w:r>
        <w:t>Information</w:t>
      </w:r>
      <w:r w:rsidR="00FF752E">
        <w:t xml:space="preserve"> of </w:t>
      </w:r>
      <w:r w:rsidR="00FF752E">
        <w:t>Multimedia First Pay</w:t>
      </w:r>
      <w:r>
        <w:t>: Essential details about the "</w:t>
      </w:r>
      <w:r w:rsidR="00555FD4">
        <w:t>Multimedia First Pay</w:t>
      </w:r>
      <w:r>
        <w:t>" API, including its purpose, method, path, format, and authentication method.</w:t>
      </w:r>
    </w:p>
    <w:p w14:paraId="635E8141" w14:textId="77777777" w:rsidR="003A329D" w:rsidRDefault="00000000">
      <w:r>
        <w:t>['Hostname', 'To be confirm']</w:t>
      </w:r>
    </w:p>
    <w:p w14:paraId="3B918337" w14:textId="77777777" w:rsidR="003A329D" w:rsidRDefault="00000000">
      <w:r>
        <w:t>['Port', 'To be confirm']</w:t>
      </w:r>
    </w:p>
    <w:p w14:paraId="58639E56" w14:textId="77777777" w:rsidR="003A329D" w:rsidRDefault="00000000">
      <w:r>
        <w:t>['HTTP Method', 'POST']</w:t>
      </w:r>
    </w:p>
    <w:p w14:paraId="00BE1C6B" w14:textId="77777777" w:rsidR="003A329D" w:rsidRDefault="00000000">
      <w:r>
        <w:t>['Path', '/sharingBiller/multimediafirstmedia/pay']</w:t>
      </w:r>
    </w:p>
    <w:p w14:paraId="1854D9D0" w14:textId="77777777" w:rsidR="003A329D" w:rsidRDefault="00000000">
      <w:r>
        <w:t>['Format', 'JSON']</w:t>
      </w:r>
    </w:p>
    <w:p w14:paraId="0A34C919" w14:textId="77777777" w:rsidR="003A329D" w:rsidRDefault="00000000">
      <w:r>
        <w:t>['Authentication', 'OAuth 2.0 (client credential)']</w:t>
      </w:r>
    </w:p>
    <w:p w14:paraId="26137C78" w14:textId="34C73AA4" w:rsidR="003A329D" w:rsidRDefault="00000000">
      <w:r>
        <w:t>HTTP Headers</w:t>
      </w:r>
      <w:r w:rsidR="00FF752E" w:rsidRPr="00FF752E">
        <w:t xml:space="preserve"> </w:t>
      </w:r>
      <w:r w:rsidR="00FF752E">
        <w:t>of Multimedia First Pay</w:t>
      </w:r>
      <w:r>
        <w:t>: Key information sent in the header of the HTTP request, including the API key and content type.</w:t>
      </w:r>
    </w:p>
    <w:p w14:paraId="549AC226" w14:textId="77777777" w:rsidR="003A329D" w:rsidRDefault="00000000">
      <w:r>
        <w:t>['X-API-Key', 'String', 'Yes', 'API Key']</w:t>
      </w:r>
    </w:p>
    <w:p w14:paraId="501716FD" w14:textId="51BD6212" w:rsidR="003A329D" w:rsidRDefault="00000000">
      <w:r>
        <w:t>Exp Full URL</w:t>
      </w:r>
      <w:r w:rsidR="00FF752E" w:rsidRPr="00FF752E">
        <w:t xml:space="preserve"> </w:t>
      </w:r>
      <w:r w:rsidR="00FF752E">
        <w:t>of Multimedia First Pay</w:t>
      </w:r>
      <w:r>
        <w:t>: The complete web address for the API request, including the host, port, path, and access token.</w:t>
      </w:r>
    </w:p>
    <w:p w14:paraId="20D9CEB7" w14:textId="77777777" w:rsidR="003A329D" w:rsidRDefault="00000000">
      <w:r>
        <w:t>https://[host]:[port]/sharingBiller/multimediafirstmedia/pay?access_token=[access_token]</w:t>
      </w:r>
    </w:p>
    <w:p w14:paraId="5EDBFE0C" w14:textId="77777777" w:rsidR="003A329D" w:rsidRDefault="00000000">
      <w:r>
        <w:t>['access_token', 'String', 'Yes', 'Token provided from gettoken request']</w:t>
      </w:r>
    </w:p>
    <w:p w14:paraId="38ADFBB6" w14:textId="5A225998" w:rsidR="003A329D" w:rsidRDefault="00000000">
      <w:r>
        <w:t>Request Body</w:t>
      </w:r>
      <w:r w:rsidR="00FF752E" w:rsidRPr="00FF752E">
        <w:t xml:space="preserve"> </w:t>
      </w:r>
      <w:r w:rsidR="00FF752E">
        <w:t>of Multimedia First Pay</w:t>
      </w:r>
      <w:r>
        <w:t>: The data sent as part of the API request, containing parameters such as client ID, account number, and signature.</w:t>
      </w:r>
    </w:p>
    <w:p w14:paraId="059E376F" w14:textId="77777777" w:rsidR="003A329D" w:rsidRDefault="00000000">
      <w:r>
        <w:t>{ "amount": "50000", "customerId": "55123456", "penalty": "0", "billReffNo": "111111111111111", "customerName": "HAJI MUIDIN", "kandatelNum": "0000", "accountNum":"115223881","signature": "eyJhbGciOiJIUzI1NiIsInR5cCI6IkpXVCJ9.eyJ0YXBjYXNoTnVtIjoiNzU0NjIyMDAwMDA3MTc4NyIsImFtb3VudCI6IjUwMDAwIiwiYWNjb3VudE51bSI6IjEwMDAwMDgyODUifQ.ZmCQi2hr_eJpcVhogU_Io03udLIexmfIL9aba31vEYI"}</w:t>
      </w:r>
    </w:p>
    <w:p w14:paraId="21C14749" w14:textId="77777777" w:rsidR="003A329D" w:rsidRDefault="00000000">
      <w:r>
        <w:t>['customerName', 'String', 'Yes', '']</w:t>
      </w:r>
    </w:p>
    <w:p w14:paraId="0ED88A92" w14:textId="77777777" w:rsidR="003A329D" w:rsidRDefault="00000000">
      <w:r>
        <w:t>['amount', 'Numeric', 'Yes', '']</w:t>
      </w:r>
    </w:p>
    <w:p w14:paraId="2448CEB8" w14:textId="77777777" w:rsidR="003A329D" w:rsidRDefault="00000000">
      <w:r>
        <w:t>['accountNum', 'String', 'Yes', '']</w:t>
      </w:r>
    </w:p>
    <w:p w14:paraId="182F2DDB" w14:textId="77777777" w:rsidR="003A329D" w:rsidRDefault="00000000">
      <w:r>
        <w:lastRenderedPageBreak/>
        <w:t>['customerId', 'String', 'Yes', '']</w:t>
      </w:r>
    </w:p>
    <w:p w14:paraId="64FEE932" w14:textId="77777777" w:rsidR="003A329D" w:rsidRDefault="00000000">
      <w:r>
        <w:t>['kandatelNum', 'String', 'Yes', '']</w:t>
      </w:r>
    </w:p>
    <w:p w14:paraId="22451DAD" w14:textId="77777777" w:rsidR="003A329D" w:rsidRDefault="00000000">
      <w:r>
        <w:t>['penalty', 'String', 'Yes', '']</w:t>
      </w:r>
    </w:p>
    <w:p w14:paraId="509028A6" w14:textId="77777777" w:rsidR="003A329D" w:rsidRDefault="00000000">
      <w:r>
        <w:t>['billReffNo', 'String', 'Yes', '']</w:t>
      </w:r>
    </w:p>
    <w:p w14:paraId="457447FD" w14:textId="47B05956" w:rsidR="003A329D" w:rsidRDefault="00000000">
      <w:r>
        <w:t>Response</w:t>
      </w:r>
      <w:r w:rsidR="00FF752E" w:rsidRPr="00FF752E">
        <w:t xml:space="preserve"> </w:t>
      </w:r>
      <w:r w:rsidR="00FF752E">
        <w:t>of Multimedia First Pay</w:t>
      </w:r>
      <w:r>
        <w:t>: The data returned by the API, providing information about the requested balance.</w:t>
      </w:r>
    </w:p>
    <w:p w14:paraId="18FA8D07" w14:textId="77777777" w:rsidR="003A329D" w:rsidRDefault="00000000">
      <w:r>
        <w:t>{"soapenv:Body": {"@xmlns:soapenc": "http://schemas.xmlsoap.org/soap/encoding/", "@xmlns:xsd": "http://www.w3.org/2001/XMLSchema", "@xmlns:xsi": "http://www.w3.org/2001/XMLSchema-instance", "pa:doPaymentResponse": { "@xmlns:pa": "http://service.bni.co.id/payment", "@xmlns:pa_1": "http://service.bni.co.id/switcher_v2/payment", "response": { "clientId": "API", "reffNum": "20200926101125337845", "journal": "911320071", "financialJournal": "254213", "content": { "@xsi:type": "pa_1:PayFirstMediaRes", "amount": "50000", "customerId": "55123456", "penalty": "0", "billReffNo": "111111111111111", "customerName": "HAJI MUIDIN", "kandatelNum": "0000", "accountNum": "115223881", "fee": "0" } } } } }</w:t>
      </w:r>
    </w:p>
    <w:p w14:paraId="5F011065" w14:textId="77777777" w:rsidR="003A329D" w:rsidRDefault="00000000">
      <w:r>
        <w:t>['No data']</w:t>
      </w:r>
    </w:p>
    <w:p w14:paraId="46DEDE23" w14:textId="2A5FE1BF" w:rsidR="003A329D" w:rsidRDefault="00000000">
      <w:r>
        <w:t>Response Codes</w:t>
      </w:r>
      <w:r w:rsidR="00FF752E" w:rsidRPr="00FF752E">
        <w:t xml:space="preserve"> </w:t>
      </w:r>
      <w:r w:rsidR="00FF752E">
        <w:t>of Multimedia First Pay</w:t>
      </w:r>
      <w:r>
        <w:t>: Numerical codes indicating the status of the API request, along with corresponding descriptions.</w:t>
      </w:r>
    </w:p>
    <w:p w14:paraId="6EFCD0AF" w14:textId="77777777" w:rsidR="003A329D" w:rsidRDefault="00000000">
      <w:r>
        <w:t>['12', 'Invalid Transaction', 'Invalid Transaction']</w:t>
      </w:r>
    </w:p>
    <w:p w14:paraId="73DEBFF5" w14:textId="77777777" w:rsidR="003A329D" w:rsidRDefault="00000000">
      <w:r>
        <w:t>['14', 'Data not found', 'No Data to Update']</w:t>
      </w:r>
    </w:p>
    <w:p w14:paraId="437719E8" w14:textId="77777777" w:rsidR="003A329D" w:rsidRDefault="00000000">
      <w:r>
        <w:t>['9990', 'Duplicate Refference Number', 'Duplicate Refference Number']</w:t>
      </w:r>
    </w:p>
    <w:p w14:paraId="4B29B585" w14:textId="77777777" w:rsidR="003A329D" w:rsidRDefault="00000000">
      <w:r>
        <w:t>['D0', 'Number or ID wrong or unregistered', 'Number or ID wrong or unregistered']</w:t>
      </w:r>
    </w:p>
    <w:p w14:paraId="1A2579CC" w14:textId="77777777" w:rsidR="003A329D" w:rsidRDefault="00000000">
      <w:r>
        <w:t>['D1', 'Number or ID blocked', 'Number or ID blocked']</w:t>
      </w:r>
    </w:p>
    <w:p w14:paraId="2ABE4FB7" w14:textId="77777777" w:rsidR="003A329D" w:rsidRDefault="00000000">
      <w:r>
        <w:t>['D2', 'Number or ID expired', 'Number or ID expired']</w:t>
      </w:r>
    </w:p>
    <w:p w14:paraId="6204F9B1" w14:textId="77777777" w:rsidR="003A329D" w:rsidRDefault="00000000">
      <w:r>
        <w:t>['D3', 'Number or ID not allowed', 'Number or ID not allowed']</w:t>
      </w:r>
    </w:p>
    <w:p w14:paraId="73EBEFD0" w14:textId="77777777" w:rsidR="003A329D" w:rsidRDefault="00000000">
      <w:r>
        <w:t>['D7', 'Maximum amount reached', 'Maximum amount reached']</w:t>
      </w:r>
    </w:p>
    <w:p w14:paraId="3D5BE9B6" w14:textId="77777777" w:rsidR="003A329D" w:rsidRDefault="00000000">
      <w:r>
        <w:t>['-1', '(BPJS_TKBPU) SYSTEM ERROR FROM BPJSTKBPU', '(BPJS_TKBPU) SYSTEM ERROR FROM BPJSTKBPU']</w:t>
      </w:r>
    </w:p>
    <w:p w14:paraId="0A21BB38" w14:textId="77777777" w:rsidR="003A329D" w:rsidRDefault="00000000">
      <w:r>
        <w:t>['-3', '(BPJS_TKBPU) KODEIURAN IS NOT YET FORMED', '(BPJS_TKBPU) KODEIURAN IS NOT YET FORMED']</w:t>
      </w:r>
    </w:p>
    <w:p w14:paraId="4B180D7D" w14:textId="77777777" w:rsidR="003A329D" w:rsidRDefault="00000000">
      <w:r>
        <w:t>['-2', '(BPJS_TKBPU) BILLING ALREADY PAID', '(BPJS_TKBPU) BILLING ALREADY PAID']</w:t>
      </w:r>
    </w:p>
    <w:p w14:paraId="74CA4C73" w14:textId="77777777" w:rsidR="003A329D" w:rsidRDefault="00000000">
      <w:r>
        <w:lastRenderedPageBreak/>
        <w:t>['9981', '(SOA) SOA GENERAL ERROR', '(SOA) SOA GENERAL ERROR']</w:t>
      </w:r>
    </w:p>
    <w:p w14:paraId="0FE3C207" w14:textId="77777777" w:rsidR="003A329D" w:rsidRDefault="00000000">
      <w:r>
        <w:t>['9401', '(SOA) NO DATA TO REVERSED', '(SOA) NO DATA TO REVERSED']</w:t>
      </w:r>
    </w:p>
    <w:p w14:paraId="2F974FC0" w14:textId="77777777" w:rsidR="003A329D" w:rsidRDefault="00000000">
      <w:r>
        <w:t>['9998', '(SOA) TIMEOUT BETWEEN SOA AND BPJSTKBPU', '(SOA) TIMEOUT BETWEEN SOA AND BPJSTKBPU']</w:t>
      </w:r>
    </w:p>
    <w:p w14:paraId="5ADB3DFC" w14:textId="77777777" w:rsidR="003A329D" w:rsidRDefault="00000000">
      <w:r>
        <w:t>['9801', '(SOA) FAILED TO ESTABLISH BACKSIDE CONNECTION', '(SOA) FAILED TO ESTABLISH BACKSIDE CONNECTION']</w:t>
      </w:r>
    </w:p>
    <w:p w14:paraId="27E5C018" w14:textId="77777777" w:rsidR="003A329D" w:rsidRDefault="00000000">
      <w:r>
        <w:t>['9802', '(SOA) FAILED TO ESTABLISH BACKSIDE CONNECTION', '(SOA) FAILED TO ESTABLISH BACKSIDE CONNECTION']</w:t>
      </w:r>
    </w:p>
    <w:p w14:paraId="34072080" w14:textId="77777777" w:rsidR="003A329D" w:rsidRDefault="00000000">
      <w:r>
        <w:t>['9806', '(SOA) TIMEOUT BETWEEN SOA AND BPJSTKBPU', '(SOA) TIMEOUT BETWEEN SOA AND BPJSTKBPU']</w:t>
      </w:r>
    </w:p>
    <w:p w14:paraId="1076A8CB" w14:textId="77777777" w:rsidR="003A329D" w:rsidRDefault="00000000">
      <w:r>
        <w:t>['9803', '(SOA) TIMEOUT BETWEEN SOA AND BPJSTK', '(SOA) TIMEOUT BETWEEN SOA AND BPJSTK']</w:t>
      </w:r>
    </w:p>
    <w:p w14:paraId="33362281" w14:textId="77777777" w:rsidR="003A329D" w:rsidRDefault="00000000">
      <w:r>
        <w:t>['-1', '(BPJS_KETENAGAKERJAAN) EXCEPTION AT BPJS-TK SERVER', '(BPJS_KETENAGAKERJAAN) EXCEPTION AT BPJS-TK SERVER']</w:t>
      </w:r>
    </w:p>
    <w:p w14:paraId="3ED66F87" w14:textId="77777777" w:rsidR="003A329D" w:rsidRDefault="00000000">
      <w:r>
        <w:t>['-3', '(BPJS_KETENAGAKERJAAN) BILLING HAS BEEN PAID', '(BPJS_KETENAGAKERJAAN) BILLING HAS BEEN PAID']</w:t>
      </w:r>
    </w:p>
    <w:p w14:paraId="43815E84" w14:textId="77777777" w:rsidR="003A329D" w:rsidRDefault="00000000">
      <w:r>
        <w:t>['0169', '(ICONS) INVALID ACCOUNT', '(ICONS) INVALID ACCOUNT']</w:t>
      </w:r>
    </w:p>
    <w:p w14:paraId="5513CAF0" w14:textId="77777777" w:rsidR="003A329D" w:rsidRDefault="00000000">
      <w:r>
        <w:t>['9901', '(SOA) SOA GENERAL ERROR', '(SOA) SOA GENERAL ERROR']</w:t>
      </w:r>
    </w:p>
    <w:p w14:paraId="735D42FC" w14:textId="77777777" w:rsidR="003A329D" w:rsidRDefault="00000000">
      <w:r>
        <w:t>['0398', '(ICONS) INSUFFICIENT FUNDS', '(ICONS) INSUFFICIENT FUNDS']</w:t>
      </w:r>
    </w:p>
    <w:p w14:paraId="5BDFA9AB" w14:textId="77777777" w:rsidR="003A329D" w:rsidRDefault="00000000">
      <w:r>
        <w:t>['CC_BNI14', 'Maaf, pembayaran kartu kredit bank Anda belum dapat dilayani melalui channel ini', 'Maaf, pembayaran kartu kredit bank Anda belum dapat dilayani melalui channel ini']</w:t>
      </w:r>
    </w:p>
    <w:p w14:paraId="2E7CE328" w14:textId="77777777" w:rsidR="003A329D" w:rsidRDefault="00000000">
      <w:r>
        <w:t>['CC_BNI12', 'Transaksi tidak dapat diproses karena rekening anda tidak aktif', 'Transaksi tidak dapat diproses karena rekening anda tidak aktif']</w:t>
      </w:r>
    </w:p>
    <w:p w14:paraId="08234DCD" w14:textId="77777777" w:rsidR="003A329D" w:rsidRDefault="00000000">
      <w:r>
        <w:t>['CC_BNI51', 'Saldo anda tidak cukup', 'Saldo anda tidak cukup']</w:t>
      </w:r>
    </w:p>
    <w:p w14:paraId="4D6C63E6" w14:textId="77777777" w:rsidR="003A329D" w:rsidRDefault="00000000">
      <w:r>
        <w:t>['HSBC51', 'Transaksi tidak dapat diproses karena dana tidak mencukupi', 'Transaksi tidak dapat diproses karena dana tidak mencukupi']</w:t>
      </w:r>
    </w:p>
    <w:p w14:paraId="524151C2" w14:textId="77777777" w:rsidR="003A329D" w:rsidRDefault="00000000">
      <w:r>
        <w:t>['BRI9001', 'Pastikan nomor kartu yang Anda input benar', 'Pastikan nomor kartu yang Anda input benar']</w:t>
      </w:r>
    </w:p>
    <w:p w14:paraId="2EEA6C33" w14:textId="77777777" w:rsidR="003A329D" w:rsidRDefault="00000000">
      <w:r>
        <w:t>['76', 'Invalid account or Invalid BilingId or Transaction failed', 'Invalid account or Invalid BilingId or Transaction failed']</w:t>
      </w:r>
    </w:p>
    <w:p w14:paraId="7245A981" w14:textId="77777777" w:rsidR="003A329D" w:rsidRDefault="00000000">
      <w:r>
        <w:lastRenderedPageBreak/>
        <w:t>['99', 'Failed to establish a backside connection', 'Failed to establish a backside connection']</w:t>
      </w:r>
    </w:p>
    <w:p w14:paraId="7584B6EA" w14:textId="77777777" w:rsidR="003A329D" w:rsidRDefault="00000000">
      <w:r>
        <w:t>['9908', 'MCP param not found for GOPAY_GOJEK', 'MCP param not found for GOPAY_GOJEK']</w:t>
      </w:r>
    </w:p>
    <w:p w14:paraId="7F6A355A" w14:textId="77777777" w:rsidR="003A329D" w:rsidRDefault="00000000">
      <w:r>
        <w:t>['16', '(GOPAY) CUSTOMER NOT FOUND.', '(GOPAY) CUSTOMER NOT FOUND.']</w:t>
      </w:r>
    </w:p>
    <w:p w14:paraId="288DB1C3" w14:textId="77777777" w:rsidR="003A329D" w:rsidRDefault="00000000">
      <w:r>
        <w:t>['0169', '(ICONS) CEK DIGIT INVALID', '(ICONS) CEK DIGIT INVALID']</w:t>
      </w:r>
    </w:p>
    <w:p w14:paraId="5EE94740" w14:textId="77777777" w:rsidR="003A329D" w:rsidRDefault="00000000">
      <w:r>
        <w:t>['0398', '(ICONS) DANA TIDAK CUKUP', '(ICONS) DANA TIDAK CUKUP']</w:t>
      </w:r>
    </w:p>
    <w:p w14:paraId="365F520B" w14:textId="77777777" w:rsidR="003A329D" w:rsidRDefault="00000000">
      <w:r>
        <w:t>['9126', 'No response from provider', 'No response from provider']</w:t>
      </w:r>
    </w:p>
    <w:p w14:paraId="01DB4A24" w14:textId="77777777" w:rsidR="003A329D" w:rsidRDefault="00000000">
      <w:r>
        <w:t>['INDOSAT14', 'Pastikan nomor yang Anda input benar', 'Pastikan nomor yang Anda input benar']</w:t>
      </w:r>
    </w:p>
    <w:p w14:paraId="54B7E7E5" w14:textId="77777777" w:rsidR="003A329D" w:rsidRDefault="00000000">
      <w:r>
        <w:t>['76', 'Invalid account', 'Invalid account']</w:t>
      </w:r>
    </w:p>
    <w:p w14:paraId="2E482B77" w14:textId="77777777" w:rsidR="003A329D" w:rsidRDefault="00000000">
      <w:r>
        <w:t>['51', 'Dana rekening tidak cukup', 'Dana rekening tidak cukup']</w:t>
      </w:r>
    </w:p>
    <w:p w14:paraId="21B83499" w14:textId="77777777" w:rsidR="003A329D" w:rsidRDefault="00000000">
      <w:r>
        <w:t>['HALO14', 'Nomor telepon tidak terdaftar di Telkomsel', 'Nomor telepon tidak terdaftar di Telkomsel']</w:t>
      </w:r>
    </w:p>
    <w:p w14:paraId="32C6862F" w14:textId="77777777" w:rsidR="003A329D" w:rsidRDefault="00000000">
      <w:r>
        <w:t>['05', '(LINKAJATCASH) MSISDN Not Found', '(LINKAJATCASH) MSISDN Not Found']</w:t>
      </w:r>
    </w:p>
    <w:p w14:paraId="0516802F" w14:textId="77777777" w:rsidR="003A329D" w:rsidRDefault="00000000">
      <w:r>
        <w:t>['0417', '(ICONS) NOMINAL TIDAK BOLEH NOL', '(ICONS) NOMINAL TIDAK BOLEH NOL']</w:t>
      </w:r>
    </w:p>
    <w:p w14:paraId="4B404D03" w14:textId="77777777" w:rsidR="003A329D" w:rsidRDefault="00000000">
      <w:r>
        <w:t>['0208', '(ICONS) NOMOR REKENING INVALID', '(ICONS) NOMOR REKENING INVALID']</w:t>
      </w:r>
    </w:p>
    <w:p w14:paraId="7CD73FEE" w14:textId="77777777" w:rsidR="003A329D" w:rsidRDefault="00000000">
      <w:r>
        <w:t>['12', '(LINKAJATCASH) Invalid transaction', '(LINKAJATCASH) Invalid transaction']</w:t>
      </w:r>
    </w:p>
    <w:p w14:paraId="68BC977A" w14:textId="77777777" w:rsidR="003A329D" w:rsidRDefault="00000000">
      <w:r>
        <w:t>['FREN_POSTPAID14', 'Pastikan nomor yang Anda input benar', 'Pastikan nomor yang Anda input benar']</w:t>
      </w:r>
    </w:p>
    <w:p w14:paraId="38547907" w14:textId="62949498" w:rsidR="003A329D" w:rsidRDefault="00000000">
      <w:r>
        <w:t>['FREN_POSTPAID51', 'Saldo anda tidak cukup', 'Saldo anda tidak cukup']</w:t>
      </w:r>
    </w:p>
    <w:sectPr w:rsidR="003A329D" w:rsidSect="008A3C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9038823">
    <w:abstractNumId w:val="8"/>
  </w:num>
  <w:num w:numId="2" w16cid:durableId="1884242964">
    <w:abstractNumId w:val="6"/>
  </w:num>
  <w:num w:numId="3" w16cid:durableId="347872513">
    <w:abstractNumId w:val="5"/>
  </w:num>
  <w:num w:numId="4" w16cid:durableId="55277066">
    <w:abstractNumId w:val="4"/>
  </w:num>
  <w:num w:numId="5" w16cid:durableId="1848052981">
    <w:abstractNumId w:val="7"/>
  </w:num>
  <w:num w:numId="6" w16cid:durableId="1184515109">
    <w:abstractNumId w:val="3"/>
  </w:num>
  <w:num w:numId="7" w16cid:durableId="1780753661">
    <w:abstractNumId w:val="2"/>
  </w:num>
  <w:num w:numId="8" w16cid:durableId="1776366353">
    <w:abstractNumId w:val="1"/>
  </w:num>
  <w:num w:numId="9" w16cid:durableId="2068021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66A"/>
    <w:rsid w:val="00034616"/>
    <w:rsid w:val="0006063C"/>
    <w:rsid w:val="0015074B"/>
    <w:rsid w:val="0025468C"/>
    <w:rsid w:val="0029639D"/>
    <w:rsid w:val="00326F90"/>
    <w:rsid w:val="003A329D"/>
    <w:rsid w:val="004E2D32"/>
    <w:rsid w:val="00555FD4"/>
    <w:rsid w:val="00560D14"/>
    <w:rsid w:val="00592FAB"/>
    <w:rsid w:val="008A3CA7"/>
    <w:rsid w:val="0097757E"/>
    <w:rsid w:val="00AA1D8D"/>
    <w:rsid w:val="00B47730"/>
    <w:rsid w:val="00C8698A"/>
    <w:rsid w:val="00CB0664"/>
    <w:rsid w:val="00CB4BB5"/>
    <w:rsid w:val="00E7757B"/>
    <w:rsid w:val="00FC693F"/>
    <w:rsid w:val="00FF7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43021"/>
  <w14:defaultImageDpi w14:val="300"/>
  <w15:docId w15:val="{00D27FED-174C-2C40-B1DE-68ACB74BA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124</Pages>
  <Words>30351</Words>
  <Characters>173003</Characters>
  <Application>Microsoft Office Word</Application>
  <DocSecurity>0</DocSecurity>
  <Lines>1441</Lines>
  <Paragraphs>405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Raden Adhitya Ardiansyah Ramadhan</cp:lastModifiedBy>
  <cp:revision>19</cp:revision>
  <dcterms:created xsi:type="dcterms:W3CDTF">2013-12-23T23:15:00Z</dcterms:created>
  <dcterms:modified xsi:type="dcterms:W3CDTF">2024-01-03T07:16:00Z</dcterms:modified>
  <cp:category/>
</cp:coreProperties>
</file>