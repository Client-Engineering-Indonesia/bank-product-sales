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B2434" w14:textId="77777777" w:rsidR="005D65CB" w:rsidRDefault="00000000">
      <w:pPr>
        <w:pStyle w:val="Heading1"/>
      </w:pPr>
      <w:r>
        <w:t>P2PLending v2.1 - Face Recognition</w:t>
      </w:r>
    </w:p>
    <w:p w14:paraId="21E8B476" w14:textId="77777777" w:rsidR="005D65CB" w:rsidRDefault="00000000">
      <w:r>
        <w:t>The Face Recognition API is a tool that allows developers to integrate face recognition capabilities into their applications, enabling them to identify and verify individuals based on their facial features. It uses advanced machine learning algorithms to accurately detect and match faces in images and videos.</w:t>
      </w:r>
    </w:p>
    <w:p w14:paraId="775FD6F9" w14:textId="4C603AFE" w:rsidR="005D65CB" w:rsidRDefault="00000000">
      <w:r>
        <w:t>Information</w:t>
      </w:r>
      <w:r w:rsidR="00466F43">
        <w:t xml:space="preserve"> of Face Recognition</w:t>
      </w:r>
      <w:r>
        <w:t>: Essential details about the "</w:t>
      </w:r>
      <w:r w:rsidR="00A20C8F">
        <w:t>Face Recognition</w:t>
      </w:r>
      <w:r>
        <w:t>" API, including its purpose, method, path, format, and authentication method.</w:t>
      </w:r>
    </w:p>
    <w:p w14:paraId="32C712EE" w14:textId="77777777" w:rsidR="005D65CB" w:rsidRDefault="00000000">
      <w:r>
        <w:t>['Hostname', 'To be confirm']</w:t>
      </w:r>
    </w:p>
    <w:p w14:paraId="1A2E13B3" w14:textId="77777777" w:rsidR="005D65CB" w:rsidRDefault="00000000">
      <w:r>
        <w:t>['Port', 'To be confirm']</w:t>
      </w:r>
    </w:p>
    <w:p w14:paraId="74B66855" w14:textId="77777777" w:rsidR="005D65CB" w:rsidRDefault="00000000">
      <w:r>
        <w:t>['HTTP Method', 'POST']</w:t>
      </w:r>
    </w:p>
    <w:p w14:paraId="14CD6876" w14:textId="77777777" w:rsidR="005D65CB" w:rsidRDefault="00000000">
      <w:r>
        <w:t>['Path', '/rekdana/v1.1/face/recog']</w:t>
      </w:r>
    </w:p>
    <w:p w14:paraId="272D39C8" w14:textId="77777777" w:rsidR="005D65CB" w:rsidRDefault="00000000">
      <w:r>
        <w:t>['Format', 'JSON']</w:t>
      </w:r>
    </w:p>
    <w:p w14:paraId="0D0E6901" w14:textId="77777777" w:rsidR="005D65CB" w:rsidRDefault="00000000">
      <w:r>
        <w:t>['Authentication', 'OAuth 2.0 (client credential)']</w:t>
      </w:r>
    </w:p>
    <w:p w14:paraId="7CDEF971" w14:textId="13799504" w:rsidR="005D65CB" w:rsidRDefault="00000000">
      <w:r>
        <w:t>HTTP Headers</w:t>
      </w:r>
      <w:r w:rsidR="00466F43">
        <w:t xml:space="preserve"> </w:t>
      </w:r>
      <w:r w:rsidR="00466F43">
        <w:t>of Face Recognition</w:t>
      </w:r>
      <w:r>
        <w:t>: Key information sent in the header of the HTTP request, including the API key and content type.</w:t>
      </w:r>
    </w:p>
    <w:p w14:paraId="11145918" w14:textId="77777777" w:rsidR="005D65CB" w:rsidRDefault="00000000">
      <w:r>
        <w:t>['Content-Type', 'application/json', 'Yes', '']</w:t>
      </w:r>
    </w:p>
    <w:p w14:paraId="54AA968E" w14:textId="77777777" w:rsidR="005D65CB" w:rsidRDefault="00000000">
      <w:r>
        <w:t>['X-API-Key', 'String', 'Yes', 'API Key']</w:t>
      </w:r>
    </w:p>
    <w:p w14:paraId="2F5E9F34" w14:textId="77777777" w:rsidR="005D65CB" w:rsidRDefault="00000000">
      <w:r>
        <w:t>['x-timestamp', 'yyyy-MM-ddTHH:mm:ss.SSSTZD format (ISO 8601)', 'Yes', '']</w:t>
      </w:r>
    </w:p>
    <w:p w14:paraId="5C0E4AA8" w14:textId="77777777" w:rsidR="005D65CB" w:rsidRDefault="00000000">
      <w:r>
        <w:t>['x-signature', 'String', 'Yes', 'digital signature v2']</w:t>
      </w:r>
    </w:p>
    <w:p w14:paraId="2B52F4C9" w14:textId="314A988F" w:rsidR="005D65CB" w:rsidRDefault="00000000">
      <w:r>
        <w:t>Exp Full URL</w:t>
      </w:r>
      <w:r w:rsidR="00466F43">
        <w:t xml:space="preserve"> </w:t>
      </w:r>
      <w:r w:rsidR="00466F43">
        <w:t>of Face Recognition</w:t>
      </w:r>
      <w:r>
        <w:t>: The complete web address for the API request, including the host, port, path, and access token.</w:t>
      </w:r>
    </w:p>
    <w:p w14:paraId="2885901F" w14:textId="77777777" w:rsidR="005D65CB" w:rsidRDefault="00000000">
      <w:r>
        <w:t>https://[host]:[port]/rekdana/v1.1/face/recog?access_token=[access_token]</w:t>
      </w:r>
    </w:p>
    <w:p w14:paraId="26F6CB95" w14:textId="77777777" w:rsidR="005D65CB" w:rsidRDefault="00000000">
      <w:r>
        <w:t>['access_token', 'String', 'Yes', 'Token provided from gettoken request']</w:t>
      </w:r>
    </w:p>
    <w:p w14:paraId="64ECD032" w14:textId="3B9EB24C" w:rsidR="005D65CB" w:rsidRDefault="00000000">
      <w:r>
        <w:t>Request Body</w:t>
      </w:r>
      <w:r w:rsidR="00466F43">
        <w:t xml:space="preserve"> </w:t>
      </w:r>
      <w:r w:rsidR="00466F43">
        <w:t>of Face Recognition</w:t>
      </w:r>
      <w:r>
        <w:t>: The data sent as part of the API request, containing parameters such as client ID, account number, and signature.</w:t>
      </w:r>
    </w:p>
    <w:p w14:paraId="6BFBE96D" w14:textId="77777777" w:rsidR="005D65CB" w:rsidRDefault="00000000">
      <w:r>
        <w:t>{</w:t>
      </w:r>
      <w:r>
        <w:br/>
        <w:t xml:space="preserve"> "request" : {</w:t>
      </w:r>
      <w:r>
        <w:br/>
        <w:t xml:space="preserve"> "header": {</w:t>
      </w:r>
      <w:r>
        <w:br/>
        <w:t xml:space="preserve"> "companyId": "SANDBOX",</w:t>
      </w:r>
      <w:r>
        <w:br/>
        <w:t xml:space="preserve"> "parentCompanyId": "",</w:t>
      </w:r>
      <w:r>
        <w:br/>
      </w:r>
      <w:r>
        <w:lastRenderedPageBreak/>
        <w:t xml:space="preserve"> "requestUuid": "8BBB821F1A7546E1"</w:t>
      </w:r>
      <w:r>
        <w:br/>
        <w:t xml:space="preserve"> },</w:t>
      </w:r>
      <w:r>
        <w:br/>
        <w:t xml:space="preserve"> "firstName": "JELITA",</w:t>
      </w:r>
      <w:r>
        <w:br/>
        <w:t xml:space="preserve"> "middleName": "",</w:t>
      </w:r>
      <w:r>
        <w:br/>
        <w:t xml:space="preserve"> "lastName": "SEPTRIASA",</w:t>
      </w:r>
      <w:r>
        <w:br/>
        <w:t xml:space="preserve"> "idNumber": "3175044109890002",</w:t>
      </w:r>
      <w:r>
        <w:br/>
        <w:t xml:space="preserve"> "birthDate": "1989-09-01",</w:t>
      </w:r>
      <w:r>
        <w:br/>
        <w:t xml:space="preserve"> "birthPlace": "Jakarta",</w:t>
      </w:r>
      <w:r>
        <w:br/>
        <w:t xml:space="preserve"> "gender": "M",</w:t>
      </w:r>
      <w:r>
        <w:br/>
        <w:t xml:space="preserve"> "cityAddress": "Bandung",</w:t>
      </w:r>
      <w:r>
        <w:br/>
        <w:t xml:space="preserve"> "stateProvAddress": "Jawa Barat",</w:t>
      </w:r>
      <w:r>
        <w:br/>
        <w:t xml:space="preserve"> "addressCountry": "ID",</w:t>
      </w:r>
      <w:r>
        <w:br/>
        <w:t xml:space="preserve"> "streetAddress1": "Jalan Kemerdekaan",</w:t>
      </w:r>
      <w:r>
        <w:br/>
        <w:t xml:space="preserve"> "streetAddress2": "Bandung",</w:t>
      </w:r>
      <w:r>
        <w:br/>
        <w:t xml:space="preserve"> "postCodeAddress": "40914",</w:t>
      </w:r>
      <w:r>
        <w:br/>
        <w:t xml:space="preserve"> "country": "ID",</w:t>
      </w:r>
      <w:r>
        <w:br/>
        <w:t xml:space="preserve"> "selfie photo": "(BASE64)"</w:t>
      </w:r>
      <w:r>
        <w:br/>
        <w:t xml:space="preserve"> }</w:t>
      </w:r>
      <w:r>
        <w:br/>
        <w:t>}</w:t>
      </w:r>
    </w:p>
    <w:p w14:paraId="3A36DD94" w14:textId="77777777" w:rsidR="005D65CB" w:rsidRDefault="00000000">
      <w:r>
        <w:t>['request.header.companyId', 'String (40)', 'Yes', '']</w:t>
      </w:r>
    </w:p>
    <w:p w14:paraId="65DF4EA8" w14:textId="77777777" w:rsidR="005D65CB" w:rsidRDefault="00000000">
      <w:r>
        <w:t>['request.header.requestUuid', 'String (16)', 'Yes', '']</w:t>
      </w:r>
    </w:p>
    <w:p w14:paraId="42D95F58" w14:textId="77777777" w:rsidR="005D65CB" w:rsidRDefault="00000000">
      <w:r>
        <w:t>['request.firstName', 'String (40)', 'No', '']</w:t>
      </w:r>
    </w:p>
    <w:p w14:paraId="282B846B" w14:textId="77777777" w:rsidR="005D65CB" w:rsidRDefault="00000000">
      <w:r>
        <w:t>['request.lastName', 'String (30)', 'Yes', '']</w:t>
      </w:r>
    </w:p>
    <w:p w14:paraId="2883C15B" w14:textId="77777777" w:rsidR="005D65CB" w:rsidRDefault="00000000">
      <w:r>
        <w:t>['request.idNumber', 'String (24)', 'Yes', '']</w:t>
      </w:r>
    </w:p>
    <w:p w14:paraId="619D9AA5" w14:textId="77777777" w:rsidR="005D65CB" w:rsidRDefault="00000000">
      <w:r>
        <w:t>['request.birthDate', 'String (8)', 'Yes', '']</w:t>
      </w:r>
    </w:p>
    <w:p w14:paraId="76429CEE" w14:textId="77777777" w:rsidR="005D65CB" w:rsidRDefault="00000000">
      <w:r>
        <w:t>['request.birthPlace', 'String (30)', 'Yes', '']</w:t>
      </w:r>
    </w:p>
    <w:p w14:paraId="748B535D" w14:textId="77777777" w:rsidR="005D65CB" w:rsidRDefault="00000000">
      <w:r>
        <w:t>['request.gender', 'String (1)', 'Yes', '']</w:t>
      </w:r>
    </w:p>
    <w:p w14:paraId="200A0F32" w14:textId="77777777" w:rsidR="005D65CB" w:rsidRDefault="00000000">
      <w:r>
        <w:t>['request.cityAddress', 'string', 'Yes', '']</w:t>
      </w:r>
    </w:p>
    <w:p w14:paraId="3CF5C71B" w14:textId="77777777" w:rsidR="005D65CB" w:rsidRDefault="00000000">
      <w:r>
        <w:t>['request.stateProvAddress', 'string', 'Yes', '']</w:t>
      </w:r>
    </w:p>
    <w:p w14:paraId="3BE43DC3" w14:textId="77777777" w:rsidR="005D65CB" w:rsidRDefault="00000000">
      <w:r>
        <w:t>['request.streetAddress1', 'string', 'Yes', '']</w:t>
      </w:r>
    </w:p>
    <w:p w14:paraId="3E222B58" w14:textId="77777777" w:rsidR="005D65CB" w:rsidRDefault="00000000">
      <w:r>
        <w:t>['request.streetAddress2', 'string', 'Yes', '']</w:t>
      </w:r>
    </w:p>
    <w:p w14:paraId="3FE5B013" w14:textId="77777777" w:rsidR="005D65CB" w:rsidRDefault="00000000">
      <w:r>
        <w:t>['request.addressCountry', 'string', 'Yes', '']</w:t>
      </w:r>
    </w:p>
    <w:p w14:paraId="69A0B253" w14:textId="77777777" w:rsidR="005D65CB" w:rsidRDefault="00000000">
      <w:r>
        <w:t>['request.postCodeAddress', 'string', 'Yes', '']</w:t>
      </w:r>
    </w:p>
    <w:p w14:paraId="54E609CB" w14:textId="77777777" w:rsidR="005D65CB" w:rsidRDefault="00000000">
      <w:r>
        <w:lastRenderedPageBreak/>
        <w:t>['request.country', 'string', 'Yes', '']</w:t>
      </w:r>
    </w:p>
    <w:p w14:paraId="1812A350" w14:textId="77777777" w:rsidR="005D65CB" w:rsidRDefault="00000000">
      <w:r>
        <w:t>['request.selfiePhoto', 'string', 'Yes', '']</w:t>
      </w:r>
    </w:p>
    <w:p w14:paraId="1E10037D" w14:textId="77777777" w:rsidR="005D65CB" w:rsidRDefault="00000000">
      <w:r>
        <w:t>['request.header.parentCompanyId', 'String (40)', 'No', '']</w:t>
      </w:r>
    </w:p>
    <w:p w14:paraId="67629A90" w14:textId="77777777" w:rsidR="005D65CB" w:rsidRDefault="00000000">
      <w:r>
        <w:t>['request.middleName', 'String (40)', 'No', '']</w:t>
      </w:r>
    </w:p>
    <w:p w14:paraId="4CD08371" w14:textId="24AF4800" w:rsidR="005D65CB" w:rsidRDefault="00000000">
      <w:r>
        <w:t>Response</w:t>
      </w:r>
      <w:r w:rsidR="00466F43">
        <w:t xml:space="preserve"> </w:t>
      </w:r>
      <w:r w:rsidR="00466F43">
        <w:t>of Face Recognition</w:t>
      </w:r>
      <w:r>
        <w:t>: The data returned by the API, providing information about the requested balance.</w:t>
      </w:r>
    </w:p>
    <w:p w14:paraId="764F6CED" w14:textId="77777777" w:rsidR="005D65CB" w:rsidRDefault="00000000">
      <w:r>
        <w:t>{</w:t>
      </w:r>
      <w:r>
        <w:br/>
        <w:t xml:space="preserve"> "response" : {</w:t>
      </w:r>
      <w:r>
        <w:br/>
        <w:t xml:space="preserve"> "responseCode" : "0001",</w:t>
      </w:r>
      <w:r>
        <w:br/>
        <w:t xml:space="preserve"> "responseMessage" : "Request has been processed successfully",</w:t>
      </w:r>
      <w:r>
        <w:br/>
        <w:t xml:space="preserve"> "responseUuid" : "41FCB72E71D34C70",</w:t>
      </w:r>
      <w:r>
        <w:br/>
        <w:t xml:space="preserve"> "journalNum" : "049509",</w:t>
      </w:r>
      <w:r>
        <w:br/>
        <w:t xml:space="preserve"> "cifNumber" : "10000176627",</w:t>
      </w:r>
      <w:r>
        <w:br/>
        <w:t xml:space="preserve"> "mobilePhone" : "0812323232",</w:t>
      </w:r>
      <w:r>
        <w:br/>
        <w:t xml:space="preserve"> "branchOpening" : "0259",</w:t>
      </w:r>
      <w:r>
        <w:br/>
        <w:t xml:space="preserve"> "idNumber" : "4247016201959998",</w:t>
      </w:r>
      <w:r>
        <w:br/>
        <w:t xml:space="preserve"> "customerName" : "GERY JOSUA SUMUAL",</w:t>
      </w:r>
      <w:r>
        <w:br/>
        <w:t xml:space="preserve"> "responseTimestamp" : "2022-06-08T10:20:47.444+07:00"</w:t>
      </w:r>
      <w:r>
        <w:br/>
        <w:t xml:space="preserve"> }</w:t>
      </w:r>
      <w:r>
        <w:br/>
        <w:t>}</w:t>
      </w:r>
    </w:p>
    <w:p w14:paraId="6012A8FF" w14:textId="77777777" w:rsidR="005D65CB" w:rsidRDefault="00000000">
      <w:r>
        <w:t>['No data']</w:t>
      </w:r>
    </w:p>
    <w:p w14:paraId="46EA23DD" w14:textId="41F2A804" w:rsidR="005D65CB" w:rsidRDefault="00000000">
      <w:r>
        <w:t>Response Codes</w:t>
      </w:r>
      <w:r w:rsidR="00466F43">
        <w:t xml:space="preserve"> </w:t>
      </w:r>
      <w:r w:rsidR="00466F43">
        <w:t>of Face Recognition</w:t>
      </w:r>
      <w:r>
        <w:t>: Numerical codes indicating the status of the API request, along with corresponding descriptions.</w:t>
      </w:r>
    </w:p>
    <w:p w14:paraId="1F6EBE56" w14:textId="77777777" w:rsidR="005D65CB" w:rsidRDefault="00000000">
      <w:r>
        <w:t>['No data']</w:t>
      </w:r>
    </w:p>
    <w:p w14:paraId="7688B60A" w14:textId="77777777" w:rsidR="005D65CB" w:rsidRDefault="00000000">
      <w:r>
        <w:br w:type="page"/>
      </w:r>
    </w:p>
    <w:p w14:paraId="75BCA4CD" w14:textId="77777777" w:rsidR="005D65CB" w:rsidRDefault="00000000">
      <w:pPr>
        <w:pStyle w:val="Heading1"/>
      </w:pPr>
      <w:r>
        <w:lastRenderedPageBreak/>
        <w:t>P2PLending v2.1 - Register Investor v2.1</w:t>
      </w:r>
    </w:p>
    <w:p w14:paraId="610B4063" w14:textId="77777777" w:rsidR="005D65CB" w:rsidRDefault="00000000">
      <w:r>
        <w:t>Register Investor v2.1 API is used to register a new investor in BNI's system, allowing them to access investment opportunities and perform various investment-related actions. It is a RESTful API that uses JSON format for data exchange and requires authentication through an access token or client ID and secret.</w:t>
      </w:r>
    </w:p>
    <w:p w14:paraId="07B1EFCF" w14:textId="3C67EA4A" w:rsidR="005D65CB" w:rsidRDefault="00000000">
      <w:r>
        <w:t>Information</w:t>
      </w:r>
      <w:r w:rsidR="00466F43">
        <w:t xml:space="preserve"> of Register Investor</w:t>
      </w:r>
      <w:r>
        <w:t>: Essential details about the "</w:t>
      </w:r>
      <w:r w:rsidR="00A20C8F">
        <w:t>Register Investor</w:t>
      </w:r>
      <w:r>
        <w:t>" API, including its purpose, method, path, format, and authentication method.</w:t>
      </w:r>
    </w:p>
    <w:p w14:paraId="50498382" w14:textId="77777777" w:rsidR="005D65CB" w:rsidRDefault="00000000">
      <w:r>
        <w:t>['Hostname', 'To be confirm']</w:t>
      </w:r>
    </w:p>
    <w:p w14:paraId="2F46EB9E" w14:textId="77777777" w:rsidR="005D65CB" w:rsidRDefault="00000000">
      <w:r>
        <w:t>['Port', 'To be confirm']</w:t>
      </w:r>
    </w:p>
    <w:p w14:paraId="4EC9DA9F" w14:textId="77777777" w:rsidR="005D65CB" w:rsidRDefault="00000000">
      <w:r>
        <w:t>['HTTP Method', 'POST']</w:t>
      </w:r>
    </w:p>
    <w:p w14:paraId="30D4F7E1" w14:textId="77777777" w:rsidR="005D65CB" w:rsidRDefault="00000000">
      <w:r>
        <w:t>['Path', '/p2pl/v2.1/register/investor']</w:t>
      </w:r>
    </w:p>
    <w:p w14:paraId="75363EB6" w14:textId="77777777" w:rsidR="005D65CB" w:rsidRDefault="00000000">
      <w:r>
        <w:t>['Format', 'JSON']</w:t>
      </w:r>
    </w:p>
    <w:p w14:paraId="3D10D35D" w14:textId="77777777" w:rsidR="005D65CB" w:rsidRDefault="00000000">
      <w:r>
        <w:t>['Authentication', 'OAuth 2.0 (client credential)']</w:t>
      </w:r>
    </w:p>
    <w:p w14:paraId="49896B61" w14:textId="60B913BD" w:rsidR="005D65CB" w:rsidRDefault="00000000">
      <w:r>
        <w:t>HTTP Headers</w:t>
      </w:r>
      <w:r w:rsidR="00466F43">
        <w:t xml:space="preserve"> </w:t>
      </w:r>
      <w:r w:rsidR="00466F43">
        <w:t>of Register Investor</w:t>
      </w:r>
      <w:r>
        <w:t>: Key information sent in the header of the HTTP request, including the API key and content type.</w:t>
      </w:r>
    </w:p>
    <w:p w14:paraId="37E944DA" w14:textId="77777777" w:rsidR="005D65CB" w:rsidRDefault="00000000">
      <w:r>
        <w:t>['Content-Type', 'application/json', 'Yes', '']</w:t>
      </w:r>
    </w:p>
    <w:p w14:paraId="0B032628" w14:textId="77777777" w:rsidR="005D65CB" w:rsidRDefault="00000000">
      <w:r>
        <w:t>['X-API-Key', 'String', 'Yes', 'API Key']</w:t>
      </w:r>
    </w:p>
    <w:p w14:paraId="12DB8089" w14:textId="77777777" w:rsidR="005D65CB" w:rsidRDefault="00000000">
      <w:r>
        <w:t>['x-signature', 'String', 'Yes', 'digital signature v2']</w:t>
      </w:r>
    </w:p>
    <w:p w14:paraId="09DEBD7F" w14:textId="77777777" w:rsidR="005D65CB" w:rsidRDefault="00000000">
      <w:r>
        <w:t>['x-timestamp', 'yyyy-MM-ddTHH:mm:ss.SSSTZD format (ISO 8601)', 'Yes', '']</w:t>
      </w:r>
    </w:p>
    <w:p w14:paraId="41186DAE" w14:textId="56C02980" w:rsidR="005D65CB" w:rsidRDefault="00000000">
      <w:r>
        <w:t>Exp Full URL</w:t>
      </w:r>
      <w:r w:rsidR="00466F43">
        <w:t xml:space="preserve"> </w:t>
      </w:r>
      <w:r w:rsidR="00466F43">
        <w:t>of Register Investor</w:t>
      </w:r>
      <w:r>
        <w:t>: The complete web address for the API request, including the host, port, path, and access token.</w:t>
      </w:r>
    </w:p>
    <w:p w14:paraId="61347D0F" w14:textId="77777777" w:rsidR="005D65CB" w:rsidRDefault="00000000">
      <w:r>
        <w:t>https://[host]:[port]/p2pl/v2.1/register/investor?access_token=[access_token]</w:t>
      </w:r>
    </w:p>
    <w:p w14:paraId="35AE81EA" w14:textId="77777777" w:rsidR="005D65CB" w:rsidRDefault="00000000">
      <w:r>
        <w:t>['access_token', 'String', 'Yes', 'Token provided from gettoken request']</w:t>
      </w:r>
    </w:p>
    <w:p w14:paraId="02BAC335" w14:textId="489EF973" w:rsidR="005D65CB" w:rsidRDefault="00000000">
      <w:r>
        <w:t>Request Body</w:t>
      </w:r>
      <w:r w:rsidR="00466F43">
        <w:t xml:space="preserve"> </w:t>
      </w:r>
      <w:r w:rsidR="00466F43">
        <w:t>of Register Investor</w:t>
      </w:r>
      <w:r>
        <w:t>: The data sent as part of the API request, containing parameters such as client ID, account number, and signature.</w:t>
      </w:r>
    </w:p>
    <w:p w14:paraId="51DF6985" w14:textId="77777777" w:rsidR="005D65CB" w:rsidRDefault="00000000">
      <w:r>
        <w:t>{</w:t>
      </w:r>
      <w:r>
        <w:br/>
        <w:t xml:space="preserve"> "request": {</w:t>
      </w:r>
      <w:r>
        <w:br/>
        <w:t xml:space="preserve"> "header": {</w:t>
      </w:r>
      <w:r>
        <w:br/>
        <w:t xml:space="preserve"> "companyId": "SANDBOX",</w:t>
      </w:r>
      <w:r>
        <w:br/>
        <w:t xml:space="preserve"> "parentCompanyId": "",</w:t>
      </w:r>
      <w:r>
        <w:br/>
        <w:t xml:space="preserve"> "requestUuid": "80HCB72E71D34F14"</w:t>
      </w:r>
      <w:r>
        <w:br/>
        <w:t xml:space="preserve"> },</w:t>
      </w:r>
      <w:r>
        <w:br/>
      </w:r>
      <w:r>
        <w:lastRenderedPageBreak/>
        <w:t xml:space="preserve"> "uuidFaceRecog": "492F33851D634CFB",</w:t>
      </w:r>
      <w:r>
        <w:br/>
        <w:t xml:space="preserve"> "title": "01",</w:t>
      </w:r>
      <w:r>
        <w:br/>
        <w:t xml:space="preserve"> "firstName": "GERY",</w:t>
      </w:r>
      <w:r>
        <w:br/>
        <w:t xml:space="preserve"> "middleName": "JOSUA",</w:t>
      </w:r>
      <w:r>
        <w:br/>
        <w:t xml:space="preserve"> "lastName": "SUMUAL",</w:t>
      </w:r>
      <w:r>
        <w:br/>
        <w:t xml:space="preserve"> "optNPWP": "1",</w:t>
      </w:r>
      <w:r>
        <w:br/>
        <w:t xml:space="preserve"> "NPWPNum": "001058893408123",</w:t>
      </w:r>
      <w:r>
        <w:br/>
        <w:t xml:space="preserve"> "nationality": "ID",</w:t>
      </w:r>
      <w:r>
        <w:br/>
        <w:t xml:space="preserve"> "domicileCountry": "ID",</w:t>
      </w:r>
      <w:r>
        <w:br/>
        <w:t xml:space="preserve"> "religion": "2",</w:t>
      </w:r>
      <w:r>
        <w:br/>
        <w:t xml:space="preserve"> "birthPlace": "Semarang",</w:t>
      </w:r>
      <w:r>
        <w:br/>
        <w:t xml:space="preserve"> "birthDate": "14081982",</w:t>
      </w:r>
      <w:r>
        <w:br/>
        <w:t xml:space="preserve"> "gender": "M",</w:t>
      </w:r>
      <w:r>
        <w:br/>
        <w:t xml:space="preserve"> "isMarried": "S",</w:t>
      </w:r>
      <w:r>
        <w:br/>
        <w:t xml:space="preserve"> "motherMaidenName": "Dina Maryati",</w:t>
      </w:r>
      <w:r>
        <w:br/>
        <w:t xml:space="preserve"> "jobCode": "01",</w:t>
      </w:r>
      <w:r>
        <w:br/>
        <w:t xml:space="preserve"> "education": "7",</w:t>
      </w:r>
      <w:r>
        <w:br/>
        <w:t xml:space="preserve"> "idType": "01",</w:t>
      </w:r>
      <w:r>
        <w:br/>
        <w:t xml:space="preserve"> "idNumber": "4147016201959998",</w:t>
      </w:r>
      <w:r>
        <w:br/>
        <w:t xml:space="preserve"> "idIssuingCity": "Jakarta Barat",</w:t>
      </w:r>
      <w:r>
        <w:br/>
        <w:t xml:space="preserve"> "idExpiryDate": "26102099",</w:t>
      </w:r>
      <w:r>
        <w:br/>
        <w:t xml:space="preserve"> "addressStreet": "Jalan Mawar Melati",</w:t>
      </w:r>
      <w:r>
        <w:br/>
        <w:t xml:space="preserve"> "addressRtRwPerum": "003009Sentosa",</w:t>
      </w:r>
      <w:r>
        <w:br/>
        <w:t xml:space="preserve"> "addressKel": "Cengkareng Barat",</w:t>
      </w:r>
      <w:r>
        <w:br/>
        <w:t xml:space="preserve"> "addressKec": "Cengkareng/Jakarta Barat",</w:t>
      </w:r>
      <w:r>
        <w:br/>
        <w:t xml:space="preserve"> "zipCode": "11730",</w:t>
      </w:r>
      <w:r>
        <w:br/>
        <w:t xml:space="preserve"> "homePhone1": "0214",</w:t>
      </w:r>
      <w:r>
        <w:br/>
        <w:t xml:space="preserve"> "homePhone2": "7459",</w:t>
      </w:r>
      <w:r>
        <w:br/>
        <w:t xml:space="preserve"> "officePhone1": "",</w:t>
      </w:r>
      <w:r>
        <w:br/>
        <w:t xml:space="preserve"> "officePhone2": "",</w:t>
      </w:r>
      <w:r>
        <w:br/>
        <w:t xml:space="preserve"> "mobilePhone1": "0821",</w:t>
      </w:r>
      <w:r>
        <w:br/>
        <w:t xml:space="preserve"> "mobilePhone2": "123456",</w:t>
      </w:r>
      <w:r>
        <w:br/>
        <w:t xml:space="preserve"> "faxNum1": "",</w:t>
      </w:r>
      <w:r>
        <w:br/>
        <w:t xml:space="preserve"> "faxNum2": "",</w:t>
      </w:r>
      <w:r>
        <w:br/>
        <w:t xml:space="preserve"> "email": "agus.saputra@gmail.com",</w:t>
      </w:r>
      <w:r>
        <w:br/>
        <w:t xml:space="preserve"> "monthlyIncome": "8000000",</w:t>
      </w:r>
      <w:r>
        <w:br/>
        <w:t xml:space="preserve"> "branchOpening": "0259",</w:t>
      </w:r>
      <w:r>
        <w:br/>
        <w:t xml:space="preserve"> "institutionName": "PT. BNI SECURITIES",</w:t>
      </w:r>
      <w:r>
        <w:br/>
        <w:t xml:space="preserve"> "sid": "IDD280436215354",</w:t>
      </w:r>
      <w:r>
        <w:br/>
        <w:t xml:space="preserve"> "employerName": "Salman",</w:t>
      </w:r>
      <w:r>
        <w:br/>
        <w:t xml:space="preserve"> "employerAddDet": "St Baker",</w:t>
      </w:r>
      <w:r>
        <w:br/>
        <w:t xml:space="preserve"> "employerAddCity": "Arrandelle",</w:t>
      </w:r>
      <w:r>
        <w:br/>
        <w:t xml:space="preserve"> "jobDesc": "Pedagang",</w:t>
      </w:r>
      <w:r>
        <w:br/>
      </w:r>
      <w:r>
        <w:lastRenderedPageBreak/>
        <w:t xml:space="preserve"> "ownedBankAccNo": "0337109074",</w:t>
      </w:r>
      <w:r>
        <w:br/>
        <w:t xml:space="preserve"> "idIssuingDate": "10122008"</w:t>
      </w:r>
      <w:r>
        <w:br/>
        <w:t xml:space="preserve"> }</w:t>
      </w:r>
      <w:r>
        <w:br/>
        <w:t>}</w:t>
      </w:r>
    </w:p>
    <w:p w14:paraId="02E0060A" w14:textId="77777777" w:rsidR="005D65CB" w:rsidRDefault="00000000">
      <w:r>
        <w:t>['request.header.companyId', 'String (40)', 'Yes', '']</w:t>
      </w:r>
    </w:p>
    <w:p w14:paraId="67545545" w14:textId="77777777" w:rsidR="005D65CB" w:rsidRDefault="00000000">
      <w:r>
        <w:t>['request.header.parentCompanyId', 'String (40)', 'No', '']</w:t>
      </w:r>
    </w:p>
    <w:p w14:paraId="29581548" w14:textId="77777777" w:rsidR="005D65CB" w:rsidRDefault="00000000">
      <w:r>
        <w:t>['request.title', 'String (2)', 'Yes', '']</w:t>
      </w:r>
    </w:p>
    <w:p w14:paraId="33353423" w14:textId="77777777" w:rsidR="005D65CB" w:rsidRDefault="00000000">
      <w:r>
        <w:t>['request.firstName', 'String (40)', 'No', '']</w:t>
      </w:r>
    </w:p>
    <w:p w14:paraId="1B1DF969" w14:textId="77777777" w:rsidR="005D65CB" w:rsidRDefault="00000000">
      <w:r>
        <w:t>['request.lastName', 'String (30)', 'Yes', '']</w:t>
      </w:r>
    </w:p>
    <w:p w14:paraId="67F5EAB0" w14:textId="77777777" w:rsidR="005D65CB" w:rsidRDefault="00000000">
      <w:r>
        <w:t>['request.optNPWP', 'String (1)', 'Yes', '']</w:t>
      </w:r>
    </w:p>
    <w:p w14:paraId="60394EF5" w14:textId="77777777" w:rsidR="005D65CB" w:rsidRDefault="00000000">
      <w:r>
        <w:t>['request.NPWPNum', 'String (16)', 'Yes', '']</w:t>
      </w:r>
    </w:p>
    <w:p w14:paraId="1196F1DC" w14:textId="77777777" w:rsidR="005D65CB" w:rsidRDefault="00000000">
      <w:r>
        <w:t>['request.nationality', 'String (2)', 'Yes', '']</w:t>
      </w:r>
    </w:p>
    <w:p w14:paraId="66C94B21" w14:textId="77777777" w:rsidR="005D65CB" w:rsidRDefault="00000000">
      <w:r>
        <w:t>['request.domicileCountry', 'String (2)', 'Yes', '']</w:t>
      </w:r>
    </w:p>
    <w:p w14:paraId="53541265" w14:textId="77777777" w:rsidR="005D65CB" w:rsidRDefault="00000000">
      <w:r>
        <w:t>['request.religion', 'String (1)', 'Yes', '']</w:t>
      </w:r>
    </w:p>
    <w:p w14:paraId="5B528BA0" w14:textId="77777777" w:rsidR="005D65CB" w:rsidRDefault="00000000">
      <w:r>
        <w:t>['request.birthPlace', 'String (30)', 'Yes', '']</w:t>
      </w:r>
    </w:p>
    <w:p w14:paraId="08C3584A" w14:textId="77777777" w:rsidR="005D65CB" w:rsidRDefault="00000000">
      <w:r>
        <w:t>['request.gender', 'String (1)', 'Yes', '']</w:t>
      </w:r>
    </w:p>
    <w:p w14:paraId="491EB638" w14:textId="77777777" w:rsidR="005D65CB" w:rsidRDefault="00000000">
      <w:r>
        <w:t>['request.isMarried', 'String (1)', 'Yes', '']</w:t>
      </w:r>
    </w:p>
    <w:p w14:paraId="3A416A0C" w14:textId="77777777" w:rsidR="005D65CB" w:rsidRDefault="00000000">
      <w:r>
        <w:t>['request.motherMaidenName', 'String (40)', 'Yes', '']</w:t>
      </w:r>
    </w:p>
    <w:p w14:paraId="7A8E10D1" w14:textId="77777777" w:rsidR="005D65CB" w:rsidRDefault="00000000">
      <w:r>
        <w:t>['request.jobCode', 'String (2)', 'Yes', '']</w:t>
      </w:r>
    </w:p>
    <w:p w14:paraId="3728268D" w14:textId="77777777" w:rsidR="005D65CB" w:rsidRDefault="00000000">
      <w:r>
        <w:t>['request.education', 'String (2)', 'Yes', '']</w:t>
      </w:r>
    </w:p>
    <w:p w14:paraId="1A5BB608" w14:textId="77777777" w:rsidR="005D65CB" w:rsidRDefault="00000000">
      <w:r>
        <w:t>['request.idNumber', 'String (24)', 'Yes', '']</w:t>
      </w:r>
    </w:p>
    <w:p w14:paraId="4B631D55" w14:textId="77777777" w:rsidR="005D65CB" w:rsidRDefault="00000000">
      <w:r>
        <w:t>['request.idIssuingCity', 'String (30)', 'Yes', '']</w:t>
      </w:r>
    </w:p>
    <w:p w14:paraId="34692A35" w14:textId="77777777" w:rsidR="005D65CB" w:rsidRDefault="00000000">
      <w:r>
        <w:t>['request.idExpiryDate', 'String (8)', 'Yes', '']</w:t>
      </w:r>
    </w:p>
    <w:p w14:paraId="41851569" w14:textId="77777777" w:rsidR="005D65CB" w:rsidRDefault="00000000">
      <w:r>
        <w:t>['request.addressStreet', 'String (40)', 'Yes', '']</w:t>
      </w:r>
    </w:p>
    <w:p w14:paraId="2993350A" w14:textId="77777777" w:rsidR="005D65CB" w:rsidRDefault="00000000">
      <w:r>
        <w:t>['request.addressRtRwPerum', 'String (40)', 'Yes', '']</w:t>
      </w:r>
    </w:p>
    <w:p w14:paraId="0F667696" w14:textId="77777777" w:rsidR="005D65CB" w:rsidRDefault="00000000">
      <w:r>
        <w:t>['request.addressKel', 'String (40)', 'Yes', '']</w:t>
      </w:r>
    </w:p>
    <w:p w14:paraId="68E00393" w14:textId="77777777" w:rsidR="005D65CB" w:rsidRDefault="00000000">
      <w:r>
        <w:t>['request.addressKec', 'String (40)', 'Yes', '']</w:t>
      </w:r>
    </w:p>
    <w:p w14:paraId="74F6093F" w14:textId="77777777" w:rsidR="005D65CB" w:rsidRDefault="00000000">
      <w:r>
        <w:lastRenderedPageBreak/>
        <w:t>['request.zipCode', 'String (8)', 'Yes', '']</w:t>
      </w:r>
    </w:p>
    <w:p w14:paraId="1DCDB6D7" w14:textId="77777777" w:rsidR="005D65CB" w:rsidRDefault="00000000">
      <w:r>
        <w:t>['request.homePhone1', 'String (4)', 'No', '']</w:t>
      </w:r>
    </w:p>
    <w:p w14:paraId="77EC20CE" w14:textId="77777777" w:rsidR="005D65CB" w:rsidRDefault="00000000">
      <w:r>
        <w:t>['request.homePhone2', 'String (8)', 'No', '']</w:t>
      </w:r>
    </w:p>
    <w:p w14:paraId="38B382B6" w14:textId="77777777" w:rsidR="005D65CB" w:rsidRDefault="00000000">
      <w:r>
        <w:t>['request.officePhone1', 'String (4)', 'No', '']</w:t>
      </w:r>
    </w:p>
    <w:p w14:paraId="59AA4DF7" w14:textId="77777777" w:rsidR="005D65CB" w:rsidRDefault="00000000">
      <w:r>
        <w:t>['request.officePhone2', 'String (8)', 'No', '']</w:t>
      </w:r>
    </w:p>
    <w:p w14:paraId="757DF25D" w14:textId="77777777" w:rsidR="005D65CB" w:rsidRDefault="00000000">
      <w:r>
        <w:t>['request.mobilePhone1', 'String (4)', 'Yes', '']</w:t>
      </w:r>
    </w:p>
    <w:p w14:paraId="7BC7E0BA" w14:textId="77777777" w:rsidR="005D65CB" w:rsidRDefault="00000000">
      <w:r>
        <w:t>['request.mobilePhone2', 'String (8)', 'Yes', '']</w:t>
      </w:r>
    </w:p>
    <w:p w14:paraId="3E054505" w14:textId="77777777" w:rsidR="005D65CB" w:rsidRDefault="00000000">
      <w:r>
        <w:t>['request.faxNum1', 'String (4)', 'No', '']</w:t>
      </w:r>
    </w:p>
    <w:p w14:paraId="6B35979F" w14:textId="77777777" w:rsidR="005D65CB" w:rsidRDefault="00000000">
      <w:r>
        <w:t>['request.faxNum2', 'String (8)', 'No', '']</w:t>
      </w:r>
    </w:p>
    <w:p w14:paraId="0206A18E" w14:textId="77777777" w:rsidR="005D65CB" w:rsidRDefault="00000000">
      <w:r>
        <w:t>['request.email', 'String (50)', 'Yes', '']</w:t>
      </w:r>
    </w:p>
    <w:p w14:paraId="5370828D" w14:textId="77777777" w:rsidR="005D65CB" w:rsidRDefault="00000000">
      <w:r>
        <w:t>['request.monthlyIncome', 'String (15)', 'Yes', '']</w:t>
      </w:r>
    </w:p>
    <w:p w14:paraId="1E4D3D62" w14:textId="77777777" w:rsidR="005D65CB" w:rsidRDefault="00000000">
      <w:r>
        <w:t>['request.branchOpening', 'String (4)', 'Yes', '']</w:t>
      </w:r>
    </w:p>
    <w:p w14:paraId="1438A123" w14:textId="77777777" w:rsidR="005D65CB" w:rsidRDefault="00000000">
      <w:r>
        <w:t>['request.institutionName', 'String', 'Yes', '']</w:t>
      </w:r>
    </w:p>
    <w:p w14:paraId="5B8A6898" w14:textId="77777777" w:rsidR="005D65CB" w:rsidRDefault="00000000">
      <w:r>
        <w:t>['request.sid', 'String', 'Yes', '']</w:t>
      </w:r>
    </w:p>
    <w:p w14:paraId="67DB87DA" w14:textId="77777777" w:rsidR="005D65CB" w:rsidRDefault="00000000">
      <w:r>
        <w:t>['request.employerName', 'String', 'Yes', '']</w:t>
      </w:r>
    </w:p>
    <w:p w14:paraId="6BF7A0F7" w14:textId="77777777" w:rsidR="005D65CB" w:rsidRDefault="00000000">
      <w:r>
        <w:t>['request.jobDesc', 'String', 'Yes', '']</w:t>
      </w:r>
    </w:p>
    <w:p w14:paraId="15E71DB7" w14:textId="77777777" w:rsidR="005D65CB" w:rsidRDefault="00000000">
      <w:r>
        <w:t>['request.ownedBankAccNo', 'String', 'Yes', '']</w:t>
      </w:r>
    </w:p>
    <w:p w14:paraId="5E6BC43B" w14:textId="77777777" w:rsidR="005D65CB" w:rsidRDefault="00000000">
      <w:r>
        <w:t>['request.idIssuingDate', 'String', 'Yes', '']</w:t>
      </w:r>
    </w:p>
    <w:p w14:paraId="6753E199" w14:textId="77777777" w:rsidR="005D65CB" w:rsidRDefault="00000000">
      <w:r>
        <w:t>['request.uuidFaceRecog', 'String', 'Yes', '']</w:t>
      </w:r>
    </w:p>
    <w:p w14:paraId="1802A671" w14:textId="77777777" w:rsidR="005D65CB" w:rsidRDefault="00000000">
      <w:r>
        <w:t>['request.employerAddDet', 'String (30)', 'Yes', '']</w:t>
      </w:r>
    </w:p>
    <w:p w14:paraId="38B7FA31" w14:textId="77777777" w:rsidR="005D65CB" w:rsidRDefault="00000000">
      <w:r>
        <w:t>['request.employerAddCity', 'String (30)', 'Yes', '']</w:t>
      </w:r>
    </w:p>
    <w:p w14:paraId="05060C09" w14:textId="77777777" w:rsidR="005D65CB" w:rsidRDefault="00000000">
      <w:r>
        <w:t>['request.idType', 'String (2)', 'Yes', '']</w:t>
      </w:r>
    </w:p>
    <w:p w14:paraId="54086DC4" w14:textId="77777777" w:rsidR="005D65CB" w:rsidRDefault="00000000">
      <w:r>
        <w:t>['request.header.requestUuid', 'String (16)', 'Yes', '']</w:t>
      </w:r>
    </w:p>
    <w:p w14:paraId="6267D064" w14:textId="77777777" w:rsidR="005D65CB" w:rsidRDefault="00000000">
      <w:r>
        <w:t>['request.middleName', 'String (40)', 'No', '']</w:t>
      </w:r>
    </w:p>
    <w:p w14:paraId="43B28483" w14:textId="77777777" w:rsidR="005D65CB" w:rsidRDefault="00000000">
      <w:r>
        <w:t>['request.birthDate', 'String (8)', 'Yes', '']</w:t>
      </w:r>
    </w:p>
    <w:p w14:paraId="32927CEB" w14:textId="177A4E31" w:rsidR="005D65CB" w:rsidRDefault="00000000">
      <w:r>
        <w:lastRenderedPageBreak/>
        <w:t>Response</w:t>
      </w:r>
      <w:r w:rsidR="00466F43">
        <w:t xml:space="preserve"> </w:t>
      </w:r>
      <w:r w:rsidR="00466F43">
        <w:t>of Register Investor</w:t>
      </w:r>
      <w:r>
        <w:t>: The data returned by the API, providing information about the requested balance.</w:t>
      </w:r>
    </w:p>
    <w:p w14:paraId="38CF095B" w14:textId="77777777" w:rsidR="005D65CB" w:rsidRDefault="00000000">
      <w:r>
        <w:t>{</w:t>
      </w:r>
      <w:r>
        <w:br/>
        <w:t xml:space="preserve"> "response" : {</w:t>
      </w:r>
      <w:r>
        <w:br/>
        <w:t xml:space="preserve"> "responseCode" : "0001",</w:t>
      </w:r>
      <w:r>
        <w:br/>
        <w:t xml:space="preserve"> "responseMessage" : "Request has been processed successfully",</w:t>
      </w:r>
      <w:r>
        <w:br/>
        <w:t xml:space="preserve"> "responseUuid" : "41FCB72E71D34C70",</w:t>
      </w:r>
      <w:r>
        <w:br/>
        <w:t xml:space="preserve"> "journalNum" : "049509",</w:t>
      </w:r>
      <w:r>
        <w:br/>
        <w:t xml:space="preserve"> "cifNumber" : "10000176627",</w:t>
      </w:r>
      <w:r>
        <w:br/>
        <w:t xml:space="preserve"> "mobilePhone" : "0812323232",</w:t>
      </w:r>
      <w:r>
        <w:br/>
        <w:t xml:space="preserve"> "branchOpening" : "0259",</w:t>
      </w:r>
      <w:r>
        <w:br/>
        <w:t xml:space="preserve"> "idNumber" : "4247016201959998",</w:t>
      </w:r>
      <w:r>
        <w:br/>
        <w:t xml:space="preserve"> "customerName" : "GERY JOSUA SUMUAL",</w:t>
      </w:r>
      <w:r>
        <w:br/>
        <w:t xml:space="preserve"> "responseTimestamp" : "2022-06-08T10:20:47.444+07:00"</w:t>
      </w:r>
      <w:r>
        <w:br/>
        <w:t xml:space="preserve"> }</w:t>
      </w:r>
      <w:r>
        <w:br/>
        <w:t>}</w:t>
      </w:r>
    </w:p>
    <w:p w14:paraId="79A6B48F" w14:textId="77777777" w:rsidR="005D65CB" w:rsidRDefault="00000000">
      <w:r>
        <w:t>['response.responseCode', 'String', 'Response Code']</w:t>
      </w:r>
    </w:p>
    <w:p w14:paraId="0B69BD40" w14:textId="77777777" w:rsidR="005D65CB" w:rsidRDefault="00000000">
      <w:r>
        <w:t>['response.responseMessage', 'String', 'Response Message']</w:t>
      </w:r>
    </w:p>
    <w:p w14:paraId="728DF7EB" w14:textId="77777777" w:rsidR="005D65CB" w:rsidRDefault="00000000">
      <w:r>
        <w:t>['response.responseUuid', 'String', 'Response Uuid']</w:t>
      </w:r>
    </w:p>
    <w:p w14:paraId="4B6CF100" w14:textId="77777777" w:rsidR="005D65CB" w:rsidRDefault="00000000">
      <w:r>
        <w:t>['response.journalNum', 'String', 'Journal Number']</w:t>
      </w:r>
    </w:p>
    <w:p w14:paraId="2D6665CB" w14:textId="77777777" w:rsidR="005D65CB" w:rsidRDefault="00000000">
      <w:r>
        <w:t>['response.cifNumber', 'String', 'CIF Number']</w:t>
      </w:r>
    </w:p>
    <w:p w14:paraId="4C5BD996" w14:textId="77777777" w:rsidR="005D65CB" w:rsidRDefault="00000000">
      <w:r>
        <w:t>['response.mobilePhone', 'String', 'Mobile Phone']</w:t>
      </w:r>
    </w:p>
    <w:p w14:paraId="7AB73C36" w14:textId="77777777" w:rsidR="005D65CB" w:rsidRDefault="00000000">
      <w:r>
        <w:t>['response.branchOpening', 'String', 'Branch Opening']</w:t>
      </w:r>
    </w:p>
    <w:p w14:paraId="628DD2F5" w14:textId="77777777" w:rsidR="005D65CB" w:rsidRDefault="00000000">
      <w:r>
        <w:t>['response.idNumber', 'String', 'ID Number']</w:t>
      </w:r>
    </w:p>
    <w:p w14:paraId="75E2FE0E" w14:textId="77777777" w:rsidR="005D65CB" w:rsidRDefault="00000000">
      <w:r>
        <w:t>['response.customerName', 'String', 'Customer Name']</w:t>
      </w:r>
    </w:p>
    <w:p w14:paraId="2039655C" w14:textId="77777777" w:rsidR="005D65CB" w:rsidRDefault="00000000">
      <w:r>
        <w:t>['response.responseTimeStamp', 'String', 'Response Time Stamp']</w:t>
      </w:r>
    </w:p>
    <w:p w14:paraId="54F24114" w14:textId="595F1E4A" w:rsidR="005D65CB" w:rsidRDefault="00000000">
      <w:r>
        <w:t>Response Codes</w:t>
      </w:r>
      <w:r w:rsidR="00466F43">
        <w:t xml:space="preserve"> </w:t>
      </w:r>
      <w:r w:rsidR="00466F43">
        <w:t>of Register Investor</w:t>
      </w:r>
      <w:r>
        <w:t>: Numerical codes indicating the status of the API request, along with corresponding descriptions.</w:t>
      </w:r>
    </w:p>
    <w:p w14:paraId="6CB7811E" w14:textId="77777777" w:rsidR="005D65CB" w:rsidRDefault="00000000">
      <w:r>
        <w:t>['No data']</w:t>
      </w:r>
    </w:p>
    <w:p w14:paraId="56E14878" w14:textId="77777777" w:rsidR="005D65CB" w:rsidRDefault="00000000">
      <w:r>
        <w:br w:type="page"/>
      </w:r>
    </w:p>
    <w:p w14:paraId="1BA60514" w14:textId="77777777" w:rsidR="005D65CB" w:rsidRDefault="00000000">
      <w:pPr>
        <w:pStyle w:val="Heading1"/>
      </w:pPr>
      <w:r>
        <w:lastRenderedPageBreak/>
        <w:t>P2PLending v2.1 - Register Investor Account v2.1</w:t>
      </w:r>
    </w:p>
    <w:p w14:paraId="4B1D8FCE" w14:textId="024999EA" w:rsidR="005D65CB" w:rsidRDefault="00000000">
      <w:r>
        <w:t xml:space="preserve">Register Investor Account v2.1 API is used to create a new investor account for an individual or organization, allowing them to access BNI's investment services. This API is an updated version of the previous Register Investor Account API, with improved security and functionality. </w:t>
      </w:r>
    </w:p>
    <w:p w14:paraId="4822ACE0" w14:textId="59C0D781" w:rsidR="005D65CB" w:rsidRDefault="00000000">
      <w:r>
        <w:t>Information</w:t>
      </w:r>
      <w:r w:rsidR="00466F43">
        <w:t xml:space="preserve"> of Register Investor Account</w:t>
      </w:r>
      <w:r>
        <w:t>: Essential details about the "</w:t>
      </w:r>
      <w:r w:rsidR="00A20C8F">
        <w:t>Register Investor Account</w:t>
      </w:r>
      <w:r>
        <w:t>" API, including its purpose, method, path, format, and authentication method.</w:t>
      </w:r>
    </w:p>
    <w:p w14:paraId="754EDB73" w14:textId="77777777" w:rsidR="005D65CB" w:rsidRDefault="00000000">
      <w:r>
        <w:t>['Hostname', 'To be confirm']</w:t>
      </w:r>
    </w:p>
    <w:p w14:paraId="6D45AEF4" w14:textId="77777777" w:rsidR="005D65CB" w:rsidRDefault="00000000">
      <w:r>
        <w:t>['Port', 'To be confirm']</w:t>
      </w:r>
    </w:p>
    <w:p w14:paraId="2555C14D" w14:textId="77777777" w:rsidR="005D65CB" w:rsidRDefault="00000000">
      <w:r>
        <w:t>['HTTP Method', 'POST']</w:t>
      </w:r>
    </w:p>
    <w:p w14:paraId="65E567C9" w14:textId="77777777" w:rsidR="005D65CB" w:rsidRDefault="00000000">
      <w:r>
        <w:t>['Path', '/p2pl/v2.1/register/investor/account']</w:t>
      </w:r>
    </w:p>
    <w:p w14:paraId="2CCB686E" w14:textId="77777777" w:rsidR="005D65CB" w:rsidRDefault="00000000">
      <w:r>
        <w:t>['Format', 'JSON']</w:t>
      </w:r>
    </w:p>
    <w:p w14:paraId="127218B5" w14:textId="77777777" w:rsidR="005D65CB" w:rsidRDefault="00000000">
      <w:r>
        <w:t>['Authentication', 'OAuth 2.0 (client credential)']</w:t>
      </w:r>
    </w:p>
    <w:p w14:paraId="3E2A9BF0" w14:textId="0E519927" w:rsidR="005D65CB" w:rsidRDefault="00000000">
      <w:r>
        <w:t>HTTP Headers</w:t>
      </w:r>
      <w:r w:rsidR="00466F43">
        <w:t xml:space="preserve"> </w:t>
      </w:r>
      <w:r w:rsidR="00466F43">
        <w:t>of Register Investor Account</w:t>
      </w:r>
      <w:r>
        <w:t>: Key information sent in the header of the HTTP request, including the API key and content type.</w:t>
      </w:r>
    </w:p>
    <w:p w14:paraId="03AD2B45" w14:textId="77777777" w:rsidR="005D65CB" w:rsidRDefault="00000000">
      <w:r>
        <w:t>['Content-Type', 'application/json', 'Yes', '']</w:t>
      </w:r>
    </w:p>
    <w:p w14:paraId="2561AAD1" w14:textId="77777777" w:rsidR="005D65CB" w:rsidRDefault="00000000">
      <w:r>
        <w:t>['X-API-Key', 'String', 'Yes', 'API Key']</w:t>
      </w:r>
    </w:p>
    <w:p w14:paraId="2EE2E8F9" w14:textId="77777777" w:rsidR="005D65CB" w:rsidRDefault="00000000">
      <w:r>
        <w:t>['x-signature', 'String', 'Yes', 'digital signature v2']</w:t>
      </w:r>
    </w:p>
    <w:p w14:paraId="52105227" w14:textId="77777777" w:rsidR="005D65CB" w:rsidRDefault="00000000">
      <w:r>
        <w:t>['x-timestamp', 'yyyy-MM-ddTHH:mm:ss.SSSTZD format (ISO 8601)', 'Yes', '']</w:t>
      </w:r>
    </w:p>
    <w:p w14:paraId="572C76C3" w14:textId="56B496AE" w:rsidR="005D65CB" w:rsidRDefault="00000000">
      <w:r>
        <w:t>Exp Full URL</w:t>
      </w:r>
      <w:r w:rsidR="00466F43">
        <w:t xml:space="preserve"> </w:t>
      </w:r>
      <w:r w:rsidR="00466F43">
        <w:t>of Register Investor Account</w:t>
      </w:r>
      <w:r>
        <w:t>: The complete web address for the API request, including the host, port, path, and access token.</w:t>
      </w:r>
    </w:p>
    <w:p w14:paraId="5FD4F373" w14:textId="77777777" w:rsidR="005D65CB" w:rsidRDefault="00000000">
      <w:r>
        <w:t>https://[host]:[port]/p2pl/v2.1/register/investor/account?access_token=[access_token]</w:t>
      </w:r>
    </w:p>
    <w:p w14:paraId="078C701A" w14:textId="77777777" w:rsidR="005D65CB" w:rsidRDefault="00000000">
      <w:r>
        <w:t>['access_token', 'String', 'Yes', 'Token provided from gettoken request']</w:t>
      </w:r>
    </w:p>
    <w:p w14:paraId="31B54972" w14:textId="0EB7F11B" w:rsidR="005D65CB" w:rsidRDefault="00000000">
      <w:r>
        <w:t>Request Body</w:t>
      </w:r>
      <w:r w:rsidR="00466F43">
        <w:t xml:space="preserve"> </w:t>
      </w:r>
      <w:r w:rsidR="00466F43">
        <w:t>of Register Investor Account</w:t>
      </w:r>
      <w:r>
        <w:t>: The data sent as part of the API request, containing parameters such as client ID, account number, and signature.</w:t>
      </w:r>
    </w:p>
    <w:p w14:paraId="12CF7681" w14:textId="77777777" w:rsidR="005D65CB" w:rsidRDefault="00000000">
      <w:r>
        <w:t>{</w:t>
      </w:r>
      <w:r>
        <w:br/>
        <w:t xml:space="preserve"> "request": {</w:t>
      </w:r>
      <w:r>
        <w:br/>
        <w:t xml:space="preserve"> "header": {</w:t>
      </w:r>
      <w:r>
        <w:br/>
        <w:t xml:space="preserve"> "companyId": "SANDBOX",</w:t>
      </w:r>
      <w:r>
        <w:br/>
        <w:t xml:space="preserve"> "parentCompanyId": "",</w:t>
      </w:r>
      <w:r>
        <w:br/>
        <w:t xml:space="preserve"> "requestUuid": "B1F7073818F34BB8"</w:t>
      </w:r>
      <w:r>
        <w:br/>
        <w:t xml:space="preserve"> },</w:t>
      </w:r>
      <w:r>
        <w:br/>
      </w:r>
      <w:r>
        <w:lastRenderedPageBreak/>
        <w:t xml:space="preserve"> "cifNumber": "9100749959",</w:t>
      </w:r>
      <w:r>
        <w:br/>
        <w:t xml:space="preserve"> "currency": "IDR",</w:t>
      </w:r>
      <w:r>
        <w:br/>
        <w:t xml:space="preserve"> "openAccountReason": "2",</w:t>
      </w:r>
      <w:r>
        <w:br/>
        <w:t xml:space="preserve"> "sourceOfFund": "1",</w:t>
      </w:r>
      <w:r>
        <w:br/>
        <w:t xml:space="preserve"> "branchId": "0259",</w:t>
      </w:r>
      <w:r>
        <w:br/>
        <w:t xml:space="preserve"> "bnisId": "19050813401",</w:t>
      </w:r>
      <w:r>
        <w:br/>
        <w:t xml:space="preserve"> "sre": "NI001CX5U00109",</w:t>
      </w:r>
      <w:r>
        <w:br/>
        <w:t xml:space="preserve"> }</w:t>
      </w:r>
      <w:r>
        <w:br/>
        <w:t>}</w:t>
      </w:r>
    </w:p>
    <w:p w14:paraId="3C01EF68" w14:textId="77777777" w:rsidR="005D65CB" w:rsidRDefault="00000000">
      <w:r>
        <w:t>['request.header.companyId', 'String (40)', 'Yes', '']</w:t>
      </w:r>
    </w:p>
    <w:p w14:paraId="314A39A1" w14:textId="77777777" w:rsidR="005D65CB" w:rsidRDefault="00000000">
      <w:r>
        <w:t>['request.header.parentCompanyId', 'String (40)', 'No', '']</w:t>
      </w:r>
    </w:p>
    <w:p w14:paraId="0791AEF5" w14:textId="77777777" w:rsidR="005D65CB" w:rsidRDefault="00000000">
      <w:r>
        <w:t>['request.header.requestUuid', 'String (16)', 'Yes', '']</w:t>
      </w:r>
    </w:p>
    <w:p w14:paraId="7AF19BD5" w14:textId="77777777" w:rsidR="005D65CB" w:rsidRDefault="00000000">
      <w:r>
        <w:t>['request.cifNumber', 'String', 'Yes', '']</w:t>
      </w:r>
    </w:p>
    <w:p w14:paraId="21F42860" w14:textId="77777777" w:rsidR="005D65CB" w:rsidRDefault="00000000">
      <w:r>
        <w:t>['request.currency', 'String', 'Yes', '']</w:t>
      </w:r>
    </w:p>
    <w:p w14:paraId="2EBDB73A" w14:textId="77777777" w:rsidR="005D65CB" w:rsidRDefault="00000000">
      <w:r>
        <w:t>['request.openAccountReason', 'String', 'Yes', '']</w:t>
      </w:r>
    </w:p>
    <w:p w14:paraId="3F2B096E" w14:textId="77777777" w:rsidR="005D65CB" w:rsidRDefault="00000000">
      <w:r>
        <w:t>['request.sourceOfFund', 'String', 'Yes', '']</w:t>
      </w:r>
    </w:p>
    <w:p w14:paraId="7115A73C" w14:textId="77777777" w:rsidR="005D65CB" w:rsidRDefault="00000000">
      <w:r>
        <w:t>['request.branchId', 'String', 'Yes', '']</w:t>
      </w:r>
    </w:p>
    <w:p w14:paraId="66BDA6AD" w14:textId="77777777" w:rsidR="005D65CB" w:rsidRDefault="00000000">
      <w:r>
        <w:t>['request.bnisId', 'String', 'Yes', '']</w:t>
      </w:r>
    </w:p>
    <w:p w14:paraId="14B01AAF" w14:textId="77777777" w:rsidR="005D65CB" w:rsidRDefault="00000000">
      <w:r>
        <w:t>['request.sre', 'String', 'Yes', '']</w:t>
      </w:r>
    </w:p>
    <w:p w14:paraId="42FC6B43" w14:textId="1908455D" w:rsidR="005D65CB" w:rsidRDefault="00000000">
      <w:r>
        <w:t>Response</w:t>
      </w:r>
      <w:r w:rsidR="00466F43">
        <w:t xml:space="preserve"> </w:t>
      </w:r>
      <w:r w:rsidR="00466F43">
        <w:t>of Register Investor Account</w:t>
      </w:r>
      <w:r>
        <w:t>: The data returned by the API, providing information about the requested balance.</w:t>
      </w:r>
    </w:p>
    <w:p w14:paraId="68ABD250" w14:textId="77777777" w:rsidR="005D65CB" w:rsidRDefault="00000000">
      <w:r>
        <w:t>{</w:t>
      </w:r>
      <w:r>
        <w:br/>
        <w:t xml:space="preserve"> "response": {</w:t>
      </w:r>
      <w:r>
        <w:br/>
        <w:t xml:space="preserve"> "participantId": "NI001",</w:t>
      </w:r>
      <w:r>
        <w:br/>
        <w:t xml:space="preserve"> "sidNumber": "IDD1206M9527805",</w:t>
      </w:r>
      <w:r>
        <w:br/>
        <w:t xml:space="preserve"> "accountNumberOnKsei": "NI001CRKG00146",</w:t>
      </w:r>
      <w:r>
        <w:br/>
        <w:t xml:space="preserve"> "externalReff": "FSVDIBNI0224052019_0938431"</w:t>
      </w:r>
      <w:r>
        <w:br/>
        <w:t xml:space="preserve"> }</w:t>
      </w:r>
      <w:r>
        <w:br/>
        <w:t>}</w:t>
      </w:r>
    </w:p>
    <w:p w14:paraId="22B03343" w14:textId="77777777" w:rsidR="005D65CB" w:rsidRDefault="00000000">
      <w:r>
        <w:t>['response.responseCode', 'String', 'Response Code']</w:t>
      </w:r>
    </w:p>
    <w:p w14:paraId="5CAB4FE7" w14:textId="77777777" w:rsidR="005D65CB" w:rsidRDefault="00000000">
      <w:r>
        <w:t>['response.responseMessage', 'String', 'Response Message']</w:t>
      </w:r>
    </w:p>
    <w:p w14:paraId="33254475" w14:textId="77777777" w:rsidR="005D65CB" w:rsidRDefault="00000000">
      <w:r>
        <w:t>['response.responseTimeStamp', 'String', 'Response Time Stamp']</w:t>
      </w:r>
    </w:p>
    <w:p w14:paraId="37C019CA" w14:textId="77777777" w:rsidR="005D65CB" w:rsidRDefault="00000000">
      <w:r>
        <w:t>['response.responseUuid', 'String', 'Response Uuid']</w:t>
      </w:r>
    </w:p>
    <w:p w14:paraId="5FAA39B1" w14:textId="77777777" w:rsidR="005D65CB" w:rsidRDefault="00000000">
      <w:r>
        <w:lastRenderedPageBreak/>
        <w:t>['response.journalNum', 'String', 'Journal Number']</w:t>
      </w:r>
    </w:p>
    <w:p w14:paraId="207416F1" w14:textId="77777777" w:rsidR="005D65CB" w:rsidRDefault="00000000">
      <w:r>
        <w:t>['response.accountNumber', 'String', 'Account Number']</w:t>
      </w:r>
    </w:p>
    <w:p w14:paraId="20A0D4A6" w14:textId="277BE7F5" w:rsidR="005D65CB" w:rsidRDefault="00000000">
      <w:r>
        <w:t>Response Codes</w:t>
      </w:r>
      <w:r w:rsidR="00466F43">
        <w:t xml:space="preserve"> </w:t>
      </w:r>
      <w:r w:rsidR="00466F43">
        <w:t>of Register Investor Account</w:t>
      </w:r>
      <w:r>
        <w:t>: Numerical codes indicating the status of the API request, along with corresponding descriptions.</w:t>
      </w:r>
    </w:p>
    <w:p w14:paraId="550AA784" w14:textId="77777777" w:rsidR="005D65CB" w:rsidRDefault="00000000">
      <w:r>
        <w:t>['No data']</w:t>
      </w:r>
    </w:p>
    <w:p w14:paraId="14C94A2C" w14:textId="77777777" w:rsidR="005D65CB" w:rsidRDefault="00000000">
      <w:r>
        <w:br w:type="page"/>
      </w:r>
    </w:p>
    <w:p w14:paraId="092F3DF3" w14:textId="77777777" w:rsidR="005D65CB" w:rsidRDefault="00000000">
      <w:pPr>
        <w:pStyle w:val="Heading1"/>
      </w:pPr>
      <w:r>
        <w:lastRenderedPageBreak/>
        <w:t>P2PLending v2.1 - Inquiry Account Info v2.1</w:t>
      </w:r>
    </w:p>
    <w:p w14:paraId="74683D16" w14:textId="7DC6A670" w:rsidR="005D65CB" w:rsidRDefault="00000000">
      <w:r>
        <w:t>Inquiry Account Info v2.1 API is used to retrieve essential information about a bank account, such as the account balance, through the BNI API. It is an upgraded version of the previous Inquiry Account Info API, with improved functionality and error handling.</w:t>
      </w:r>
    </w:p>
    <w:p w14:paraId="5DFC5C77" w14:textId="798DE960" w:rsidR="005D65CB" w:rsidRDefault="00000000">
      <w:r>
        <w:t>Information</w:t>
      </w:r>
      <w:r w:rsidR="00466F43">
        <w:t xml:space="preserve"> of Inquiry Account Info</w:t>
      </w:r>
      <w:r>
        <w:t>: Essential details about the "</w:t>
      </w:r>
      <w:r w:rsidR="00A20C8F">
        <w:t>Inquiry Account Info</w:t>
      </w:r>
      <w:r>
        <w:t>" API, including its purpose, method, path, format, and authentication method.</w:t>
      </w:r>
    </w:p>
    <w:p w14:paraId="35743B97" w14:textId="77777777" w:rsidR="005D65CB" w:rsidRDefault="00000000">
      <w:r>
        <w:t>['Hostname', 'To be confirm']</w:t>
      </w:r>
    </w:p>
    <w:p w14:paraId="471EDB15" w14:textId="77777777" w:rsidR="005D65CB" w:rsidRDefault="00000000">
      <w:r>
        <w:t>['Port', 'To be confirm']</w:t>
      </w:r>
    </w:p>
    <w:p w14:paraId="05C79C8F" w14:textId="77777777" w:rsidR="005D65CB" w:rsidRDefault="00000000">
      <w:r>
        <w:t>['HTTP Method', 'POST']</w:t>
      </w:r>
    </w:p>
    <w:p w14:paraId="55CDCAF4" w14:textId="77777777" w:rsidR="005D65CB" w:rsidRDefault="00000000">
      <w:r>
        <w:t>['Path', '/p2pl/v2.1/inquiry/account/info']</w:t>
      </w:r>
    </w:p>
    <w:p w14:paraId="52EFC489" w14:textId="77777777" w:rsidR="005D65CB" w:rsidRDefault="00000000">
      <w:r>
        <w:t>['Format', 'JSON']</w:t>
      </w:r>
    </w:p>
    <w:p w14:paraId="5353AA10" w14:textId="77777777" w:rsidR="005D65CB" w:rsidRDefault="00000000">
      <w:r>
        <w:t>['Authentication', 'OAuth 2.0 (client credential)']</w:t>
      </w:r>
    </w:p>
    <w:p w14:paraId="4BB0100A" w14:textId="5D8907CC" w:rsidR="005D65CB" w:rsidRDefault="00000000">
      <w:r>
        <w:t>HTTP Headers</w:t>
      </w:r>
      <w:r w:rsidR="00466F43">
        <w:t xml:space="preserve"> </w:t>
      </w:r>
      <w:r w:rsidR="00466F43">
        <w:t>of Inquiry Account Info</w:t>
      </w:r>
      <w:r>
        <w:t>: Key information sent in the header of the HTTP request, including the API key and content type.</w:t>
      </w:r>
    </w:p>
    <w:p w14:paraId="3C641C83" w14:textId="77777777" w:rsidR="005D65CB" w:rsidRDefault="00000000">
      <w:r>
        <w:t>['x-timestamp', 'yyyy-MM-ddTHH:mm:ss.SSSTZD format (ISO 8601)', 'Yes', '']</w:t>
      </w:r>
    </w:p>
    <w:p w14:paraId="67A68F00" w14:textId="77777777" w:rsidR="005D65CB" w:rsidRDefault="00000000">
      <w:r>
        <w:t>['X-API-Key', 'String', 'Yes', 'API Key']</w:t>
      </w:r>
    </w:p>
    <w:p w14:paraId="7BC8E2CA" w14:textId="77777777" w:rsidR="005D65CB" w:rsidRDefault="00000000">
      <w:r>
        <w:t>['x-signature', 'String', 'Yes', 'digital signature v2']</w:t>
      </w:r>
    </w:p>
    <w:p w14:paraId="64B15FE2" w14:textId="77777777" w:rsidR="005D65CB" w:rsidRDefault="00000000">
      <w:r>
        <w:t>['Content-Type', 'application/json', 'Yes', '']</w:t>
      </w:r>
    </w:p>
    <w:p w14:paraId="03B84EBA" w14:textId="41E236B3" w:rsidR="005D65CB" w:rsidRDefault="00000000">
      <w:r>
        <w:t>Exp Full URL</w:t>
      </w:r>
      <w:r w:rsidR="00466F43">
        <w:t xml:space="preserve"> </w:t>
      </w:r>
      <w:r w:rsidR="00466F43">
        <w:t>of Inquiry Account Info</w:t>
      </w:r>
      <w:r>
        <w:t>: The complete web address for the API request, including the host, port, path, and access token.</w:t>
      </w:r>
    </w:p>
    <w:p w14:paraId="50B0DF14" w14:textId="77777777" w:rsidR="005D65CB" w:rsidRDefault="00000000">
      <w:r>
        <w:t>https://[host]:[port]/p2pl/inquiry/account/info?access_token=[access_token]</w:t>
      </w:r>
    </w:p>
    <w:p w14:paraId="2C6AF43C" w14:textId="77777777" w:rsidR="005D65CB" w:rsidRDefault="00000000">
      <w:r>
        <w:t>['access_token', 'String', 'Yes', 'Token provided from gettoken request']</w:t>
      </w:r>
    </w:p>
    <w:p w14:paraId="1E285FD7" w14:textId="62497BF1" w:rsidR="005D65CB" w:rsidRDefault="00000000">
      <w:r>
        <w:t>Request Body</w:t>
      </w:r>
      <w:r w:rsidR="00466F43">
        <w:t xml:space="preserve"> </w:t>
      </w:r>
      <w:r w:rsidR="00466F43">
        <w:t>of Inquiry Account Info</w:t>
      </w:r>
      <w:r>
        <w:t>: The data sent as part of the API request, containing parameters such as client ID, account number, and signature.</w:t>
      </w:r>
    </w:p>
    <w:p w14:paraId="0DF17DDF" w14:textId="77777777" w:rsidR="005D65CB" w:rsidRDefault="00000000">
      <w:r>
        <w:t>{</w:t>
      </w:r>
      <w:r>
        <w:br/>
        <w:t xml:space="preserve"> "request": {</w:t>
      </w:r>
      <w:r>
        <w:br/>
        <w:t xml:space="preserve"> "header": {</w:t>
      </w:r>
      <w:r>
        <w:br/>
        <w:t xml:space="preserve"> "companyId": "SANDBOX",</w:t>
      </w:r>
      <w:r>
        <w:br/>
        <w:t xml:space="preserve"> "parentCompanyId": "",</w:t>
      </w:r>
      <w:r>
        <w:br/>
        <w:t xml:space="preserve"> "requestUuid": "E26DB4C8F7384E72"</w:t>
      </w:r>
      <w:r>
        <w:br/>
        <w:t xml:space="preserve"> },</w:t>
      </w:r>
      <w:r>
        <w:br/>
        <w:t xml:space="preserve"> "accountNumber": "0115476117"</w:t>
      </w:r>
      <w:r>
        <w:br/>
      </w:r>
      <w:r>
        <w:lastRenderedPageBreak/>
        <w:t xml:space="preserve"> }</w:t>
      </w:r>
      <w:r>
        <w:br/>
        <w:t>}</w:t>
      </w:r>
    </w:p>
    <w:p w14:paraId="0476816C" w14:textId="77777777" w:rsidR="005D65CB" w:rsidRDefault="00000000">
      <w:r>
        <w:t>['request.header.companyId', 'String (40)', 'Yes', '']</w:t>
      </w:r>
    </w:p>
    <w:p w14:paraId="514FC28F" w14:textId="77777777" w:rsidR="005D65CB" w:rsidRDefault="00000000">
      <w:r>
        <w:t>['request.header.parentCompanyId', 'String (40)', 'No', '']</w:t>
      </w:r>
    </w:p>
    <w:p w14:paraId="7BE7B5DF" w14:textId="77777777" w:rsidR="005D65CB" w:rsidRDefault="00000000">
      <w:r>
        <w:t>['request.header.requestUuid', 'String (16)', 'Yes', '']</w:t>
      </w:r>
    </w:p>
    <w:p w14:paraId="0339289F" w14:textId="77777777" w:rsidR="005D65CB" w:rsidRDefault="00000000">
      <w:r>
        <w:t>['request.accountNumber', 'String', 'Yes', '']</w:t>
      </w:r>
    </w:p>
    <w:p w14:paraId="42D811EF" w14:textId="710A5C42" w:rsidR="005D65CB" w:rsidRDefault="00000000">
      <w:r>
        <w:t>Response</w:t>
      </w:r>
      <w:r w:rsidR="00466F43">
        <w:t xml:space="preserve"> </w:t>
      </w:r>
      <w:r w:rsidR="00466F43">
        <w:t>of Inquiry Account Info</w:t>
      </w:r>
      <w:r>
        <w:t>: The data returned by the API, providing information about the requested balance.</w:t>
      </w:r>
    </w:p>
    <w:p w14:paraId="7634E42D" w14:textId="0673937A" w:rsidR="005D65CB" w:rsidRDefault="00000000">
      <w:r>
        <w:t>{</w:t>
      </w:r>
      <w:r>
        <w:br/>
        <w:t xml:space="preserve"> "response": {</w:t>
      </w:r>
      <w:r>
        <w:br/>
        <w:t xml:space="preserve"> "responseCode": "0001",</w:t>
      </w:r>
      <w:r>
        <w:br/>
        <w:t xml:space="preserve"> "responseMessage": "Request has been processed successfully",</w:t>
      </w:r>
      <w:r>
        <w:br/>
        <w:t xml:space="preserve"> "responseUuid": "E26DB4C8F7384E72",</w:t>
      </w:r>
      <w:r>
        <w:br/>
        <w:t xml:space="preserve"> "accountNumber": "0115476117",</w:t>
      </w:r>
      <w:r>
        <w:br/>
        <w:t xml:space="preserve"> "accountType": "DEP",</w:t>
      </w:r>
      <w:r>
        <w:br/>
        <w:t xml:space="preserve"> "customerName": "Bpk GERY JOSUA SUMUAL",</w:t>
      </w:r>
      <w:r>
        <w:br/>
        <w:t xml:space="preserve"> "currency": "IDR",</w:t>
      </w:r>
      <w:r>
        <w:br/>
        <w:t xml:space="preserve"> "accountStatus": "BUKA",</w:t>
      </w:r>
      <w:r>
        <w:br/>
        <w:t xml:space="preserve"> "responseTimestamp": "2023-08-23T08:42:08.517+07:00"</w:t>
      </w:r>
      <w:r>
        <w:br/>
        <w:t xml:space="preserve"> }}</w:t>
      </w:r>
    </w:p>
    <w:p w14:paraId="662287D5" w14:textId="77777777" w:rsidR="005D65CB" w:rsidRDefault="00000000">
      <w:r>
        <w:t>['response.responseCode', 'String', 'Response Code']</w:t>
      </w:r>
    </w:p>
    <w:p w14:paraId="55C1EF63" w14:textId="77777777" w:rsidR="005D65CB" w:rsidRDefault="00000000">
      <w:r>
        <w:t>['response.responseMessage', 'String', 'Response Message']</w:t>
      </w:r>
    </w:p>
    <w:p w14:paraId="0C099038" w14:textId="77777777" w:rsidR="005D65CB" w:rsidRDefault="00000000">
      <w:r>
        <w:t>['response.responseTimeStamp', 'String', 'Response Time Stamp']</w:t>
      </w:r>
    </w:p>
    <w:p w14:paraId="65EE735B" w14:textId="77777777" w:rsidR="005D65CB" w:rsidRDefault="00000000">
      <w:r>
        <w:t>['response.responseUuid', 'String', 'Response Uuid']</w:t>
      </w:r>
    </w:p>
    <w:p w14:paraId="07CC610C" w14:textId="77777777" w:rsidR="005D65CB" w:rsidRDefault="00000000">
      <w:r>
        <w:t>['response.accountNumber', 'String', 'Account Number']</w:t>
      </w:r>
    </w:p>
    <w:p w14:paraId="46B3CDEB" w14:textId="77777777" w:rsidR="005D65CB" w:rsidRDefault="00000000">
      <w:r>
        <w:t>['response.accountType', 'String', 'Account Type']</w:t>
      </w:r>
    </w:p>
    <w:p w14:paraId="7AEF91ED" w14:textId="77777777" w:rsidR="005D65CB" w:rsidRDefault="00000000">
      <w:r>
        <w:t>['response.currency', 'String', 'Currency']</w:t>
      </w:r>
    </w:p>
    <w:p w14:paraId="53BE1DF8" w14:textId="77777777" w:rsidR="005D65CB" w:rsidRDefault="00000000">
      <w:r>
        <w:t>['response.customerName', 'String', 'Customer Name']</w:t>
      </w:r>
    </w:p>
    <w:p w14:paraId="3F908A16" w14:textId="77777777" w:rsidR="005D65CB" w:rsidRDefault="00000000">
      <w:r>
        <w:t>['response.accountStatus', 'String', 'Account Status']</w:t>
      </w:r>
    </w:p>
    <w:p w14:paraId="270E436A" w14:textId="5EB5FB39" w:rsidR="005D65CB" w:rsidRDefault="00000000">
      <w:r>
        <w:t>Response Codes</w:t>
      </w:r>
      <w:r w:rsidR="00466F43">
        <w:t xml:space="preserve"> </w:t>
      </w:r>
      <w:r w:rsidR="00466F43">
        <w:t>of Inquiry Account Info</w:t>
      </w:r>
      <w:r>
        <w:t>: Numerical codes indicating the status of the API request, along with corresponding descriptions.</w:t>
      </w:r>
    </w:p>
    <w:p w14:paraId="61C3CC90" w14:textId="1AED53AA" w:rsidR="005D65CB" w:rsidRDefault="00000000">
      <w:r>
        <w:t>['No data']</w:t>
      </w:r>
      <w:r>
        <w:br w:type="page"/>
      </w:r>
    </w:p>
    <w:p w14:paraId="2F8B8ECC" w14:textId="77777777" w:rsidR="005D65CB" w:rsidRDefault="00000000">
      <w:pPr>
        <w:pStyle w:val="Heading1"/>
      </w:pPr>
      <w:r>
        <w:lastRenderedPageBreak/>
        <w:t>P2PLending v2.1 - Inquiry Account Balance v2.1</w:t>
      </w:r>
    </w:p>
    <w:p w14:paraId="17F203D3" w14:textId="77777777" w:rsidR="005D65CB" w:rsidRDefault="00000000">
      <w:r>
        <w:t>The Inquiry Account Balance v2.1 API allows you to retrieve the current balance of a specific account, including the available balance, reserved balance, and blocked balance. It is used to provide real-time information about the account balance to customers through various channels such as ATMs, mobile banking, and internet banking.</w:t>
      </w:r>
    </w:p>
    <w:p w14:paraId="3A8975B7" w14:textId="7026D09B" w:rsidR="005D65CB" w:rsidRDefault="00000000">
      <w:r>
        <w:t>Information</w:t>
      </w:r>
      <w:r w:rsidR="00466F43">
        <w:t xml:space="preserve"> of inquiry Account Balance</w:t>
      </w:r>
      <w:r>
        <w:t>: Essential details about the "</w:t>
      </w:r>
      <w:r w:rsidR="00A20C8F">
        <w:t>Inquiry Account Balance</w:t>
      </w:r>
      <w:r>
        <w:t>" API, including its purpose, method, path, format, and authentication method.</w:t>
      </w:r>
    </w:p>
    <w:p w14:paraId="4675D2EF" w14:textId="77777777" w:rsidR="005D65CB" w:rsidRDefault="00000000">
      <w:r>
        <w:t>['Hostname', 'To be confirm']</w:t>
      </w:r>
    </w:p>
    <w:p w14:paraId="3129F26B" w14:textId="77777777" w:rsidR="005D65CB" w:rsidRDefault="00000000">
      <w:r>
        <w:t>['Port', 'To be confirm']</w:t>
      </w:r>
    </w:p>
    <w:p w14:paraId="3145B350" w14:textId="77777777" w:rsidR="005D65CB" w:rsidRDefault="00000000">
      <w:r>
        <w:t>['HTTP Method', 'POST']</w:t>
      </w:r>
    </w:p>
    <w:p w14:paraId="59FCBFA1" w14:textId="77777777" w:rsidR="005D65CB" w:rsidRDefault="00000000">
      <w:r>
        <w:t>['Path', '/p2pl/v2.1/inquiry/account/balance']</w:t>
      </w:r>
    </w:p>
    <w:p w14:paraId="50506CD6" w14:textId="77777777" w:rsidR="005D65CB" w:rsidRDefault="00000000">
      <w:r>
        <w:t>['Format', 'JSON']</w:t>
      </w:r>
    </w:p>
    <w:p w14:paraId="386C366B" w14:textId="77777777" w:rsidR="005D65CB" w:rsidRDefault="00000000">
      <w:r>
        <w:t>['Authentication', 'OAuth 2.0 (client credential)']</w:t>
      </w:r>
    </w:p>
    <w:p w14:paraId="2A707732" w14:textId="155A98F2" w:rsidR="005D65CB" w:rsidRDefault="00000000">
      <w:r>
        <w:t>HTTP Headers</w:t>
      </w:r>
      <w:r w:rsidR="00466F43">
        <w:t xml:space="preserve"> </w:t>
      </w:r>
      <w:r w:rsidR="00466F43">
        <w:t>of inquiry Account Balance</w:t>
      </w:r>
      <w:r>
        <w:t>: Key information sent in the header of the HTTP request, including the API key and content type.</w:t>
      </w:r>
    </w:p>
    <w:p w14:paraId="37998837" w14:textId="77777777" w:rsidR="005D65CB" w:rsidRDefault="00000000">
      <w:r>
        <w:t>['X-API-Key', 'String', 'Yes', 'API Key']</w:t>
      </w:r>
    </w:p>
    <w:p w14:paraId="180B71A9" w14:textId="77777777" w:rsidR="005D65CB" w:rsidRDefault="00000000">
      <w:r>
        <w:t>['x-signature', 'String', 'Yes', 'digital signature v2']</w:t>
      </w:r>
    </w:p>
    <w:p w14:paraId="0A142568" w14:textId="77777777" w:rsidR="005D65CB" w:rsidRDefault="00000000">
      <w:r>
        <w:t>['x-timestamp', 'yyyy-MM-ddTHH:mm:ss.SSSTZD format (ISO 8601)', 'Yes', '']</w:t>
      </w:r>
    </w:p>
    <w:p w14:paraId="41EBC56C" w14:textId="77777777" w:rsidR="005D65CB" w:rsidRDefault="00000000">
      <w:r>
        <w:t>['Content-Type', 'application/json', 'Yes', '']</w:t>
      </w:r>
    </w:p>
    <w:p w14:paraId="0D019462" w14:textId="51E85E78" w:rsidR="005D65CB" w:rsidRDefault="00000000">
      <w:r>
        <w:t>Exp Full URL</w:t>
      </w:r>
      <w:r w:rsidR="00466F43">
        <w:t xml:space="preserve"> </w:t>
      </w:r>
      <w:r w:rsidR="00466F43">
        <w:t>of inquiry Account Balance</w:t>
      </w:r>
      <w:r>
        <w:t>: The complete web address for the API request, including the host, port, path, and access token.</w:t>
      </w:r>
    </w:p>
    <w:p w14:paraId="10A62668" w14:textId="77777777" w:rsidR="005D65CB" w:rsidRDefault="00000000">
      <w:r>
        <w:t>https://[host]:[port]/p2pl/v2.1/inquiry/account/balance?access_token=[access_token]</w:t>
      </w:r>
    </w:p>
    <w:p w14:paraId="511C1D1A" w14:textId="77777777" w:rsidR="005D65CB" w:rsidRDefault="00000000">
      <w:r>
        <w:t>['access_token', 'String', 'Yes', 'Token provided from gettoken request']</w:t>
      </w:r>
    </w:p>
    <w:p w14:paraId="3E954690" w14:textId="0989EEB2" w:rsidR="005D65CB" w:rsidRDefault="00000000">
      <w:r>
        <w:t>Request Body</w:t>
      </w:r>
      <w:r w:rsidR="00466F43">
        <w:t xml:space="preserve"> </w:t>
      </w:r>
      <w:r w:rsidR="00466F43">
        <w:t>of inquiry Account Balance</w:t>
      </w:r>
      <w:r>
        <w:t>: The data sent as part of the API request, containing parameters such as client ID, account number, and signature.</w:t>
      </w:r>
    </w:p>
    <w:p w14:paraId="7FC0CD2A" w14:textId="77777777" w:rsidR="005D65CB" w:rsidRDefault="00000000">
      <w:r>
        <w:t>{</w:t>
      </w:r>
      <w:r>
        <w:br/>
        <w:t xml:space="preserve"> "request": {</w:t>
      </w:r>
      <w:r>
        <w:br/>
        <w:t xml:space="preserve"> "header": {</w:t>
      </w:r>
      <w:r>
        <w:br/>
        <w:t xml:space="preserve"> "companyId": "SANDBOX",</w:t>
      </w:r>
      <w:r>
        <w:br/>
        <w:t xml:space="preserve"> "parentCompanyId": "",</w:t>
      </w:r>
      <w:r>
        <w:br/>
        <w:t xml:space="preserve"> "requestUuid": "E26DB4C8F6484E72"</w:t>
      </w:r>
      <w:r>
        <w:br/>
        <w:t xml:space="preserve"> },</w:t>
      </w:r>
      <w:r>
        <w:br/>
      </w:r>
      <w:r>
        <w:lastRenderedPageBreak/>
        <w:t xml:space="preserve"> "accountNumber": " 0115476117 "</w:t>
      </w:r>
      <w:r>
        <w:br/>
        <w:t xml:space="preserve"> }</w:t>
      </w:r>
      <w:r>
        <w:br/>
        <w:t>}</w:t>
      </w:r>
    </w:p>
    <w:p w14:paraId="228BAFB5" w14:textId="77777777" w:rsidR="005D65CB" w:rsidRDefault="00000000">
      <w:r>
        <w:t>['request.header.companyId', 'String (40)', 'Yes', '']</w:t>
      </w:r>
    </w:p>
    <w:p w14:paraId="63E0785C" w14:textId="77777777" w:rsidR="005D65CB" w:rsidRDefault="00000000">
      <w:r>
        <w:t>['request.header.parentCompanyId', 'String (40)', 'No', '']</w:t>
      </w:r>
    </w:p>
    <w:p w14:paraId="357657CF" w14:textId="77777777" w:rsidR="005D65CB" w:rsidRDefault="00000000">
      <w:r>
        <w:t>['request.header.requestUuid', 'String (16)', 'Yes', '']</w:t>
      </w:r>
    </w:p>
    <w:p w14:paraId="181379BE" w14:textId="77777777" w:rsidR="005D65CB" w:rsidRDefault="00000000">
      <w:r>
        <w:t>['request.accountNumber', 'String', 'Yes', '']</w:t>
      </w:r>
    </w:p>
    <w:p w14:paraId="3E3223D3" w14:textId="35570C9A" w:rsidR="005D65CB" w:rsidRDefault="00000000">
      <w:r>
        <w:t>Response</w:t>
      </w:r>
      <w:r w:rsidR="00466F43">
        <w:t xml:space="preserve"> </w:t>
      </w:r>
      <w:r w:rsidR="00466F43">
        <w:t>of inquiry Account Balance</w:t>
      </w:r>
      <w:r>
        <w:t>: The data returned by the API, providing information about the requested balance.</w:t>
      </w:r>
    </w:p>
    <w:p w14:paraId="2495192A" w14:textId="77777777" w:rsidR="005D65CB" w:rsidRDefault="00000000">
      <w:r>
        <w:t>{</w:t>
      </w:r>
      <w:r>
        <w:br/>
        <w:t xml:space="preserve"> "response": {</w:t>
      </w:r>
      <w:r>
        <w:br/>
        <w:t xml:space="preserve"> "responseCode": "0001",</w:t>
      </w:r>
      <w:r>
        <w:br/>
        <w:t xml:space="preserve"> "responseMessage": "Request has been processed successfully",</w:t>
      </w:r>
      <w:r>
        <w:br/>
        <w:t xml:space="preserve"> "responseUuid": "E26DB4C8F6484E72",</w:t>
      </w:r>
      <w:r>
        <w:br/>
        <w:t xml:space="preserve"> "accountNumber": " 0115476117 ",</w:t>
      </w:r>
      <w:r>
        <w:br/>
        <w:t xml:space="preserve"> "customerName": "Bpk GERY JOSUA SUMUAL",</w:t>
      </w:r>
      <w:r>
        <w:br/>
        <w:t xml:space="preserve"> "currency": "IDR",</w:t>
      </w:r>
      <w:r>
        <w:br/>
        <w:t xml:space="preserve"> "accountBalance": "1000000000000",</w:t>
      </w:r>
      <w:r>
        <w:br/>
        <w:t xml:space="preserve"> "responseTimestamp": "2023-08-23T09:26:26.276+07:00"</w:t>
      </w:r>
      <w:r>
        <w:br/>
        <w:t xml:space="preserve"> }</w:t>
      </w:r>
      <w:r>
        <w:br/>
        <w:t>}</w:t>
      </w:r>
    </w:p>
    <w:p w14:paraId="06F32CFD" w14:textId="77777777" w:rsidR="005D65CB" w:rsidRDefault="00000000">
      <w:r>
        <w:t>['response.responseCode', 'String', 'Response Code']</w:t>
      </w:r>
    </w:p>
    <w:p w14:paraId="3A119963" w14:textId="77777777" w:rsidR="005D65CB" w:rsidRDefault="00000000">
      <w:r>
        <w:t>['response.responseMessage', 'String', 'Response Message']</w:t>
      </w:r>
    </w:p>
    <w:p w14:paraId="50363CA3" w14:textId="77777777" w:rsidR="005D65CB" w:rsidRDefault="00000000">
      <w:r>
        <w:t>['response.responseTimeStamp', 'String', 'Response Time Stamp']</w:t>
      </w:r>
    </w:p>
    <w:p w14:paraId="4BC1129B" w14:textId="77777777" w:rsidR="005D65CB" w:rsidRDefault="00000000">
      <w:r>
        <w:t>['response.responseUuid', 'String', 'Response Uuid']</w:t>
      </w:r>
    </w:p>
    <w:p w14:paraId="48F39289" w14:textId="77777777" w:rsidR="005D65CB" w:rsidRDefault="00000000">
      <w:r>
        <w:t>['response.accountNumber', 'String', 'Account Number']</w:t>
      </w:r>
    </w:p>
    <w:p w14:paraId="43495D86" w14:textId="77777777" w:rsidR="005D65CB" w:rsidRDefault="00000000">
      <w:r>
        <w:t>['response.customerName', 'String', 'Customer Name']</w:t>
      </w:r>
    </w:p>
    <w:p w14:paraId="7095A9A8" w14:textId="77777777" w:rsidR="005D65CB" w:rsidRDefault="00000000">
      <w:r>
        <w:t>['response.currency', 'String', 'Currency']</w:t>
      </w:r>
    </w:p>
    <w:p w14:paraId="389A72EA" w14:textId="77777777" w:rsidR="005D65CB" w:rsidRDefault="00000000">
      <w:r>
        <w:t>['response.accountBalance', 'String', 'Account Balance']</w:t>
      </w:r>
    </w:p>
    <w:p w14:paraId="18374F9B" w14:textId="66DF4713" w:rsidR="005D65CB" w:rsidRDefault="00000000">
      <w:r>
        <w:t>Response Codes</w:t>
      </w:r>
      <w:r w:rsidR="00466F43">
        <w:t xml:space="preserve"> </w:t>
      </w:r>
      <w:r w:rsidR="00466F43">
        <w:t>of inquiry Account Balance</w:t>
      </w:r>
      <w:r>
        <w:t>: Numerical codes indicating the status of the API request, along with corresponding descriptions.</w:t>
      </w:r>
    </w:p>
    <w:p w14:paraId="16906BE9" w14:textId="462EE888" w:rsidR="005D65CB" w:rsidRDefault="00000000">
      <w:r>
        <w:t>['No data']</w:t>
      </w:r>
    </w:p>
    <w:p w14:paraId="3D887DA5" w14:textId="77777777" w:rsidR="005D65CB" w:rsidRDefault="00000000">
      <w:pPr>
        <w:pStyle w:val="Heading1"/>
      </w:pPr>
      <w:r>
        <w:lastRenderedPageBreak/>
        <w:t>P2PLending v2.1 - Inquiry Account History v2.1</w:t>
      </w:r>
    </w:p>
    <w:p w14:paraId="3848FF07" w14:textId="109B93CF" w:rsidR="005D65CB" w:rsidRDefault="00000000">
      <w:r>
        <w:t xml:space="preserve">Inquiry Account History v2.1 API allows you to retrieve the transaction history of a specific account, including deposits, withdrawals, and transfers. It is used to provide customers with detailed information about their account activity. </w:t>
      </w:r>
    </w:p>
    <w:p w14:paraId="636C9272" w14:textId="5A8FB40F" w:rsidR="005D65CB" w:rsidRDefault="00000000">
      <w:r>
        <w:t>Information</w:t>
      </w:r>
      <w:r w:rsidR="00466F43">
        <w:t xml:space="preserve"> of Inquiry Account History</w:t>
      </w:r>
      <w:r>
        <w:t>: Essential details about the "</w:t>
      </w:r>
      <w:r w:rsidR="00A20C8F">
        <w:t>Inquiry Account History</w:t>
      </w:r>
      <w:r>
        <w:t>" API, including its purpose, method, path, format, and authentication method.</w:t>
      </w:r>
    </w:p>
    <w:p w14:paraId="573B16A0" w14:textId="77777777" w:rsidR="005D65CB" w:rsidRDefault="00000000">
      <w:r>
        <w:t>['Hostname', 'To be confirm']</w:t>
      </w:r>
    </w:p>
    <w:p w14:paraId="10DFD198" w14:textId="77777777" w:rsidR="005D65CB" w:rsidRDefault="00000000">
      <w:r>
        <w:t>['Port', 'To be confirm']</w:t>
      </w:r>
    </w:p>
    <w:p w14:paraId="7578630C" w14:textId="77777777" w:rsidR="005D65CB" w:rsidRDefault="00000000">
      <w:r>
        <w:t>['HTTP Method', 'POST']</w:t>
      </w:r>
    </w:p>
    <w:p w14:paraId="267CB15B" w14:textId="77777777" w:rsidR="005D65CB" w:rsidRDefault="00000000">
      <w:r>
        <w:t>['Path', '/p2pl/v2.1/inquiry/account/history']</w:t>
      </w:r>
    </w:p>
    <w:p w14:paraId="18ACBC6A" w14:textId="77777777" w:rsidR="005D65CB" w:rsidRDefault="00000000">
      <w:r>
        <w:t>['Format', 'JSON']</w:t>
      </w:r>
    </w:p>
    <w:p w14:paraId="35C4E582" w14:textId="77777777" w:rsidR="005D65CB" w:rsidRDefault="00000000">
      <w:r>
        <w:t>['Authentication', 'OAuth 2.0 (client credential)']</w:t>
      </w:r>
    </w:p>
    <w:p w14:paraId="5DA56C24" w14:textId="3DB7CD7E" w:rsidR="005D65CB" w:rsidRDefault="00000000">
      <w:r>
        <w:t>HTTP Headers</w:t>
      </w:r>
      <w:r w:rsidR="00466F43">
        <w:t xml:space="preserve"> </w:t>
      </w:r>
      <w:r w:rsidR="00466F43">
        <w:t>of Inquiry Account History</w:t>
      </w:r>
      <w:r>
        <w:t>: Key information sent in the header of the HTTP request, including the API key and content type.</w:t>
      </w:r>
    </w:p>
    <w:p w14:paraId="2E327899" w14:textId="77777777" w:rsidR="005D65CB" w:rsidRDefault="00000000">
      <w:r>
        <w:t>['Content-Type', 'application/json', 'Yes', '']</w:t>
      </w:r>
    </w:p>
    <w:p w14:paraId="61493F0D" w14:textId="77777777" w:rsidR="005D65CB" w:rsidRDefault="00000000">
      <w:r>
        <w:t>['X-API-Key', 'String', 'Yes', 'API Key']</w:t>
      </w:r>
    </w:p>
    <w:p w14:paraId="5204BBC6" w14:textId="77777777" w:rsidR="005D65CB" w:rsidRDefault="00000000">
      <w:r>
        <w:t>['x-signature', 'String', 'Yes', 'digital signature v2']</w:t>
      </w:r>
    </w:p>
    <w:p w14:paraId="1AA483E8" w14:textId="77777777" w:rsidR="005D65CB" w:rsidRDefault="00000000">
      <w:r>
        <w:t>['x-timestamp', 'yyyy-MM-ddTHH:mm:ss.SSSTZD format (ISO 8601)', 'Yes', '']</w:t>
      </w:r>
    </w:p>
    <w:p w14:paraId="3465211E" w14:textId="46F6729F" w:rsidR="005D65CB" w:rsidRDefault="00000000">
      <w:r>
        <w:t>Exp Full URL</w:t>
      </w:r>
      <w:r w:rsidR="00466F43">
        <w:t xml:space="preserve"> </w:t>
      </w:r>
      <w:r w:rsidR="00466F43">
        <w:t>of Inquiry Account History</w:t>
      </w:r>
      <w:r>
        <w:t>: The complete web address for the API request, including the host, port, path, and access token.</w:t>
      </w:r>
    </w:p>
    <w:p w14:paraId="26B43A77" w14:textId="77777777" w:rsidR="005D65CB" w:rsidRDefault="00000000">
      <w:r>
        <w:t>https://[host]:[port]/p2pl/v2.1/inquiry/account/history?access_token=[access_token]</w:t>
      </w:r>
    </w:p>
    <w:p w14:paraId="6B33B468" w14:textId="77777777" w:rsidR="005D65CB" w:rsidRDefault="00000000">
      <w:r>
        <w:t>['access_token', 'String', 'Yes', 'Token provided from gettoken request']</w:t>
      </w:r>
    </w:p>
    <w:p w14:paraId="399CD711" w14:textId="1E8F5A7C" w:rsidR="005D65CB" w:rsidRDefault="00000000">
      <w:r>
        <w:t>Request Body</w:t>
      </w:r>
      <w:r w:rsidR="00466F43">
        <w:t xml:space="preserve"> </w:t>
      </w:r>
      <w:r w:rsidR="00466F43">
        <w:t>of Inquiry Account History</w:t>
      </w:r>
      <w:r>
        <w:t>: The data sent as part of the API request, containing parameters such as client ID, account number, and signature.</w:t>
      </w:r>
    </w:p>
    <w:p w14:paraId="50F3868F" w14:textId="77777777" w:rsidR="005D65CB" w:rsidRDefault="00000000">
      <w:r>
        <w:t>{</w:t>
      </w:r>
      <w:r>
        <w:br/>
        <w:t xml:space="preserve"> "request": {</w:t>
      </w:r>
      <w:r>
        <w:br/>
        <w:t xml:space="preserve"> "header": {</w:t>
      </w:r>
      <w:r>
        <w:br/>
        <w:t xml:space="preserve"> "companyId": "SANDBOX",</w:t>
      </w:r>
      <w:r>
        <w:br/>
        <w:t xml:space="preserve"> "parentCompanyId": "",</w:t>
      </w:r>
      <w:r>
        <w:br/>
        <w:t xml:space="preserve"> "requestUuid": "413DDF336A174F81"</w:t>
      </w:r>
      <w:r>
        <w:br/>
        <w:t xml:space="preserve"> },</w:t>
      </w:r>
      <w:r>
        <w:br/>
        <w:t xml:space="preserve"> "accountNumber": "0115476117"</w:t>
      </w:r>
      <w:r>
        <w:br/>
      </w:r>
      <w:r>
        <w:lastRenderedPageBreak/>
        <w:t xml:space="preserve"> }</w:t>
      </w:r>
      <w:r>
        <w:br/>
        <w:t>}</w:t>
      </w:r>
    </w:p>
    <w:p w14:paraId="297DFE8E" w14:textId="77777777" w:rsidR="005D65CB" w:rsidRDefault="00000000">
      <w:r>
        <w:t>['request.header.companyId', 'String (40)', 'Yes', '']</w:t>
      </w:r>
    </w:p>
    <w:p w14:paraId="619B68EC" w14:textId="77777777" w:rsidR="005D65CB" w:rsidRDefault="00000000">
      <w:r>
        <w:t>['request.header.parentCompanyId', 'String (40)', 'No', '']</w:t>
      </w:r>
    </w:p>
    <w:p w14:paraId="22150FAF" w14:textId="77777777" w:rsidR="005D65CB" w:rsidRDefault="00000000">
      <w:r>
        <w:t>['request.header.requestUuid', 'String (16)', 'Yes', '']</w:t>
      </w:r>
    </w:p>
    <w:p w14:paraId="1D078046" w14:textId="77777777" w:rsidR="005D65CB" w:rsidRDefault="00000000">
      <w:r>
        <w:t>['request.accountNumber', 'String', 'Yes', '']</w:t>
      </w:r>
    </w:p>
    <w:p w14:paraId="43D0ACC9" w14:textId="16E5590F" w:rsidR="005D65CB" w:rsidRDefault="00000000">
      <w:r>
        <w:t>Response</w:t>
      </w:r>
      <w:r w:rsidR="00466F43">
        <w:t xml:space="preserve"> </w:t>
      </w:r>
      <w:r w:rsidR="00466F43">
        <w:t>of Inquiry Account History</w:t>
      </w:r>
      <w:r>
        <w:t>: The data returned by the API, providing information about the requested balance.</w:t>
      </w:r>
    </w:p>
    <w:p w14:paraId="37816D11" w14:textId="77777777" w:rsidR="005D65CB" w:rsidRDefault="00000000">
      <w:r>
        <w:t>{</w:t>
      </w:r>
      <w:r>
        <w:br/>
        <w:t xml:space="preserve"> "response": {</w:t>
      </w:r>
      <w:r>
        <w:br/>
        <w:t xml:space="preserve"> "responseCode": "0001",</w:t>
      </w:r>
      <w:r>
        <w:br/>
        <w:t xml:space="preserve"> "responseMessage": "Request has been processed successfully",</w:t>
      </w:r>
      <w:r>
        <w:br/>
        <w:t xml:space="preserve"> "responseUuid": "413DDF336A174F81",</w:t>
      </w:r>
      <w:r>
        <w:br/>
        <w:t xml:space="preserve"> "accountNumber": "0115476117",</w:t>
      </w:r>
      <w:r>
        <w:br/>
        <w:t xml:space="preserve"> "accountName": "Bpk GERY JOSUA SUMUAL",</w:t>
      </w:r>
      <w:r>
        <w:br/>
        <w:t xml:space="preserve"> "productName": "GIRO RDF IDR",</w:t>
      </w:r>
      <w:r>
        <w:br/>
        <w:t xml:space="preserve"> "address1": "JALAN MAWAR MELATI",</w:t>
      </w:r>
      <w:r>
        <w:br/>
        <w:t xml:space="preserve"> "address2": "003009SENTOSA",</w:t>
      </w:r>
      <w:r>
        <w:br/>
        <w:t xml:space="preserve"> "address4": "Cengkareng/Jakarta Barat",</w:t>
      </w:r>
      <w:r>
        <w:br/>
        <w:t xml:space="preserve"> "address3": "Cengkareng Barat",</w:t>
      </w:r>
      <w:r>
        <w:br/>
        <w:t xml:space="preserve"> "postCode": "11730",</w:t>
      </w:r>
      <w:r>
        <w:br/>
        <w:t xml:space="preserve"> "currency": "IDR",</w:t>
      </w:r>
      <w:r>
        <w:br/>
        <w:t xml:space="preserve"> "fromDate": "2016-06-10",</w:t>
      </w:r>
      <w:r>
        <w:br/>
        <w:t xml:space="preserve"> "toDate": "2016-06-10",</w:t>
      </w:r>
      <w:r>
        <w:br/>
        <w:t xml:space="preserve"> "beginingBalance": "1000000000000.00",</w:t>
      </w:r>
      <w:r>
        <w:br/>
        <w:t xml:space="preserve"> "debitsTotal": "1000307127500.00",</w:t>
      </w:r>
      <w:r>
        <w:br/>
        <w:t xml:space="preserve"> "creditsTotal": "1100000000000.00",</w:t>
      </w:r>
      <w:r>
        <w:br/>
        <w:t xml:space="preserve"> "endingBalance": "99692872500.00",</w:t>
      </w:r>
      <w:r>
        <w:br/>
        <w:t xml:space="preserve"> "totalRecords": "000029",</w:t>
      </w:r>
      <w:r>
        <w:br/>
        <w:t xml:space="preserve"> "longHistoricals": [</w:t>
      </w:r>
      <w:r>
        <w:br/>
        <w:t xml:space="preserve"> {</w:t>
      </w:r>
      <w:r>
        <w:br/>
        <w:t xml:space="preserve"> "sequenceNum": "000001",</w:t>
      </w:r>
      <w:r>
        <w:br/>
        <w:t xml:space="preserve"> "date": "2016-06-10",</w:t>
      </w:r>
      <w:r>
        <w:br/>
        <w:t xml:space="preserve"> "description": "TRANSFER KE",</w:t>
      </w:r>
      <w:r>
        <w:br/>
        <w:t xml:space="preserve"> "narative": "#E1G8E0027F6E429F IGROW Test P2PL",</w:t>
      </w:r>
      <w:r>
        <w:br/>
        <w:t xml:space="preserve"> "branchNum": "986",</w:t>
      </w:r>
      <w:r>
        <w:br/>
        <w:t xml:space="preserve"> "tracer": "377056",</w:t>
      </w:r>
      <w:r>
        <w:br/>
        <w:t xml:space="preserve"> "txcode": "00",</w:t>
      </w:r>
      <w:r>
        <w:br/>
        <w:t xml:space="preserve"> "debit_credit": "D",</w:t>
      </w:r>
      <w:r>
        <w:br/>
      </w:r>
      <w:r>
        <w:lastRenderedPageBreak/>
        <w:t xml:space="preserve"> "amount": "10000000.00",</w:t>
      </w:r>
      <w:r>
        <w:br/>
        <w:t xml:space="preserve"> "balance": "99692872500.00",</w:t>
      </w:r>
      <w:r>
        <w:br/>
        <w:t xml:space="preserve"> "tofrAccount": "00000000316029783",</w:t>
      </w:r>
      <w:r>
        <w:br/>
        <w:t xml:space="preserve"> "transactionTime": "14:03:49",</w:t>
      </w:r>
      <w:r>
        <w:br/>
        <w:t xml:space="preserve"> "narative36": "Sdr EVAN DI ADAM",</w:t>
      </w:r>
      <w:r>
        <w:br/>
        <w:t xml:space="preserve"> "narative02": null,</w:t>
      </w:r>
      <w:r>
        <w:br/>
        <w:t xml:space="preserve"> "narative03": null,</w:t>
      </w:r>
      <w:r>
        <w:br/>
        <w:t xml:space="preserve"> "narative38": null,</w:t>
      </w:r>
      <w:r>
        <w:br/>
        <w:t xml:space="preserve"> "narative39": null</w:t>
      </w:r>
      <w:r>
        <w:br/>
        <w:t xml:space="preserve"> },</w:t>
      </w:r>
      <w:r>
        <w:br/>
        <w:t xml:space="preserve"> {</w:t>
      </w:r>
      <w:r>
        <w:br/>
        <w:t xml:space="preserve"> "sequenceNum": "000002",</w:t>
      </w:r>
      <w:r>
        <w:br/>
        <w:t xml:space="preserve"> "date": "2016-06-10",</w:t>
      </w:r>
      <w:r>
        <w:br/>
        <w:t xml:space="preserve"> "description": "BY TRX ATM BRSM / MRH PTH",</w:t>
      </w:r>
      <w:r>
        <w:br/>
        <w:t xml:space="preserve"> "narative": null,</w:t>
      </w:r>
      <w:r>
        <w:br/>
        <w:t xml:space="preserve"> "branchNum": "997",</w:t>
      </w:r>
      <w:r>
        <w:br/>
        <w:t xml:space="preserve"> "tracer": "782467",</w:t>
      </w:r>
      <w:r>
        <w:br/>
        <w:t xml:space="preserve"> "txcode": "00",</w:t>
      </w:r>
      <w:r>
        <w:br/>
        <w:t xml:space="preserve"> "debit_credit": "D",</w:t>
      </w:r>
      <w:r>
        <w:br/>
        <w:t xml:space="preserve"> "amount": "6500.00",</w:t>
      </w:r>
      <w:r>
        <w:br/>
        <w:t xml:space="preserve"> "balance": "99702872500.00",</w:t>
      </w:r>
      <w:r>
        <w:br/>
        <w:t xml:space="preserve"> "tofrAccount": null,</w:t>
      </w:r>
      <w:r>
        <w:br/>
        <w:t xml:space="preserve"> "transactionTime": "00:00:00",</w:t>
      </w:r>
      <w:r>
        <w:br/>
        <w:t xml:space="preserve"> "narative36": null,</w:t>
      </w:r>
      <w:r>
        <w:br/>
        <w:t xml:space="preserve"> "narative02": null,</w:t>
      </w:r>
      <w:r>
        <w:br/>
        <w:t xml:space="preserve"> "narative03": null,</w:t>
      </w:r>
      <w:r>
        <w:br/>
        <w:t xml:space="preserve"> "narative38": null,</w:t>
      </w:r>
      <w:r>
        <w:br/>
        <w:t xml:space="preserve"> "narative39": null</w:t>
      </w:r>
      <w:r>
        <w:br/>
        <w:t xml:space="preserve"> },</w:t>
      </w:r>
      <w:r>
        <w:br/>
        <w:t xml:space="preserve"> {</w:t>
      </w:r>
      <w:r>
        <w:br/>
        <w:t xml:space="preserve"> "sequenceNum": "000003",</w:t>
      </w:r>
      <w:r>
        <w:br/>
        <w:t xml:space="preserve"> "date": "2016-06-10",</w:t>
      </w:r>
      <w:r>
        <w:br/>
        <w:t xml:space="preserve"> "description": "TRF/PAY/TOP-UP ECHANNEL",</w:t>
      </w:r>
      <w:r>
        <w:br/>
        <w:t xml:space="preserve"> "narative": null,</w:t>
      </w:r>
      <w:r>
        <w:br/>
        <w:t xml:space="preserve"> "branchNum": "997",</w:t>
      </w:r>
      <w:r>
        <w:br/>
        <w:t xml:space="preserve"> "tracer": "782467",</w:t>
      </w:r>
      <w:r>
        <w:br/>
        <w:t xml:space="preserve"> "txcode": "00",</w:t>
      </w:r>
      <w:r>
        <w:br/>
        <w:t xml:space="preserve"> "debit_credit": "D",</w:t>
      </w:r>
      <w:r>
        <w:br/>
        <w:t xml:space="preserve"> "amount": "100000.00",</w:t>
      </w:r>
      <w:r>
        <w:br/>
        <w:t xml:space="preserve"> "balance": "99702879000.00",</w:t>
      </w:r>
      <w:r>
        <w:br/>
        <w:t xml:space="preserve"> "tofrAccount": "0000001122334455",</w:t>
      </w:r>
      <w:r>
        <w:br/>
        <w:t xml:space="preserve"> "transactionTime": "11:38:10",</w:t>
      </w:r>
      <w:r>
        <w:br/>
        <w:t xml:space="preserve"> "narative36": null,</w:t>
      </w:r>
      <w:r>
        <w:br/>
      </w:r>
      <w:r>
        <w:lastRenderedPageBreak/>
        <w:t xml:space="preserve"> "narative02": "KARTU 6010049862815159 46.46.46.46 LANDMARK IBJ AKARTA JK",</w:t>
      </w:r>
      <w:r>
        <w:br/>
        <w:t xml:space="preserve"> "narative03": "TRX API MANAGEMEN100000100252",</w:t>
      </w:r>
      <w:r>
        <w:br/>
        <w:t xml:space="preserve"> "narative38": null,</w:t>
      </w:r>
      <w:r>
        <w:br/>
        <w:t xml:space="preserve"> "narative39": null</w:t>
      </w:r>
      <w:r>
        <w:br/>
        <w:t xml:space="preserve"> },</w:t>
      </w:r>
      <w:r>
        <w:br/>
        <w:t xml:space="preserve"> {</w:t>
      </w:r>
      <w:r>
        <w:br/>
        <w:t xml:space="preserve"> "sequenceNum": "000004",</w:t>
      </w:r>
      <w:r>
        <w:br/>
        <w:t xml:space="preserve"> "date": "2016-06-10",</w:t>
      </w:r>
      <w:r>
        <w:br/>
        <w:t xml:space="preserve"> "description": "BY TRX ATM BRSM / MRH PTH",</w:t>
      </w:r>
      <w:r>
        <w:br/>
        <w:t xml:space="preserve"> "narative": null,</w:t>
      </w:r>
      <w:r>
        <w:br/>
        <w:t xml:space="preserve"> "branchNum": "997",</w:t>
      </w:r>
      <w:r>
        <w:br/>
        <w:t xml:space="preserve"> "tracer": "782378",</w:t>
      </w:r>
      <w:r>
        <w:br/>
        <w:t xml:space="preserve"> "txcode": "00",</w:t>
      </w:r>
      <w:r>
        <w:br/>
        <w:t xml:space="preserve"> "debit_credit": "D",</w:t>
      </w:r>
      <w:r>
        <w:br/>
        <w:t xml:space="preserve"> "amount": "6500.00",</w:t>
      </w:r>
      <w:r>
        <w:br/>
        <w:t xml:space="preserve"> "balance": "99702979000.00",</w:t>
      </w:r>
      <w:r>
        <w:br/>
        <w:t xml:space="preserve"> "tofrAccount": null,</w:t>
      </w:r>
      <w:r>
        <w:br/>
        <w:t xml:space="preserve"> "transactionTime": "00:00:00",</w:t>
      </w:r>
      <w:r>
        <w:br/>
        <w:t xml:space="preserve"> "narative36": null,</w:t>
      </w:r>
      <w:r>
        <w:br/>
        <w:t xml:space="preserve"> "narative02": null,</w:t>
      </w:r>
      <w:r>
        <w:br/>
        <w:t xml:space="preserve"> "narative03": null,</w:t>
      </w:r>
      <w:r>
        <w:br/>
        <w:t xml:space="preserve"> "narative38": null,</w:t>
      </w:r>
      <w:r>
        <w:br/>
        <w:t xml:space="preserve"> "narative39": null</w:t>
      </w:r>
      <w:r>
        <w:br/>
        <w:t xml:space="preserve"> },</w:t>
      </w:r>
      <w:r>
        <w:br/>
        <w:t xml:space="preserve"> {</w:t>
      </w:r>
      <w:r>
        <w:br/>
        <w:t xml:space="preserve"> "sequenceNum": "000005",</w:t>
      </w:r>
      <w:r>
        <w:br/>
        <w:t xml:space="preserve"> "date": "2016-06-10",</w:t>
      </w:r>
      <w:r>
        <w:br/>
        <w:t xml:space="preserve"> "description": "TRF/PAY/TOP-UP ECHANNEL",</w:t>
      </w:r>
      <w:r>
        <w:br/>
        <w:t xml:space="preserve"> "narative": null,</w:t>
      </w:r>
      <w:r>
        <w:br/>
        <w:t xml:space="preserve"> "branchNum": "997",</w:t>
      </w:r>
      <w:r>
        <w:br/>
        <w:t xml:space="preserve"> "tracer": "782378",</w:t>
      </w:r>
      <w:r>
        <w:br/>
        <w:t xml:space="preserve"> "txcode": "00",</w:t>
      </w:r>
      <w:r>
        <w:br/>
        <w:t xml:space="preserve"> "debit_credit": "D",</w:t>
      </w:r>
      <w:r>
        <w:br/>
        <w:t xml:space="preserve"> "amount": "100000.00",</w:t>
      </w:r>
      <w:r>
        <w:br/>
        <w:t xml:space="preserve"> "balance": "99702985500.00",</w:t>
      </w:r>
      <w:r>
        <w:br/>
        <w:t xml:space="preserve"> "tofrAccount": "0000000011223344",</w:t>
      </w:r>
      <w:r>
        <w:br/>
        <w:t xml:space="preserve"> "transactionTime": "11:36:30",</w:t>
      </w:r>
      <w:r>
        <w:br/>
        <w:t xml:space="preserve"> "narative36": null,</w:t>
      </w:r>
      <w:r>
        <w:br/>
        <w:t xml:space="preserve"> "narative02": "KARTU 6010049862634674 46.46.46.46 LANDMARK IBJ AKARTA JK",</w:t>
      </w:r>
      <w:r>
        <w:br/>
        <w:t xml:space="preserve"> "narative03": "TRX API MANAGEMEN100000200144",</w:t>
      </w:r>
      <w:r>
        <w:br/>
        <w:t xml:space="preserve"> "narative38": null,</w:t>
      </w:r>
      <w:r>
        <w:br/>
        <w:t xml:space="preserve"> "narative39": null</w:t>
      </w:r>
      <w:r>
        <w:br/>
        <w:t xml:space="preserve"> },</w:t>
      </w:r>
      <w:r>
        <w:br/>
      </w:r>
      <w:r>
        <w:lastRenderedPageBreak/>
        <w:t xml:space="preserve"> {</w:t>
      </w:r>
      <w:r>
        <w:br/>
        <w:t xml:space="preserve"> "sequenceNum": "000006",</w:t>
      </w:r>
      <w:r>
        <w:br/>
        <w:t xml:space="preserve"> "date": "2016-06-10",</w:t>
      </w:r>
      <w:r>
        <w:br/>
        <w:t xml:space="preserve"> "description": "BY TRX ATM BRSM / MRH PTH",</w:t>
      </w:r>
      <w:r>
        <w:br/>
        <w:t xml:space="preserve"> "narative": null,</w:t>
      </w:r>
      <w:r>
        <w:br/>
        <w:t xml:space="preserve"> "branchNum": "997",</w:t>
      </w:r>
      <w:r>
        <w:br/>
        <w:t xml:space="preserve"> "tracer": "782232",</w:t>
      </w:r>
      <w:r>
        <w:br/>
        <w:t xml:space="preserve"> "txcode": "00",</w:t>
      </w:r>
      <w:r>
        <w:br/>
        <w:t xml:space="preserve"> "debit_credit": "D",</w:t>
      </w:r>
      <w:r>
        <w:br/>
        <w:t xml:space="preserve"> "amount": "6500.00",</w:t>
      </w:r>
      <w:r>
        <w:br/>
        <w:t xml:space="preserve"> "balance": "99703085500.00",</w:t>
      </w:r>
      <w:r>
        <w:br/>
        <w:t xml:space="preserve"> "tofrAccount": null,</w:t>
      </w:r>
      <w:r>
        <w:br/>
        <w:t xml:space="preserve"> "transactionTime": "00:00:00",</w:t>
      </w:r>
      <w:r>
        <w:br/>
        <w:t xml:space="preserve"> "narative36": null,</w:t>
      </w:r>
      <w:r>
        <w:br/>
        <w:t xml:space="preserve"> "narative02": null,</w:t>
      </w:r>
      <w:r>
        <w:br/>
        <w:t xml:space="preserve"> "narative03": null,</w:t>
      </w:r>
      <w:r>
        <w:br/>
        <w:t xml:space="preserve"> "narative38": null,</w:t>
      </w:r>
      <w:r>
        <w:br/>
        <w:t xml:space="preserve"> "narative39": null</w:t>
      </w:r>
      <w:r>
        <w:br/>
        <w:t xml:space="preserve"> },</w:t>
      </w:r>
      <w:r>
        <w:br/>
        <w:t xml:space="preserve"> {</w:t>
      </w:r>
      <w:r>
        <w:br/>
        <w:t xml:space="preserve"> "sequenceNum": "000007",</w:t>
      </w:r>
      <w:r>
        <w:br/>
        <w:t xml:space="preserve"> "date": "2016-06-10",</w:t>
      </w:r>
      <w:r>
        <w:br/>
        <w:t xml:space="preserve"> "description": "TRF/PAY/TOP-UP ECHANNEL",</w:t>
      </w:r>
      <w:r>
        <w:br/>
        <w:t xml:space="preserve"> "narative": null,</w:t>
      </w:r>
      <w:r>
        <w:br/>
        <w:t xml:space="preserve"> "branchNum": "997",</w:t>
      </w:r>
      <w:r>
        <w:br/>
        <w:t xml:space="preserve"> "tracer": "782232",</w:t>
      </w:r>
      <w:r>
        <w:br/>
        <w:t xml:space="preserve"> "txcode": "00",</w:t>
      </w:r>
      <w:r>
        <w:br/>
        <w:t xml:space="preserve"> "debit_credit": "D",</w:t>
      </w:r>
      <w:r>
        <w:br/>
        <w:t xml:space="preserve"> "amount": "150000.00",</w:t>
      </w:r>
      <w:r>
        <w:br/>
        <w:t xml:space="preserve"> "balance": "99703092000.00",</w:t>
      </w:r>
      <w:r>
        <w:br/>
        <w:t xml:space="preserve"> "tofrAccount": "0000000011223344",</w:t>
      </w:r>
      <w:r>
        <w:br/>
        <w:t xml:space="preserve"> "transactionTime": "11:34:04",</w:t>
      </w:r>
      <w:r>
        <w:br/>
        <w:t xml:space="preserve"> "narative36": null,</w:t>
      </w:r>
      <w:r>
        <w:br/>
        <w:t xml:space="preserve"> "narative02": "KARTU 6010049862409479 46.46.46.46 LANDMARK IBJ AKARTA JK",</w:t>
      </w:r>
      <w:r>
        <w:br/>
        <w:t xml:space="preserve"> "narative03": "TRX API MANAGEMEN100000100251",</w:t>
      </w:r>
      <w:r>
        <w:br/>
        <w:t xml:space="preserve"> "narative38": null,</w:t>
      </w:r>
      <w:r>
        <w:br/>
        <w:t xml:space="preserve"> "narative39": null</w:t>
      </w:r>
      <w:r>
        <w:br/>
        <w:t xml:space="preserve"> },</w:t>
      </w:r>
      <w:r>
        <w:br/>
        <w:t xml:space="preserve"> {</w:t>
      </w:r>
      <w:r>
        <w:br/>
        <w:t xml:space="preserve"> "sequenceNum": "000008",</w:t>
      </w:r>
      <w:r>
        <w:br/>
        <w:t xml:space="preserve"> "date": "2016-06-10",</w:t>
      </w:r>
      <w:r>
        <w:br/>
        <w:t xml:space="preserve"> "description": "BY TRX ATM BRSM / MRH PTH",</w:t>
      </w:r>
      <w:r>
        <w:br/>
        <w:t xml:space="preserve"> "narative": null,</w:t>
      </w:r>
      <w:r>
        <w:br/>
      </w:r>
      <w:r>
        <w:lastRenderedPageBreak/>
        <w:t xml:space="preserve"> "branchNum": "997",</w:t>
      </w:r>
      <w:r>
        <w:br/>
        <w:t xml:space="preserve"> "tracer": "782080",</w:t>
      </w:r>
      <w:r>
        <w:br/>
        <w:t xml:space="preserve"> "txcode": "00",</w:t>
      </w:r>
      <w:r>
        <w:br/>
        <w:t xml:space="preserve"> "debit_credit": "D",</w:t>
      </w:r>
      <w:r>
        <w:br/>
        <w:t xml:space="preserve"> "amount": "6500.00",</w:t>
      </w:r>
      <w:r>
        <w:br/>
        <w:t xml:space="preserve"> "balance": "99703242000.00",</w:t>
      </w:r>
      <w:r>
        <w:br/>
        <w:t xml:space="preserve"> "tofrAccount": null,</w:t>
      </w:r>
      <w:r>
        <w:br/>
        <w:t xml:space="preserve"> "transactionTime": "00:00:00",</w:t>
      </w:r>
      <w:r>
        <w:br/>
        <w:t xml:space="preserve"> "narative36": null,</w:t>
      </w:r>
      <w:r>
        <w:br/>
        <w:t xml:space="preserve"> "narative02": null,</w:t>
      </w:r>
      <w:r>
        <w:br/>
        <w:t xml:space="preserve"> "narative03": null,</w:t>
      </w:r>
      <w:r>
        <w:br/>
        <w:t xml:space="preserve"> "narative38": null,</w:t>
      </w:r>
      <w:r>
        <w:br/>
        <w:t xml:space="preserve"> "narative39": null</w:t>
      </w:r>
      <w:r>
        <w:br/>
        <w:t xml:space="preserve"> },</w:t>
      </w:r>
      <w:r>
        <w:br/>
        <w:t xml:space="preserve"> {</w:t>
      </w:r>
      <w:r>
        <w:br/>
        <w:t xml:space="preserve"> "sequenceNum": "000009",</w:t>
      </w:r>
      <w:r>
        <w:br/>
        <w:t xml:space="preserve"> "date": "2016-06-10",</w:t>
      </w:r>
      <w:r>
        <w:br/>
        <w:t xml:space="preserve"> "description": "TRF/PAY/TOP-UP ECHANNEL",</w:t>
      </w:r>
      <w:r>
        <w:br/>
        <w:t xml:space="preserve"> "narative": null,</w:t>
      </w:r>
      <w:r>
        <w:br/>
        <w:t xml:space="preserve"> "branchNum": "997",</w:t>
      </w:r>
      <w:r>
        <w:br/>
        <w:t xml:space="preserve"> "tracer": "782080",</w:t>
      </w:r>
      <w:r>
        <w:br/>
        <w:t xml:space="preserve"> "txcode": "00",</w:t>
      </w:r>
      <w:r>
        <w:br/>
        <w:t xml:space="preserve"> "debit_credit": "D",</w:t>
      </w:r>
      <w:r>
        <w:br/>
        <w:t xml:space="preserve"> "amount": "15000.00",</w:t>
      </w:r>
      <w:r>
        <w:br/>
        <w:t xml:space="preserve"> "balance": "99703248500.00",</w:t>
      </w:r>
      <w:r>
        <w:br/>
        <w:t xml:space="preserve"> "tofrAccount": "0000000011223344",</w:t>
      </w:r>
      <w:r>
        <w:br/>
        <w:t xml:space="preserve"> "transactionTime": "11:31:06",</w:t>
      </w:r>
      <w:r>
        <w:br/>
        <w:t xml:space="preserve"> "narative36": null,</w:t>
      </w:r>
      <w:r>
        <w:br/>
        <w:t xml:space="preserve"> "narative02": "KARTU 6010049862110704 46.46.46.46 LANDMARK IBJ AKARTA JK",</w:t>
      </w:r>
      <w:r>
        <w:br/>
        <w:t xml:space="preserve"> "narative03": "TRX API MANAGEMEN100000200142",</w:t>
      </w:r>
      <w:r>
        <w:br/>
        <w:t xml:space="preserve"> "narative38": null,</w:t>
      </w:r>
      <w:r>
        <w:br/>
        <w:t xml:space="preserve"> "narative39": null</w:t>
      </w:r>
      <w:r>
        <w:br/>
        <w:t xml:space="preserve"> },</w:t>
      </w:r>
      <w:r>
        <w:br/>
        <w:t xml:space="preserve"> {</w:t>
      </w:r>
      <w:r>
        <w:br/>
        <w:t xml:space="preserve"> "sequenceNum": "000010",</w:t>
      </w:r>
      <w:r>
        <w:br/>
        <w:t xml:space="preserve"> "date": "2016-06-10",</w:t>
      </w:r>
      <w:r>
        <w:br/>
        <w:t xml:space="preserve"> "description": "BY TRX ATM BRSM / MRH PTH",</w:t>
      </w:r>
      <w:r>
        <w:br/>
        <w:t xml:space="preserve"> "narative": null,</w:t>
      </w:r>
      <w:r>
        <w:br/>
        <w:t xml:space="preserve"> "branchNum": "997",</w:t>
      </w:r>
      <w:r>
        <w:br/>
        <w:t xml:space="preserve"> "tracer": "782021",</w:t>
      </w:r>
      <w:r>
        <w:br/>
        <w:t xml:space="preserve"> "txcode": "00",</w:t>
      </w:r>
      <w:r>
        <w:br/>
        <w:t xml:space="preserve"> "debit_credit": "D",</w:t>
      </w:r>
      <w:r>
        <w:br/>
        <w:t xml:space="preserve"> "amount": "6500.00",</w:t>
      </w:r>
      <w:r>
        <w:br/>
      </w:r>
      <w:r>
        <w:lastRenderedPageBreak/>
        <w:t xml:space="preserve"> "balance": "99703263500.00",</w:t>
      </w:r>
      <w:r>
        <w:br/>
        <w:t xml:space="preserve"> "tofrAccount": null,</w:t>
      </w:r>
      <w:r>
        <w:br/>
        <w:t xml:space="preserve"> "transactionTime": "00:00:00",</w:t>
      </w:r>
      <w:r>
        <w:br/>
        <w:t xml:space="preserve"> "narative36": null,</w:t>
      </w:r>
      <w:r>
        <w:br/>
        <w:t xml:space="preserve"> "narative02": null,</w:t>
      </w:r>
      <w:r>
        <w:br/>
        <w:t xml:space="preserve"> "narative03": null,</w:t>
      </w:r>
      <w:r>
        <w:br/>
        <w:t xml:space="preserve"> "narative38": null,</w:t>
      </w:r>
      <w:r>
        <w:br/>
        <w:t xml:space="preserve"> "narative39": null</w:t>
      </w:r>
      <w:r>
        <w:br/>
        <w:t xml:space="preserve"> },</w:t>
      </w:r>
      <w:r>
        <w:br/>
        <w:t xml:space="preserve"> {</w:t>
      </w:r>
      <w:r>
        <w:br/>
        <w:t xml:space="preserve"> "sequenceNum": "000011",</w:t>
      </w:r>
      <w:r>
        <w:br/>
        <w:t xml:space="preserve"> "date": "2016-06-10",</w:t>
      </w:r>
      <w:r>
        <w:br/>
        <w:t xml:space="preserve"> "description": "TRF/PAY/TOP-UP ECHANNEL",</w:t>
      </w:r>
      <w:r>
        <w:br/>
        <w:t xml:space="preserve"> "narative": null,</w:t>
      </w:r>
      <w:r>
        <w:br/>
        <w:t xml:space="preserve"> "branchNum": "997",</w:t>
      </w:r>
      <w:r>
        <w:br/>
        <w:t xml:space="preserve"> "tracer": "782021",</w:t>
      </w:r>
      <w:r>
        <w:br/>
        <w:t xml:space="preserve"> "txcode": "00",</w:t>
      </w:r>
      <w:r>
        <w:br/>
        <w:t xml:space="preserve"> "debit_credit": "D",</w:t>
      </w:r>
      <w:r>
        <w:br/>
        <w:t xml:space="preserve"> "amount": "2750000.00",</w:t>
      </w:r>
      <w:r>
        <w:br/>
        <w:t xml:space="preserve"> "balance": "99703270000.00",</w:t>
      </w:r>
      <w:r>
        <w:br/>
        <w:t xml:space="preserve"> "tofrAccount": "0000000011223344",</w:t>
      </w:r>
      <w:r>
        <w:br/>
        <w:t xml:space="preserve"> "transactionTime": "11:30:03",</w:t>
      </w:r>
      <w:r>
        <w:br/>
        <w:t xml:space="preserve"> "narative36": null,</w:t>
      </w:r>
      <w:r>
        <w:br/>
        <w:t xml:space="preserve"> "narative02": "KARTU 6010049862008176 46.46.46.46 LANDMARK IBJ AKARTA JK",</w:t>
      </w:r>
      <w:r>
        <w:br/>
        <w:t xml:space="preserve"> "narative03": "TRX API MANAGEMEN100000200141",</w:t>
      </w:r>
      <w:r>
        <w:br/>
        <w:t xml:space="preserve"> "narative38": null,</w:t>
      </w:r>
      <w:r>
        <w:br/>
        <w:t xml:space="preserve"> "narative39": null</w:t>
      </w:r>
      <w:r>
        <w:br/>
        <w:t xml:space="preserve"> },</w:t>
      </w:r>
      <w:r>
        <w:br/>
        <w:t xml:space="preserve"> {</w:t>
      </w:r>
      <w:r>
        <w:br/>
        <w:t xml:space="preserve"> "sequenceNum": "000012",</w:t>
      </w:r>
      <w:r>
        <w:br/>
        <w:t xml:space="preserve"> "date": "2016-06-10",</w:t>
      </w:r>
      <w:r>
        <w:br/>
        <w:t xml:space="preserve"> "description": "BY TRX ATM BRSM / MRH PTH",</w:t>
      </w:r>
      <w:r>
        <w:br/>
        <w:t xml:space="preserve"> "narative": null,</w:t>
      </w:r>
      <w:r>
        <w:br/>
        <w:t xml:space="preserve"> "branchNum": "997",</w:t>
      </w:r>
      <w:r>
        <w:br/>
        <w:t xml:space="preserve"> "tracer": "781922",</w:t>
      </w:r>
      <w:r>
        <w:br/>
        <w:t xml:space="preserve"> "txcode": "00",</w:t>
      </w:r>
      <w:r>
        <w:br/>
        <w:t xml:space="preserve"> "debit_credit": "D",</w:t>
      </w:r>
      <w:r>
        <w:br/>
        <w:t xml:space="preserve"> "amount": "6500.00",</w:t>
      </w:r>
      <w:r>
        <w:br/>
        <w:t xml:space="preserve"> "balance": "99706020000.00",</w:t>
      </w:r>
      <w:r>
        <w:br/>
        <w:t xml:space="preserve"> "tofrAccount": null,</w:t>
      </w:r>
      <w:r>
        <w:br/>
        <w:t xml:space="preserve"> "transactionTime": "00:00:00",</w:t>
      </w:r>
      <w:r>
        <w:br/>
        <w:t xml:space="preserve"> "narative36": null,</w:t>
      </w:r>
      <w:r>
        <w:br/>
        <w:t xml:space="preserve"> "narative02": null,</w:t>
      </w:r>
      <w:r>
        <w:br/>
      </w:r>
      <w:r>
        <w:lastRenderedPageBreak/>
        <w:t xml:space="preserve"> "narative03": null,</w:t>
      </w:r>
      <w:r>
        <w:br/>
        <w:t xml:space="preserve"> "narative38": null,</w:t>
      </w:r>
      <w:r>
        <w:br/>
        <w:t xml:space="preserve"> "narative39": null</w:t>
      </w:r>
      <w:r>
        <w:br/>
        <w:t xml:space="preserve"> },</w:t>
      </w:r>
      <w:r>
        <w:br/>
        <w:t xml:space="preserve"> {</w:t>
      </w:r>
      <w:r>
        <w:br/>
        <w:t xml:space="preserve"> "sequenceNum": "000013",</w:t>
      </w:r>
      <w:r>
        <w:br/>
        <w:t xml:space="preserve"> "date": "2016-06-10",</w:t>
      </w:r>
      <w:r>
        <w:br/>
        <w:t xml:space="preserve"> "description": "TRF/PAY/TOP-UP ECHANNEL",</w:t>
      </w:r>
      <w:r>
        <w:br/>
        <w:t xml:space="preserve"> "narative": null,</w:t>
      </w:r>
      <w:r>
        <w:br/>
        <w:t xml:space="preserve"> "branchNum": "997",</w:t>
      </w:r>
      <w:r>
        <w:br/>
        <w:t xml:space="preserve"> "tracer": "781922",</w:t>
      </w:r>
      <w:r>
        <w:br/>
        <w:t xml:space="preserve"> "txcode": "00",</w:t>
      </w:r>
      <w:r>
        <w:br/>
        <w:t xml:space="preserve"> "debit_credit": "D",</w:t>
      </w:r>
      <w:r>
        <w:br/>
        <w:t xml:space="preserve"> "amount": "2750000.00",</w:t>
      </w:r>
      <w:r>
        <w:br/>
        <w:t xml:space="preserve"> "balance": "99706026500.00",</w:t>
      </w:r>
      <w:r>
        <w:br/>
        <w:t xml:space="preserve"> "tofrAccount": "0000000011223344",</w:t>
      </w:r>
      <w:r>
        <w:br/>
        <w:t xml:space="preserve"> "transactionTime": "11:28:12",</w:t>
      </w:r>
      <w:r>
        <w:br/>
        <w:t xml:space="preserve"> "narative36": null,</w:t>
      </w:r>
      <w:r>
        <w:br/>
        <w:t xml:space="preserve"> "narative02": "KARTU 6010049861817154 46.46.46.46 LANDMARK IBJ AKARTA JK",</w:t>
      </w:r>
      <w:r>
        <w:br/>
        <w:t xml:space="preserve"> "narative03": "TRX API MANAGEMEN100000200140",</w:t>
      </w:r>
      <w:r>
        <w:br/>
        <w:t xml:space="preserve"> "narative38": null,</w:t>
      </w:r>
      <w:r>
        <w:br/>
        <w:t xml:space="preserve"> "narative39": null</w:t>
      </w:r>
      <w:r>
        <w:br/>
        <w:t xml:space="preserve"> },</w:t>
      </w:r>
      <w:r>
        <w:br/>
        <w:t xml:space="preserve"> {</w:t>
      </w:r>
      <w:r>
        <w:br/>
        <w:t xml:space="preserve"> "sequenceNum": "000014",</w:t>
      </w:r>
      <w:r>
        <w:br/>
        <w:t xml:space="preserve"> "date": "2016-06-10",</w:t>
      </w:r>
      <w:r>
        <w:br/>
        <w:t xml:space="preserve"> "description": "BY TRX ATM BRSM / MRH PTH",</w:t>
      </w:r>
      <w:r>
        <w:br/>
        <w:t xml:space="preserve"> "narative": null,</w:t>
      </w:r>
      <w:r>
        <w:br/>
        <w:t xml:space="preserve"> "branchNum": "997",</w:t>
      </w:r>
      <w:r>
        <w:br/>
        <w:t xml:space="preserve"> "tracer": "781724",</w:t>
      </w:r>
      <w:r>
        <w:br/>
        <w:t xml:space="preserve"> "txcode": "00",</w:t>
      </w:r>
      <w:r>
        <w:br/>
        <w:t xml:space="preserve"> "debit_credit": "D",</w:t>
      </w:r>
      <w:r>
        <w:br/>
        <w:t xml:space="preserve"> "amount": "6500.00",</w:t>
      </w:r>
      <w:r>
        <w:br/>
        <w:t xml:space="preserve"> "balance": "99708776500.00",</w:t>
      </w:r>
      <w:r>
        <w:br/>
        <w:t xml:space="preserve"> "tofrAccount": null,</w:t>
      </w:r>
      <w:r>
        <w:br/>
        <w:t xml:space="preserve"> "transactionTime": "00:00:00",</w:t>
      </w:r>
      <w:r>
        <w:br/>
        <w:t xml:space="preserve"> "narative36": null,</w:t>
      </w:r>
      <w:r>
        <w:br/>
        <w:t xml:space="preserve"> "narative02": null,</w:t>
      </w:r>
      <w:r>
        <w:br/>
        <w:t xml:space="preserve"> "narative03": null,</w:t>
      </w:r>
      <w:r>
        <w:br/>
        <w:t xml:space="preserve"> "narative38": null,</w:t>
      </w:r>
      <w:r>
        <w:br/>
        <w:t xml:space="preserve"> "narative39": null</w:t>
      </w:r>
      <w:r>
        <w:br/>
        <w:t xml:space="preserve"> },</w:t>
      </w:r>
      <w:r>
        <w:br/>
        <w:t xml:space="preserve"> {</w:t>
      </w:r>
      <w:r>
        <w:br/>
      </w:r>
      <w:r>
        <w:lastRenderedPageBreak/>
        <w:t xml:space="preserve"> "sequenceNum": "000015",</w:t>
      </w:r>
      <w:r>
        <w:br/>
        <w:t xml:space="preserve"> "date": "2016-06-10",</w:t>
      </w:r>
      <w:r>
        <w:br/>
        <w:t xml:space="preserve"> "description": "TRF/PAY/TOP-UP ECHANNEL",</w:t>
      </w:r>
      <w:r>
        <w:br/>
        <w:t xml:space="preserve"> "narative": null,</w:t>
      </w:r>
      <w:r>
        <w:br/>
        <w:t xml:space="preserve"> "branchNum": "997",</w:t>
      </w:r>
      <w:r>
        <w:br/>
        <w:t xml:space="preserve"> "tracer": "781724",</w:t>
      </w:r>
      <w:r>
        <w:br/>
        <w:t xml:space="preserve"> "txcode": "00",</w:t>
      </w:r>
      <w:r>
        <w:br/>
        <w:t xml:space="preserve"> "debit_credit": "D",</w:t>
      </w:r>
      <w:r>
        <w:br/>
        <w:t xml:space="preserve"> "amount": "150000.00",</w:t>
      </w:r>
      <w:r>
        <w:br/>
        <w:t xml:space="preserve"> "balance": "99708783000.00",</w:t>
      </w:r>
      <w:r>
        <w:br/>
        <w:t xml:space="preserve"> "tofrAccount": "0000000011223344",</w:t>
      </w:r>
      <w:r>
        <w:br/>
        <w:t xml:space="preserve"> "transactionTime": "11:24:28",</w:t>
      </w:r>
      <w:r>
        <w:br/>
        <w:t xml:space="preserve"> "narative36": null,</w:t>
      </w:r>
      <w:r>
        <w:br/>
        <w:t xml:space="preserve"> "narative02": "KARTU 6010049861433817 46.46.46.46 LANDMARK IBJ AKARTA JK",</w:t>
      </w:r>
      <w:r>
        <w:br/>
        <w:t xml:space="preserve"> "narative03": "TRX API MANAGEMEN100000100247",</w:t>
      </w:r>
      <w:r>
        <w:br/>
        <w:t xml:space="preserve"> "narative38": null,</w:t>
      </w:r>
      <w:r>
        <w:br/>
        <w:t xml:space="preserve"> "narative39": null</w:t>
      </w:r>
      <w:r>
        <w:br/>
        <w:t xml:space="preserve"> },</w:t>
      </w:r>
      <w:r>
        <w:br/>
        <w:t xml:space="preserve"> {</w:t>
      </w:r>
      <w:r>
        <w:br/>
        <w:t xml:space="preserve"> "sequenceNum": "000016",</w:t>
      </w:r>
      <w:r>
        <w:br/>
        <w:t xml:space="preserve"> "date": "2016-06-10",</w:t>
      </w:r>
      <w:r>
        <w:br/>
        <w:t xml:space="preserve"> "description": "RTGS KE",</w:t>
      </w:r>
      <w:r>
        <w:br/>
        <w:t xml:space="preserve"> "narative": null,</w:t>
      </w:r>
      <w:r>
        <w:br/>
        <w:t xml:space="preserve"> "branchNum": "986",</w:t>
      </w:r>
      <w:r>
        <w:br/>
        <w:t xml:space="preserve"> "tracer": "063754",</w:t>
      </w:r>
      <w:r>
        <w:br/>
        <w:t xml:space="preserve"> "txcode": "28",</w:t>
      </w:r>
      <w:r>
        <w:br/>
        <w:t xml:space="preserve"> "debit_credit": "D",</w:t>
      </w:r>
      <w:r>
        <w:br/>
        <w:t xml:space="preserve"> "amount": "30000.00",</w:t>
      </w:r>
      <w:r>
        <w:br/>
        <w:t xml:space="preserve"> "balance": "99708933000.00",</w:t>
      </w:r>
      <w:r>
        <w:br/>
        <w:t xml:space="preserve"> "tofrAccount": null,</w:t>
      </w:r>
      <w:r>
        <w:br/>
        <w:t xml:space="preserve"> "transactionTime": "10:12:55",</w:t>
      </w:r>
      <w:r>
        <w:br/>
        <w:t xml:space="preserve"> "narative36": null,</w:t>
      </w:r>
      <w:r>
        <w:br/>
        <w:t xml:space="preserve"> "narative02": null,</w:t>
      </w:r>
      <w:r>
        <w:br/>
        <w:t xml:space="preserve"> "narative03": null,</w:t>
      </w:r>
      <w:r>
        <w:br/>
        <w:t xml:space="preserve"> "narative38": "Panji Samudra",</w:t>
      </w:r>
      <w:r>
        <w:br/>
        <w:t xml:space="preserve"> "narative39": "Test rtgs #10"</w:t>
      </w:r>
      <w:r>
        <w:br/>
        <w:t xml:space="preserve"> },</w:t>
      </w:r>
      <w:r>
        <w:br/>
        <w:t xml:space="preserve"> {</w:t>
      </w:r>
      <w:r>
        <w:br/>
        <w:t xml:space="preserve"> "sequenceNum": "000017",</w:t>
      </w:r>
      <w:r>
        <w:br/>
        <w:t xml:space="preserve"> "date": "2016-06-10",</w:t>
      </w:r>
      <w:r>
        <w:br/>
        <w:t xml:space="preserve"> "description": "RTGS KE",</w:t>
      </w:r>
      <w:r>
        <w:br/>
        <w:t xml:space="preserve"> "narative": null,</w:t>
      </w:r>
      <w:r>
        <w:br/>
        <w:t xml:space="preserve"> "branchNum": "986",</w:t>
      </w:r>
      <w:r>
        <w:br/>
      </w:r>
      <w:r>
        <w:lastRenderedPageBreak/>
        <w:t xml:space="preserve"> "tracer": "063754",</w:t>
      </w:r>
      <w:r>
        <w:br/>
        <w:t xml:space="preserve"> "txcode": "28",</w:t>
      </w:r>
      <w:r>
        <w:br/>
        <w:t xml:space="preserve"> "debit_credit": "D",</w:t>
      </w:r>
      <w:r>
        <w:br/>
        <w:t xml:space="preserve"> "amount": "150000000.00",</w:t>
      </w:r>
      <w:r>
        <w:br/>
        <w:t xml:space="preserve"> "balance": "99708963000.00",</w:t>
      </w:r>
      <w:r>
        <w:br/>
        <w:t xml:space="preserve"> "tofrAccount": null,</w:t>
      </w:r>
      <w:r>
        <w:br/>
        <w:t xml:space="preserve"> "transactionTime": "10:12:55",</w:t>
      </w:r>
      <w:r>
        <w:br/>
        <w:t xml:space="preserve"> "narative36": null,</w:t>
      </w:r>
      <w:r>
        <w:br/>
        <w:t xml:space="preserve"> "narative02": null,</w:t>
      </w:r>
      <w:r>
        <w:br/>
        <w:t xml:space="preserve"> "narative03": null,</w:t>
      </w:r>
      <w:r>
        <w:br/>
        <w:t xml:space="preserve"> "narative38": "Panji Samudra",</w:t>
      </w:r>
      <w:r>
        <w:br/>
        <w:t xml:space="preserve"> "narative39": "Test rtgs #10"</w:t>
      </w:r>
      <w:r>
        <w:br/>
        <w:t xml:space="preserve"> },</w:t>
      </w:r>
      <w:r>
        <w:br/>
        <w:t xml:space="preserve"> {</w:t>
      </w:r>
      <w:r>
        <w:br/>
        <w:t xml:space="preserve"> "sequenceNum": "000018",</w:t>
      </w:r>
      <w:r>
        <w:br/>
        <w:t xml:space="preserve"> "date": "2016-06-10",</w:t>
      </w:r>
      <w:r>
        <w:br/>
        <w:t xml:space="preserve"> "description": "RTGS KE",</w:t>
      </w:r>
      <w:r>
        <w:br/>
        <w:t xml:space="preserve"> "narative": null,</w:t>
      </w:r>
      <w:r>
        <w:br/>
        <w:t xml:space="preserve"> "branchNum": "986",</w:t>
      </w:r>
      <w:r>
        <w:br/>
        <w:t xml:space="preserve"> "tracer": "206853",</w:t>
      </w:r>
      <w:r>
        <w:br/>
        <w:t xml:space="preserve"> "txcode": "28",</w:t>
      </w:r>
      <w:r>
        <w:br/>
        <w:t xml:space="preserve"> "debit_credit": "D",</w:t>
      </w:r>
      <w:r>
        <w:br/>
        <w:t xml:space="preserve"> "amount": "30000.00",</w:t>
      </w:r>
      <w:r>
        <w:br/>
        <w:t xml:space="preserve"> "balance": "99858963000.00",</w:t>
      </w:r>
      <w:r>
        <w:br/>
        <w:t xml:space="preserve"> "tofrAccount": null,</w:t>
      </w:r>
      <w:r>
        <w:br/>
        <w:t xml:space="preserve"> "transactionTime": "10:10:26",</w:t>
      </w:r>
      <w:r>
        <w:br/>
        <w:t xml:space="preserve"> "narative36": null,</w:t>
      </w:r>
      <w:r>
        <w:br/>
        <w:t xml:space="preserve"> "narative02": null,</w:t>
      </w:r>
      <w:r>
        <w:br/>
        <w:t xml:space="preserve"> "narative03": null,</w:t>
      </w:r>
      <w:r>
        <w:br/>
        <w:t xml:space="preserve"> "narative38": "Panji Samudra",</w:t>
      </w:r>
      <w:r>
        <w:br/>
        <w:t xml:space="preserve"> "narative39": "Test rtgs #10"</w:t>
      </w:r>
      <w:r>
        <w:br/>
        <w:t xml:space="preserve"> },</w:t>
      </w:r>
      <w:r>
        <w:br/>
        <w:t xml:space="preserve"> {</w:t>
      </w:r>
      <w:r>
        <w:br/>
        <w:t xml:space="preserve"> "sequenceNum": "000019",</w:t>
      </w:r>
      <w:r>
        <w:br/>
        <w:t xml:space="preserve"> "date": "2016-06-10",</w:t>
      </w:r>
      <w:r>
        <w:br/>
        <w:t xml:space="preserve"> "description": "RTGS KE",</w:t>
      </w:r>
      <w:r>
        <w:br/>
        <w:t xml:space="preserve"> "narative": null,</w:t>
      </w:r>
      <w:r>
        <w:br/>
        <w:t xml:space="preserve"> "branchNum": "986",</w:t>
      </w:r>
      <w:r>
        <w:br/>
        <w:t xml:space="preserve"> "tracer": "206853",</w:t>
      </w:r>
      <w:r>
        <w:br/>
        <w:t xml:space="preserve"> "txcode": "28",</w:t>
      </w:r>
      <w:r>
        <w:br/>
        <w:t xml:space="preserve"> "debit_credit": "D",</w:t>
      </w:r>
      <w:r>
        <w:br/>
        <w:t xml:space="preserve"> "amount": "150000000.00",</w:t>
      </w:r>
      <w:r>
        <w:br/>
        <w:t xml:space="preserve"> "balance": "99858993000.00",</w:t>
      </w:r>
      <w:r>
        <w:br/>
      </w:r>
      <w:r>
        <w:lastRenderedPageBreak/>
        <w:t xml:space="preserve"> "tofrAccount": null,</w:t>
      </w:r>
      <w:r>
        <w:br/>
        <w:t xml:space="preserve"> "transactionTime": "10:10:26",</w:t>
      </w:r>
      <w:r>
        <w:br/>
        <w:t xml:space="preserve"> "narative36": null,</w:t>
      </w:r>
      <w:r>
        <w:br/>
        <w:t xml:space="preserve"> "narative02": null,</w:t>
      </w:r>
      <w:r>
        <w:br/>
        <w:t xml:space="preserve"> "narative03": null,</w:t>
      </w:r>
      <w:r>
        <w:br/>
        <w:t xml:space="preserve"> "narative38": "Panji Samudra",</w:t>
      </w:r>
      <w:r>
        <w:br/>
        <w:t xml:space="preserve"> "narative39": "Test rtgs #10"</w:t>
      </w:r>
      <w:r>
        <w:br/>
        <w:t xml:space="preserve"> },</w:t>
      </w:r>
      <w:r>
        <w:br/>
        <w:t xml:space="preserve"> {</w:t>
      </w:r>
      <w:r>
        <w:br/>
        <w:t xml:space="preserve"> "sequenceNum": "000020",</w:t>
      </w:r>
      <w:r>
        <w:br/>
        <w:t xml:space="preserve"> "date": "2016-06-10",</w:t>
      </w:r>
      <w:r>
        <w:br/>
        <w:t xml:space="preserve"> "description": "SETOR TUNAI",</w:t>
      </w:r>
      <w:r>
        <w:br/>
        <w:t xml:space="preserve"> "narative": "payment testing",</w:t>
      </w:r>
      <w:r>
        <w:br/>
        <w:t xml:space="preserve"> "branchNum": "259",</w:t>
      </w:r>
      <w:r>
        <w:br/>
        <w:t xml:space="preserve"> "tracer": "777723",</w:t>
      </w:r>
      <w:r>
        <w:br/>
        <w:t xml:space="preserve"> "txcode": "00",</w:t>
      </w:r>
      <w:r>
        <w:br/>
        <w:t xml:space="preserve"> "debit_credit": "K",</w:t>
      </w:r>
      <w:r>
        <w:br/>
        <w:t xml:space="preserve"> "amount": "100000000000.00",</w:t>
      </w:r>
      <w:r>
        <w:br/>
        <w:t xml:space="preserve"> "balance": "100008993000.00",</w:t>
      </w:r>
      <w:r>
        <w:br/>
        <w:t xml:space="preserve"> "tofrAccount": null,</w:t>
      </w:r>
      <w:r>
        <w:br/>
        <w:t xml:space="preserve"> "transactionTime": "10:09:10",</w:t>
      </w:r>
      <w:r>
        <w:br/>
        <w:t xml:space="preserve"> "narative36": null,</w:t>
      </w:r>
      <w:r>
        <w:br/>
        <w:t xml:space="preserve"> "narative02": null,</w:t>
      </w:r>
      <w:r>
        <w:br/>
        <w:t xml:space="preserve"> "narative03": null,</w:t>
      </w:r>
      <w:r>
        <w:br/>
        <w:t xml:space="preserve"> "narative38": null,</w:t>
      </w:r>
      <w:r>
        <w:br/>
        <w:t xml:space="preserve"> "narative39": null</w:t>
      </w:r>
      <w:r>
        <w:br/>
        <w:t xml:space="preserve"> },</w:t>
      </w:r>
      <w:r>
        <w:br/>
        <w:t xml:space="preserve"> {</w:t>
      </w:r>
      <w:r>
        <w:br/>
        <w:t xml:space="preserve"> "sequenceNum": "000021",</w:t>
      </w:r>
      <w:r>
        <w:br/>
        <w:t xml:space="preserve"> "date": "2016-06-10",</w:t>
      </w:r>
      <w:r>
        <w:br/>
        <w:t xml:space="preserve"> "description": "TRANSFER KE",</w:t>
      </w:r>
      <w:r>
        <w:br/>
        <w:t xml:space="preserve"> "narative": null,</w:t>
      </w:r>
      <w:r>
        <w:br/>
        <w:t xml:space="preserve"> "branchNum": "259",</w:t>
      </w:r>
      <w:r>
        <w:br/>
        <w:t xml:space="preserve"> "tracer": "776554",</w:t>
      </w:r>
      <w:r>
        <w:br/>
        <w:t xml:space="preserve"> "txcode": "00",</w:t>
      </w:r>
      <w:r>
        <w:br/>
        <w:t xml:space="preserve"> "debit_credit": "D",</w:t>
      </w:r>
      <w:r>
        <w:br/>
        <w:t xml:space="preserve"> "amount": "490000000.00",</w:t>
      </w:r>
      <w:r>
        <w:br/>
        <w:t xml:space="preserve"> "balance": "8993000.00",</w:t>
      </w:r>
      <w:r>
        <w:br/>
        <w:t xml:space="preserve"> "tofrAccount": "00000001000499817",</w:t>
      </w:r>
      <w:r>
        <w:br/>
        <w:t xml:space="preserve"> "transactionTime": "09:49:35",</w:t>
      </w:r>
      <w:r>
        <w:br/>
        <w:t xml:space="preserve"> "narative36": "Sdr HELIOS NUGRAHA",</w:t>
      </w:r>
      <w:r>
        <w:br/>
        <w:t xml:space="preserve"> "narative02": null,</w:t>
      </w:r>
      <w:r>
        <w:br/>
        <w:t xml:space="preserve"> "narative03": null,</w:t>
      </w:r>
      <w:r>
        <w:br/>
      </w:r>
      <w:r>
        <w:lastRenderedPageBreak/>
        <w:t xml:space="preserve"> "narative38": null,</w:t>
      </w:r>
      <w:r>
        <w:br/>
        <w:t xml:space="preserve"> "narative39": null</w:t>
      </w:r>
      <w:r>
        <w:br/>
        <w:t xml:space="preserve"> },</w:t>
      </w:r>
      <w:r>
        <w:br/>
        <w:t xml:space="preserve"> {</w:t>
      </w:r>
      <w:r>
        <w:br/>
        <w:t xml:space="preserve"> "sequenceNum": "000022",</w:t>
      </w:r>
      <w:r>
        <w:br/>
        <w:t xml:space="preserve"> "date": "2016-06-10",</w:t>
      </w:r>
      <w:r>
        <w:br/>
        <w:t xml:space="preserve"> "description": "TRANSFER KE",</w:t>
      </w:r>
      <w:r>
        <w:br/>
        <w:t xml:space="preserve"> "narative": null,</w:t>
      </w:r>
      <w:r>
        <w:br/>
        <w:t xml:space="preserve"> "branchNum": "259",</w:t>
      </w:r>
      <w:r>
        <w:br/>
        <w:t xml:space="preserve"> "tracer": "776468",</w:t>
      </w:r>
      <w:r>
        <w:br/>
        <w:t xml:space="preserve"> "txcode": "00",</w:t>
      </w:r>
      <w:r>
        <w:br/>
        <w:t xml:space="preserve"> "debit_credit": "D",</w:t>
      </w:r>
      <w:r>
        <w:br/>
        <w:t xml:space="preserve"> "amount": "7500000000.00",</w:t>
      </w:r>
      <w:r>
        <w:br/>
        <w:t xml:space="preserve"> "balance": "498993000.00",</w:t>
      </w:r>
      <w:r>
        <w:br/>
        <w:t xml:space="preserve"> "tofrAccount": "00000001000499817",</w:t>
      </w:r>
      <w:r>
        <w:br/>
        <w:t xml:space="preserve"> "transactionTime": "09:48:03",</w:t>
      </w:r>
      <w:r>
        <w:br/>
        <w:t xml:space="preserve"> "narative36": "Sdr HELIOS NUGRAHA",</w:t>
      </w:r>
      <w:r>
        <w:br/>
        <w:t xml:space="preserve"> "narative02": null,</w:t>
      </w:r>
      <w:r>
        <w:br/>
        <w:t xml:space="preserve"> "narative03": null,</w:t>
      </w:r>
      <w:r>
        <w:br/>
        <w:t xml:space="preserve"> "narative38": null,</w:t>
      </w:r>
      <w:r>
        <w:br/>
        <w:t xml:space="preserve"> "narative39": null</w:t>
      </w:r>
      <w:r>
        <w:br/>
        <w:t xml:space="preserve"> },</w:t>
      </w:r>
      <w:r>
        <w:br/>
        <w:t xml:space="preserve"> {</w:t>
      </w:r>
      <w:r>
        <w:br/>
        <w:t xml:space="preserve"> "sequenceNum": "000023",</w:t>
      </w:r>
      <w:r>
        <w:br/>
        <w:t xml:space="preserve"> "date": "2016-06-10",</w:t>
      </w:r>
      <w:r>
        <w:br/>
        <w:t xml:space="preserve"> "description": "TRANSFER KE",</w:t>
      </w:r>
      <w:r>
        <w:br/>
        <w:t xml:space="preserve"> "narative": null,</w:t>
      </w:r>
      <w:r>
        <w:br/>
        <w:t xml:space="preserve"> "branchNum": "259",</w:t>
      </w:r>
      <w:r>
        <w:br/>
        <w:t xml:space="preserve"> "tracer": "776396",</w:t>
      </w:r>
      <w:r>
        <w:br/>
        <w:t xml:space="preserve"> "txcode": "00",</w:t>
      </w:r>
      <w:r>
        <w:br/>
        <w:t xml:space="preserve"> "debit_credit": "D",</w:t>
      </w:r>
      <w:r>
        <w:br/>
        <w:t xml:space="preserve"> "amount": "990000000000.00",</w:t>
      </w:r>
      <w:r>
        <w:br/>
        <w:t xml:space="preserve"> "balance": "7998993000.00",</w:t>
      </w:r>
      <w:r>
        <w:br/>
        <w:t xml:space="preserve"> "tofrAccount": "00000001000499817",</w:t>
      </w:r>
      <w:r>
        <w:br/>
        <w:t xml:space="preserve"> "transactionTime": "09:46:40",</w:t>
      </w:r>
      <w:r>
        <w:br/>
        <w:t xml:space="preserve"> "narative36": "Sdr HELIOS NUGRAHA",</w:t>
      </w:r>
      <w:r>
        <w:br/>
        <w:t xml:space="preserve"> "narative02": null,</w:t>
      </w:r>
      <w:r>
        <w:br/>
        <w:t xml:space="preserve"> "narative03": null,</w:t>
      </w:r>
      <w:r>
        <w:br/>
        <w:t xml:space="preserve"> "narative38": null,</w:t>
      </w:r>
      <w:r>
        <w:br/>
        <w:t xml:space="preserve"> "narative39": null</w:t>
      </w:r>
      <w:r>
        <w:br/>
        <w:t xml:space="preserve"> },</w:t>
      </w:r>
      <w:r>
        <w:br/>
        <w:t xml:space="preserve"> {</w:t>
      </w:r>
      <w:r>
        <w:br/>
        <w:t xml:space="preserve"> "sequenceNum": "000024",</w:t>
      </w:r>
      <w:r>
        <w:br/>
      </w:r>
      <w:r>
        <w:lastRenderedPageBreak/>
        <w:t xml:space="preserve"> "date": "2016-06-10",</w:t>
      </w:r>
      <w:r>
        <w:br/>
        <w:t xml:space="preserve"> "description": "TRANSFER KE",</w:t>
      </w:r>
      <w:r>
        <w:br/>
        <w:t xml:space="preserve"> "narative": null,</w:t>
      </w:r>
      <w:r>
        <w:br/>
        <w:t xml:space="preserve"> "branchNum": "986",</w:t>
      </w:r>
      <w:r>
        <w:br/>
        <w:t xml:space="preserve"> "tracer": "692147",</w:t>
      </w:r>
      <w:r>
        <w:br/>
        <w:t xml:space="preserve"> "txcode": "00",</w:t>
      </w:r>
      <w:r>
        <w:br/>
        <w:t xml:space="preserve"> "debit_credit": "D",</w:t>
      </w:r>
      <w:r>
        <w:br/>
        <w:t xml:space="preserve"> "amount": "3500.00",</w:t>
      </w:r>
      <w:r>
        <w:br/>
        <w:t xml:space="preserve"> "balance": "997998993000.00",</w:t>
      </w:r>
      <w:r>
        <w:br/>
        <w:t xml:space="preserve"> "tofrAccount": "00760360420803001",</w:t>
      </w:r>
      <w:r>
        <w:br/>
        <w:t xml:space="preserve"> "transactionTime": "09:34:01",</w:t>
      </w:r>
      <w:r>
        <w:br/>
        <w:t xml:space="preserve"> "narative36": null,</w:t>
      </w:r>
      <w:r>
        <w:br/>
        <w:t xml:space="preserve"> "narative02": null,</w:t>
      </w:r>
      <w:r>
        <w:br/>
        <w:t xml:space="preserve"> "narative03": null,</w:t>
      </w:r>
      <w:r>
        <w:br/>
        <w:t xml:space="preserve"> "narative38": "Panji Samudra",</w:t>
      </w:r>
      <w:r>
        <w:br/>
        <w:t xml:space="preserve"> "narative39": "Test kliring #F2"</w:t>
      </w:r>
      <w:r>
        <w:br/>
        <w:t xml:space="preserve"> },</w:t>
      </w:r>
      <w:r>
        <w:br/>
        <w:t xml:space="preserve"> {</w:t>
      </w:r>
      <w:r>
        <w:br/>
        <w:t xml:space="preserve"> "sequenceNum": "000025",</w:t>
      </w:r>
      <w:r>
        <w:br/>
        <w:t xml:space="preserve"> "date": "2016-06-10",</w:t>
      </w:r>
      <w:r>
        <w:br/>
        <w:t xml:space="preserve"> "description": "TRANSFER KE",</w:t>
      </w:r>
      <w:r>
        <w:br/>
        <w:t xml:space="preserve"> "narative": null,</w:t>
      </w:r>
      <w:r>
        <w:br/>
        <w:t xml:space="preserve"> "branchNum": "986",</w:t>
      </w:r>
      <w:r>
        <w:br/>
        <w:t xml:space="preserve"> "tracer": "692147",</w:t>
      </w:r>
      <w:r>
        <w:br/>
        <w:t xml:space="preserve"> "txcode": "00",</w:t>
      </w:r>
      <w:r>
        <w:br/>
        <w:t xml:space="preserve"> "debit_credit": "D",</w:t>
      </w:r>
      <w:r>
        <w:br/>
        <w:t xml:space="preserve"> "amount": "1000000000.00",</w:t>
      </w:r>
      <w:r>
        <w:br/>
        <w:t xml:space="preserve"> "balance": "997998996500.00",</w:t>
      </w:r>
      <w:r>
        <w:br/>
        <w:t xml:space="preserve"> "tofrAccount": "00760360200001004",</w:t>
      </w:r>
      <w:r>
        <w:br/>
        <w:t xml:space="preserve"> "transactionTime": "09:34:01",</w:t>
      </w:r>
      <w:r>
        <w:br/>
        <w:t xml:space="preserve"> "narative36": null,</w:t>
      </w:r>
      <w:r>
        <w:br/>
        <w:t xml:space="preserve"> "narative02": null,</w:t>
      </w:r>
      <w:r>
        <w:br/>
        <w:t xml:space="preserve"> "narative03": null,</w:t>
      </w:r>
      <w:r>
        <w:br/>
        <w:t xml:space="preserve"> "narative38": "Panji Samudra",</w:t>
      </w:r>
      <w:r>
        <w:br/>
        <w:t xml:space="preserve"> "narative39": "Test kliring #F2"</w:t>
      </w:r>
      <w:r>
        <w:br/>
        <w:t xml:space="preserve"> },</w:t>
      </w:r>
      <w:r>
        <w:br/>
        <w:t xml:space="preserve"> {</w:t>
      </w:r>
      <w:r>
        <w:br/>
        <w:t xml:space="preserve"> "sequenceNum": "000026",</w:t>
      </w:r>
      <w:r>
        <w:br/>
        <w:t xml:space="preserve"> "date": "2016-06-10",</w:t>
      </w:r>
      <w:r>
        <w:br/>
        <w:t xml:space="preserve"> "description": "TRANSFER KE",</w:t>
      </w:r>
      <w:r>
        <w:br/>
        <w:t xml:space="preserve"> "narative": null,</w:t>
      </w:r>
      <w:r>
        <w:br/>
        <w:t xml:space="preserve"> "branchNum": "986",</w:t>
      </w:r>
      <w:r>
        <w:br/>
        <w:t xml:space="preserve"> "tracer": "570946",</w:t>
      </w:r>
      <w:r>
        <w:br/>
      </w:r>
      <w:r>
        <w:lastRenderedPageBreak/>
        <w:t xml:space="preserve"> "txcode": "00",</w:t>
      </w:r>
      <w:r>
        <w:br/>
        <w:t xml:space="preserve"> "debit_credit": "D",</w:t>
      </w:r>
      <w:r>
        <w:br/>
        <w:t xml:space="preserve"> "amount": "3500.00",</w:t>
      </w:r>
      <w:r>
        <w:br/>
        <w:t xml:space="preserve"> "balance": "998998996500.00",</w:t>
      </w:r>
      <w:r>
        <w:br/>
        <w:t xml:space="preserve"> "tofrAccount": "00760360420803001",</w:t>
      </w:r>
      <w:r>
        <w:br/>
        <w:t xml:space="preserve"> "transactionTime": "09:07:30",</w:t>
      </w:r>
      <w:r>
        <w:br/>
        <w:t xml:space="preserve"> "narative36": null,</w:t>
      </w:r>
      <w:r>
        <w:br/>
        <w:t xml:space="preserve"> "narative02": null,</w:t>
      </w:r>
      <w:r>
        <w:br/>
        <w:t xml:space="preserve"> "narative03": null,</w:t>
      </w:r>
      <w:r>
        <w:br/>
        <w:t xml:space="preserve"> "narative38": "Panji Samudra",</w:t>
      </w:r>
      <w:r>
        <w:br/>
        <w:t xml:space="preserve"> "narative39": "Test kliring #F1"</w:t>
      </w:r>
      <w:r>
        <w:br/>
        <w:t xml:space="preserve"> },</w:t>
      </w:r>
      <w:r>
        <w:br/>
        <w:t xml:space="preserve"> {</w:t>
      </w:r>
      <w:r>
        <w:br/>
        <w:t xml:space="preserve"> "sequenceNum": "000027",</w:t>
      </w:r>
      <w:r>
        <w:br/>
        <w:t xml:space="preserve"> "date": "2016-06-10",</w:t>
      </w:r>
      <w:r>
        <w:br/>
        <w:t xml:space="preserve"> "description": "TRANSFER KE",</w:t>
      </w:r>
      <w:r>
        <w:br/>
        <w:t xml:space="preserve"> "narative": null,</w:t>
      </w:r>
      <w:r>
        <w:br/>
        <w:t xml:space="preserve"> "branchNum": "986",</w:t>
      </w:r>
      <w:r>
        <w:br/>
        <w:t xml:space="preserve"> "tracer": "570946",</w:t>
      </w:r>
      <w:r>
        <w:br/>
        <w:t xml:space="preserve"> "txcode": "00",</w:t>
      </w:r>
      <w:r>
        <w:br/>
        <w:t xml:space="preserve"> "debit_credit": "D",</w:t>
      </w:r>
      <w:r>
        <w:br/>
        <w:t xml:space="preserve"> "amount": "1000000000.00",</w:t>
      </w:r>
      <w:r>
        <w:br/>
        <w:t xml:space="preserve"> "balance": "998999000000.00",</w:t>
      </w:r>
      <w:r>
        <w:br/>
        <w:t xml:space="preserve"> "tofrAccount": "00760360200001004",</w:t>
      </w:r>
      <w:r>
        <w:br/>
        <w:t xml:space="preserve"> "transactionTime": "09:07:30",</w:t>
      </w:r>
      <w:r>
        <w:br/>
        <w:t xml:space="preserve"> "narative36": null,</w:t>
      </w:r>
      <w:r>
        <w:br/>
        <w:t xml:space="preserve"> "narative02": null,</w:t>
      </w:r>
      <w:r>
        <w:br/>
        <w:t xml:space="preserve"> "narative03": null,</w:t>
      </w:r>
      <w:r>
        <w:br/>
        <w:t xml:space="preserve"> "narative38": "Panji Samudra",</w:t>
      </w:r>
      <w:r>
        <w:br/>
        <w:t xml:space="preserve"> "narative39": "Test kliring #F1"</w:t>
      </w:r>
      <w:r>
        <w:br/>
        <w:t xml:space="preserve"> },</w:t>
      </w:r>
      <w:r>
        <w:br/>
        <w:t xml:space="preserve"> {</w:t>
      </w:r>
      <w:r>
        <w:br/>
        <w:t xml:space="preserve"> "sequenceNum": "000028",</w:t>
      </w:r>
      <w:r>
        <w:br/>
        <w:t xml:space="preserve"> "date": "2016-06-10",</w:t>
      </w:r>
      <w:r>
        <w:br/>
        <w:t xml:space="preserve"> "description": "TRANSFER KE",</w:t>
      </w:r>
      <w:r>
        <w:br/>
        <w:t xml:space="preserve"> "narative": "#E1L7E0027F6E429F IGROW Test P2PL",</w:t>
      </w:r>
      <w:r>
        <w:br/>
        <w:t xml:space="preserve"> "branchNum": "986",</w:t>
      </w:r>
      <w:r>
        <w:br/>
        <w:t xml:space="preserve"> "tracer": "193445",</w:t>
      </w:r>
      <w:r>
        <w:br/>
        <w:t xml:space="preserve"> "txcode": "00",</w:t>
      </w:r>
      <w:r>
        <w:br/>
        <w:t xml:space="preserve"> "debit_credit": "D",</w:t>
      </w:r>
      <w:r>
        <w:br/>
        <w:t xml:space="preserve"> "amount": "1000000.00",</w:t>
      </w:r>
      <w:r>
        <w:br/>
        <w:t xml:space="preserve"> "balance": "999999000000.00",</w:t>
      </w:r>
      <w:r>
        <w:br/>
        <w:t xml:space="preserve"> "tofrAccount": "00000000316029783",</w:t>
      </w:r>
      <w:r>
        <w:br/>
      </w:r>
      <w:r>
        <w:lastRenderedPageBreak/>
        <w:t xml:space="preserve"> "transactionTime": "08:44:47",</w:t>
      </w:r>
      <w:r>
        <w:br/>
        <w:t xml:space="preserve"> "narative36": "Sdr EVAN DI ADAM",</w:t>
      </w:r>
      <w:r>
        <w:br/>
        <w:t xml:space="preserve"> "narative02": null,</w:t>
      </w:r>
      <w:r>
        <w:br/>
        <w:t xml:space="preserve"> "narative03": null,</w:t>
      </w:r>
      <w:r>
        <w:br/>
        <w:t xml:space="preserve"> "narative38": null,</w:t>
      </w:r>
      <w:r>
        <w:br/>
        <w:t xml:space="preserve"> "narative39": null</w:t>
      </w:r>
      <w:r>
        <w:br/>
        <w:t xml:space="preserve"> },</w:t>
      </w:r>
      <w:r>
        <w:br/>
        <w:t xml:space="preserve"> {</w:t>
      </w:r>
      <w:r>
        <w:br/>
        <w:t xml:space="preserve"> "sequenceNum": "000029",</w:t>
      </w:r>
      <w:r>
        <w:br/>
        <w:t xml:space="preserve"> "date": "2016-06-10",</w:t>
      </w:r>
      <w:r>
        <w:br/>
        <w:t xml:space="preserve"> "description": "SETOR TUNAI",</w:t>
      </w:r>
      <w:r>
        <w:br/>
        <w:t xml:space="preserve"> "narative": "testing",</w:t>
      </w:r>
      <w:r>
        <w:br/>
        <w:t xml:space="preserve"> "branchNum": "259",</w:t>
      </w:r>
      <w:r>
        <w:br/>
        <w:t xml:space="preserve"> "tracer": "575084",</w:t>
      </w:r>
      <w:r>
        <w:br/>
        <w:t xml:space="preserve"> "txcode": "00",</w:t>
      </w:r>
      <w:r>
        <w:br/>
        <w:t xml:space="preserve"> "debit_credit": "K",</w:t>
      </w:r>
      <w:r>
        <w:br/>
        <w:t xml:space="preserve"> "amount": "1000000000000.00",</w:t>
      </w:r>
      <w:r>
        <w:br/>
        <w:t xml:space="preserve"> "balance": "1000000000000.00",</w:t>
      </w:r>
      <w:r>
        <w:br/>
        <w:t xml:space="preserve"> "tofrAccount": null,</w:t>
      </w:r>
      <w:r>
        <w:br/>
        <w:t xml:space="preserve"> "transactionTime": "15:56:34",</w:t>
      </w:r>
      <w:r>
        <w:br/>
        <w:t xml:space="preserve"> "narative36": null,</w:t>
      </w:r>
      <w:r>
        <w:br/>
        <w:t xml:space="preserve"> "narative02": null,</w:t>
      </w:r>
      <w:r>
        <w:br/>
        <w:t xml:space="preserve"> "narative03": null,</w:t>
      </w:r>
      <w:r>
        <w:br/>
        <w:t xml:space="preserve"> "narative38": null,</w:t>
      </w:r>
      <w:r>
        <w:br/>
        <w:t xml:space="preserve"> "narative39": null</w:t>
      </w:r>
      <w:r>
        <w:br/>
        <w:t xml:space="preserve"> }</w:t>
      </w:r>
      <w:r>
        <w:br/>
        <w:t xml:space="preserve"> ],</w:t>
      </w:r>
      <w:r>
        <w:br/>
        <w:t xml:space="preserve"> "responseTimestamp": "2023-08-24T03:39:11.389+07:00"</w:t>
      </w:r>
      <w:r>
        <w:br/>
        <w:t xml:space="preserve"> }</w:t>
      </w:r>
      <w:r>
        <w:br/>
        <w:t>}</w:t>
      </w:r>
    </w:p>
    <w:p w14:paraId="7B41FB0A" w14:textId="77777777" w:rsidR="005D65CB" w:rsidRDefault="00000000">
      <w:r>
        <w:t>['longHistoricals.narative39', 'String', 'Narative 39']</w:t>
      </w:r>
    </w:p>
    <w:p w14:paraId="2D48B4FB" w14:textId="77777777" w:rsidR="005D65CB" w:rsidRDefault="00000000">
      <w:r>
        <w:t>['longHistoricals.narative38', 'String', 'Narative 38']</w:t>
      </w:r>
    </w:p>
    <w:p w14:paraId="5953CEE2" w14:textId="77777777" w:rsidR="005D65CB" w:rsidRDefault="00000000">
      <w:r>
        <w:t>['longHistoricals.narative03', 'String', 'Narative 03']</w:t>
      </w:r>
    </w:p>
    <w:p w14:paraId="7F349BCC" w14:textId="77777777" w:rsidR="005D65CB" w:rsidRDefault="00000000">
      <w:r>
        <w:t>['longHistoricals.narative02', 'String', 'Narative 02']</w:t>
      </w:r>
    </w:p>
    <w:p w14:paraId="2049F04D" w14:textId="77777777" w:rsidR="005D65CB" w:rsidRDefault="00000000">
      <w:r>
        <w:t>['longHistoricals.narative36', 'String', 'Narative 36']</w:t>
      </w:r>
    </w:p>
    <w:p w14:paraId="4F9471F2" w14:textId="77777777" w:rsidR="005D65CB" w:rsidRDefault="00000000">
      <w:r>
        <w:t>['longHistoricals.transactionTime', 'String', 'Transaction Time']</w:t>
      </w:r>
    </w:p>
    <w:p w14:paraId="0CE41EB1" w14:textId="77777777" w:rsidR="005D65CB" w:rsidRDefault="00000000">
      <w:r>
        <w:t>['longHistoricals.tofrAccount', 'String', 'Tofr Account']</w:t>
      </w:r>
    </w:p>
    <w:p w14:paraId="267A349C" w14:textId="77777777" w:rsidR="005D65CB" w:rsidRDefault="00000000">
      <w:r>
        <w:t>['longHistoricals.balance', 'String', 'Balance']</w:t>
      </w:r>
    </w:p>
    <w:p w14:paraId="39410303" w14:textId="77777777" w:rsidR="005D65CB" w:rsidRDefault="00000000">
      <w:r>
        <w:lastRenderedPageBreak/>
        <w:t>['longHistoricals.amount', 'String', 'Amount']</w:t>
      </w:r>
    </w:p>
    <w:p w14:paraId="0E1D68BA" w14:textId="77777777" w:rsidR="005D65CB" w:rsidRDefault="00000000">
      <w:r>
        <w:t>['longHistoricals.debit_credit', 'String', 'Debit Credit']</w:t>
      </w:r>
    </w:p>
    <w:p w14:paraId="19476ADC" w14:textId="77777777" w:rsidR="005D65CB" w:rsidRDefault="00000000">
      <w:r>
        <w:t>['longHistoricals.txcode', 'String', 'Tx Code']</w:t>
      </w:r>
    </w:p>
    <w:p w14:paraId="63DB31BE" w14:textId="77777777" w:rsidR="005D65CB" w:rsidRDefault="00000000">
      <w:r>
        <w:t>['longHistoricals.tracer', 'String', 'Tracer']</w:t>
      </w:r>
    </w:p>
    <w:p w14:paraId="6B102C39" w14:textId="77777777" w:rsidR="005D65CB" w:rsidRDefault="00000000">
      <w:r>
        <w:t>['longHistoricals.branchNum', 'String', 'Branch Number']</w:t>
      </w:r>
    </w:p>
    <w:p w14:paraId="667D7D9E" w14:textId="77777777" w:rsidR="005D65CB" w:rsidRDefault="00000000">
      <w:r>
        <w:t>['longHistoricals.narative', 'String', 'Narative']</w:t>
      </w:r>
    </w:p>
    <w:p w14:paraId="7748FA6D" w14:textId="77777777" w:rsidR="005D65CB" w:rsidRDefault="00000000">
      <w:r>
        <w:t>['longHistoricals.description', 'String', 'Description']</w:t>
      </w:r>
    </w:p>
    <w:p w14:paraId="45BC143E" w14:textId="77777777" w:rsidR="005D65CB" w:rsidRDefault="00000000">
      <w:r>
        <w:t>['longHistoricals.date', 'String', 'Date']</w:t>
      </w:r>
    </w:p>
    <w:p w14:paraId="5B6176E6" w14:textId="77777777" w:rsidR="005D65CB" w:rsidRDefault="00000000">
      <w:r>
        <w:t>['longHistoricals.sequenceNum', 'String', 'Sequence Number']</w:t>
      </w:r>
    </w:p>
    <w:p w14:paraId="451B305E" w14:textId="77777777" w:rsidR="005D65CB" w:rsidRDefault="00000000">
      <w:r>
        <w:t>['response.totalRecords', 'String', 'Total Records']</w:t>
      </w:r>
    </w:p>
    <w:p w14:paraId="3F1B65AF" w14:textId="77777777" w:rsidR="005D65CB" w:rsidRDefault="00000000">
      <w:r>
        <w:t>['response.endingBalance', 'String', 'Ending Balance']</w:t>
      </w:r>
    </w:p>
    <w:p w14:paraId="1918B4C2" w14:textId="77777777" w:rsidR="005D65CB" w:rsidRDefault="00000000">
      <w:r>
        <w:t>['response.creditsTotal', 'String', 'Credits Total']</w:t>
      </w:r>
    </w:p>
    <w:p w14:paraId="63DB2335" w14:textId="77777777" w:rsidR="005D65CB" w:rsidRDefault="00000000">
      <w:r>
        <w:t>['response.debitsTotal', 'String', 'Debits Total']</w:t>
      </w:r>
    </w:p>
    <w:p w14:paraId="68E292F3" w14:textId="77777777" w:rsidR="005D65CB" w:rsidRDefault="00000000">
      <w:r>
        <w:t>['response.beginingBalance', 'String', 'Begining Balance']</w:t>
      </w:r>
    </w:p>
    <w:p w14:paraId="572C674B" w14:textId="77777777" w:rsidR="005D65CB" w:rsidRDefault="00000000">
      <w:r>
        <w:t>['response.toDate', 'String', 'To Date']</w:t>
      </w:r>
    </w:p>
    <w:p w14:paraId="5D837B1E" w14:textId="77777777" w:rsidR="005D65CB" w:rsidRDefault="00000000">
      <w:r>
        <w:t>['response.fromDate', 'String', 'From Date']</w:t>
      </w:r>
    </w:p>
    <w:p w14:paraId="181703B2" w14:textId="77777777" w:rsidR="005D65CB" w:rsidRDefault="00000000">
      <w:r>
        <w:t>['response.postCode', 'String', 'Post Code']</w:t>
      </w:r>
    </w:p>
    <w:p w14:paraId="45F57651" w14:textId="77777777" w:rsidR="005D65CB" w:rsidRDefault="00000000">
      <w:r>
        <w:t>['response.address4', 'String', 'Address 4']</w:t>
      </w:r>
    </w:p>
    <w:p w14:paraId="74C8D32B" w14:textId="77777777" w:rsidR="005D65CB" w:rsidRDefault="00000000">
      <w:r>
        <w:t>['response.address3', 'String', 'Address 3']</w:t>
      </w:r>
    </w:p>
    <w:p w14:paraId="575A1F57" w14:textId="77777777" w:rsidR="005D65CB" w:rsidRDefault="00000000">
      <w:r>
        <w:t>['response.address2', 'String', 'Address 2']</w:t>
      </w:r>
    </w:p>
    <w:p w14:paraId="37713D13" w14:textId="77777777" w:rsidR="005D65CB" w:rsidRDefault="00000000">
      <w:r>
        <w:t>['response.address1', 'String', 'Address 1']</w:t>
      </w:r>
    </w:p>
    <w:p w14:paraId="0E40CE08" w14:textId="77777777" w:rsidR="005D65CB" w:rsidRDefault="00000000">
      <w:r>
        <w:t>['response.productName', 'String', 'Product Name']</w:t>
      </w:r>
    </w:p>
    <w:p w14:paraId="672CD15C" w14:textId="77777777" w:rsidR="005D65CB" w:rsidRDefault="00000000">
      <w:r>
        <w:t>['response.accountName', 'String', 'Account Name']</w:t>
      </w:r>
    </w:p>
    <w:p w14:paraId="3D68A910" w14:textId="77777777" w:rsidR="005D65CB" w:rsidRDefault="00000000">
      <w:r>
        <w:t>['response.currency', 'String', 'Currency']</w:t>
      </w:r>
    </w:p>
    <w:p w14:paraId="732AA134" w14:textId="77777777" w:rsidR="005D65CB" w:rsidRDefault="00000000">
      <w:r>
        <w:t>['response.accountNumber', 'String', 'Account Number']</w:t>
      </w:r>
    </w:p>
    <w:p w14:paraId="4577324A" w14:textId="77777777" w:rsidR="005D65CB" w:rsidRDefault="00000000">
      <w:r>
        <w:t>['response.responseTimeStamp', 'String', 'Response Time Stamp']</w:t>
      </w:r>
    </w:p>
    <w:p w14:paraId="08D11807" w14:textId="77777777" w:rsidR="005D65CB" w:rsidRDefault="00000000">
      <w:r>
        <w:lastRenderedPageBreak/>
        <w:t>['response.responseUuid', 'String', 'Response Uuid']</w:t>
      </w:r>
    </w:p>
    <w:p w14:paraId="58938189" w14:textId="77777777" w:rsidR="005D65CB" w:rsidRDefault="00000000">
      <w:r>
        <w:t>['response.responseMessage', 'String', 'Response Message']</w:t>
      </w:r>
    </w:p>
    <w:p w14:paraId="2DDD3911" w14:textId="77777777" w:rsidR="005D65CB" w:rsidRDefault="00000000">
      <w:r>
        <w:t>['response.responseCode', 'String', 'Response Code']</w:t>
      </w:r>
    </w:p>
    <w:p w14:paraId="1AE301EB" w14:textId="5B46A149" w:rsidR="005D65CB" w:rsidRDefault="00000000">
      <w:r>
        <w:t>Response Codes</w:t>
      </w:r>
      <w:r w:rsidR="00466F43">
        <w:t xml:space="preserve"> </w:t>
      </w:r>
      <w:r w:rsidR="00466F43">
        <w:t>of Inquiry Account History</w:t>
      </w:r>
      <w:r>
        <w:t>: Numerical codes indicating the status of the API request, along with corresponding descriptions.</w:t>
      </w:r>
    </w:p>
    <w:p w14:paraId="11CD4574" w14:textId="77777777" w:rsidR="005D65CB" w:rsidRDefault="00000000">
      <w:r>
        <w:t>['No data']</w:t>
      </w:r>
    </w:p>
    <w:p w14:paraId="0AEE25A5" w14:textId="77777777" w:rsidR="005D65CB" w:rsidRDefault="00000000">
      <w:r>
        <w:br w:type="page"/>
      </w:r>
    </w:p>
    <w:p w14:paraId="6D26EEC0" w14:textId="77777777" w:rsidR="005D65CB" w:rsidRDefault="00000000">
      <w:pPr>
        <w:pStyle w:val="Heading1"/>
      </w:pPr>
      <w:r>
        <w:lastRenderedPageBreak/>
        <w:t>P2PLending v2.1 - Payment Using Transfer v2.1</w:t>
      </w:r>
    </w:p>
    <w:p w14:paraId="09A2245B" w14:textId="38D25C69" w:rsidR="005D65CB" w:rsidRDefault="00000000">
      <w:r>
        <w:t xml:space="preserve">Payment Using Transfer v2.1 API is used to make payments using a transfer method, allowing customers to pay bills or send money to other parties using their bank accounts. This API supports various types of payments, including bill payments, fund transfers, and e-commerce payments. </w:t>
      </w:r>
    </w:p>
    <w:p w14:paraId="2C595A0D" w14:textId="5545417C" w:rsidR="005D65CB" w:rsidRDefault="00000000">
      <w:r>
        <w:t>Information</w:t>
      </w:r>
      <w:r w:rsidR="00466F43">
        <w:t xml:space="preserve"> of Payment Using Transfer</w:t>
      </w:r>
      <w:r>
        <w:t>: Essential details about the "</w:t>
      </w:r>
      <w:r w:rsidR="00A20C8F">
        <w:t>Payment using Transfer</w:t>
      </w:r>
      <w:r>
        <w:t>" API, including its purpose, method, path, format, and authentication method.</w:t>
      </w:r>
    </w:p>
    <w:p w14:paraId="7AE077E4" w14:textId="77777777" w:rsidR="005D65CB" w:rsidRDefault="00000000">
      <w:r>
        <w:t>['Hostname', 'To be confirm']</w:t>
      </w:r>
    </w:p>
    <w:p w14:paraId="1064577F" w14:textId="77777777" w:rsidR="005D65CB" w:rsidRDefault="00000000">
      <w:r>
        <w:t>['Port', 'To be confirm']</w:t>
      </w:r>
    </w:p>
    <w:p w14:paraId="747D6BBD" w14:textId="77777777" w:rsidR="005D65CB" w:rsidRDefault="00000000">
      <w:r>
        <w:t>['HTTP Method', 'POST']</w:t>
      </w:r>
    </w:p>
    <w:p w14:paraId="0A9B323E" w14:textId="77777777" w:rsidR="005D65CB" w:rsidRDefault="00000000">
      <w:r>
        <w:t>['Path', '/p2pl/v2.1/payment/transfer']</w:t>
      </w:r>
    </w:p>
    <w:p w14:paraId="7EE31C4F" w14:textId="77777777" w:rsidR="005D65CB" w:rsidRDefault="00000000">
      <w:r>
        <w:t>['Format', 'JSON']</w:t>
      </w:r>
    </w:p>
    <w:p w14:paraId="69C1EDD8" w14:textId="77777777" w:rsidR="005D65CB" w:rsidRDefault="00000000">
      <w:r>
        <w:t>['Authentication', 'OAuth 2.0 (client credential)']</w:t>
      </w:r>
    </w:p>
    <w:p w14:paraId="4FCE6DEE" w14:textId="0B08D71C" w:rsidR="005D65CB" w:rsidRDefault="00000000">
      <w:r>
        <w:t>HTTP Headers</w:t>
      </w:r>
      <w:r w:rsidR="00466F43">
        <w:t xml:space="preserve"> </w:t>
      </w:r>
      <w:r w:rsidR="00466F43">
        <w:t>of Payment Using Transfer</w:t>
      </w:r>
      <w:r>
        <w:t>: Key information sent in the header of the HTTP request, including the API key and content type.</w:t>
      </w:r>
    </w:p>
    <w:p w14:paraId="3D5C23F8" w14:textId="77777777" w:rsidR="005D65CB" w:rsidRDefault="00000000">
      <w:r>
        <w:t>['Content-Type', 'application/json', 'Yes', '']</w:t>
      </w:r>
    </w:p>
    <w:p w14:paraId="12DCB923" w14:textId="77777777" w:rsidR="005D65CB" w:rsidRDefault="00000000">
      <w:r>
        <w:t>['X-API-Key', 'String', 'Yes', 'API Key']</w:t>
      </w:r>
    </w:p>
    <w:p w14:paraId="38B7379A" w14:textId="77777777" w:rsidR="005D65CB" w:rsidRDefault="00000000">
      <w:r>
        <w:t>['x-timestamp', 'yyyy-MM-ddTHH:mm:ss.SSSTZD format (ISO 8601)', 'Yes', '']</w:t>
      </w:r>
    </w:p>
    <w:p w14:paraId="67DCD826" w14:textId="77777777" w:rsidR="005D65CB" w:rsidRDefault="00000000">
      <w:r>
        <w:t>['x-signature', 'String', 'Yes', 'digital signature v2']</w:t>
      </w:r>
    </w:p>
    <w:p w14:paraId="1E5D1567" w14:textId="0E9ED333" w:rsidR="005D65CB" w:rsidRDefault="00000000">
      <w:r>
        <w:t>Exp Full URL</w:t>
      </w:r>
      <w:r w:rsidR="00466F43">
        <w:t xml:space="preserve"> </w:t>
      </w:r>
      <w:r w:rsidR="00466F43">
        <w:t>of Payment Using Transfer</w:t>
      </w:r>
      <w:r>
        <w:t>: The complete web address for the API request, including the host, port, path, and access token.</w:t>
      </w:r>
    </w:p>
    <w:p w14:paraId="740AE3F6" w14:textId="77777777" w:rsidR="005D65CB" w:rsidRDefault="00000000">
      <w:r>
        <w:t>https://[host]:[port]/p2pl/v2.1/payment/transfer?access_token=[access_token]</w:t>
      </w:r>
    </w:p>
    <w:p w14:paraId="60D84283" w14:textId="77777777" w:rsidR="005D65CB" w:rsidRDefault="00000000">
      <w:r>
        <w:t>['access_token', 'String', 'Yes', 'Token provided from gettoken request']</w:t>
      </w:r>
    </w:p>
    <w:p w14:paraId="637C75E0" w14:textId="22687F1A" w:rsidR="005D65CB" w:rsidRDefault="00000000">
      <w:r>
        <w:t>Request Body</w:t>
      </w:r>
      <w:r w:rsidR="00466F43">
        <w:t xml:space="preserve"> </w:t>
      </w:r>
      <w:r w:rsidR="00466F43">
        <w:t>of Payment Using Transfer</w:t>
      </w:r>
      <w:r>
        <w:t>: The data sent as part of the API request, containing parameters such as client ID, account number, and signature.</w:t>
      </w:r>
    </w:p>
    <w:p w14:paraId="38C30DDC" w14:textId="77777777" w:rsidR="005D65CB" w:rsidRDefault="00000000">
      <w:r>
        <w:t>{</w:t>
      </w:r>
      <w:r>
        <w:br/>
        <w:t xml:space="preserve"> "request": {</w:t>
      </w:r>
      <w:r>
        <w:br/>
        <w:t xml:space="preserve"> "header": {</w:t>
      </w:r>
      <w:r>
        <w:br/>
        <w:t xml:space="preserve"> "companyId": "SANDBOX",</w:t>
      </w:r>
      <w:r>
        <w:br/>
        <w:t xml:space="preserve"> "parentCompanyId": "",</w:t>
      </w:r>
      <w:r>
        <w:br/>
        <w:t xml:space="preserve"> "requestUuid": "E1L7E0027F6E429F"</w:t>
      </w:r>
      <w:r>
        <w:br/>
        <w:t xml:space="preserve"> },</w:t>
      </w:r>
      <w:r>
        <w:br/>
      </w:r>
      <w:r>
        <w:lastRenderedPageBreak/>
        <w:t xml:space="preserve"> "accountNumber": "1000512603",</w:t>
      </w:r>
      <w:r>
        <w:br/>
        <w:t xml:space="preserve"> "beneficiaryAccountNumber": "0316029783",</w:t>
      </w:r>
      <w:r>
        <w:br/>
        <w:t xml:space="preserve"> "currency": "IDR",</w:t>
      </w:r>
      <w:r>
        <w:br/>
        <w:t xml:space="preserve"> "amount": "1000000",</w:t>
      </w:r>
      <w:r>
        <w:br/>
        <w:t xml:space="preserve"> "remark": "Test RDL"</w:t>
      </w:r>
      <w:r>
        <w:br/>
        <w:t xml:space="preserve"> }</w:t>
      </w:r>
      <w:r>
        <w:br/>
        <w:t>}</w:t>
      </w:r>
    </w:p>
    <w:p w14:paraId="2DF77196" w14:textId="77777777" w:rsidR="005D65CB" w:rsidRDefault="00000000">
      <w:r>
        <w:t>['request.header.companyId', 'String (40)', 'Yes', '']</w:t>
      </w:r>
    </w:p>
    <w:p w14:paraId="08CD57F8" w14:textId="77777777" w:rsidR="005D65CB" w:rsidRDefault="00000000">
      <w:r>
        <w:t>['request.header.parentCompanyId', 'String (40)', 'No', '']</w:t>
      </w:r>
    </w:p>
    <w:p w14:paraId="48B47BB7" w14:textId="77777777" w:rsidR="005D65CB" w:rsidRDefault="00000000">
      <w:r>
        <w:t>['request.header.requestUuid', 'String (16)', 'Yes', '']</w:t>
      </w:r>
    </w:p>
    <w:p w14:paraId="4EFB0547" w14:textId="77777777" w:rsidR="005D65CB" w:rsidRDefault="00000000">
      <w:r>
        <w:t>['request.accountNumber', 'String', 'Yes', '']</w:t>
      </w:r>
    </w:p>
    <w:p w14:paraId="0F0660EB" w14:textId="77777777" w:rsidR="005D65CB" w:rsidRDefault="00000000">
      <w:r>
        <w:t>['request.beneficiaryAccountNumber', 'String', 'Yes', '']</w:t>
      </w:r>
    </w:p>
    <w:p w14:paraId="02C0CEF9" w14:textId="77777777" w:rsidR="005D65CB" w:rsidRDefault="00000000">
      <w:r>
        <w:t>['request.currency', 'String', 'Yes', '']</w:t>
      </w:r>
    </w:p>
    <w:p w14:paraId="39D0D164" w14:textId="77777777" w:rsidR="005D65CB" w:rsidRDefault="00000000">
      <w:r>
        <w:t>['request.amount', 'String', 'No', '']</w:t>
      </w:r>
    </w:p>
    <w:p w14:paraId="1AFDC63E" w14:textId="77777777" w:rsidR="005D65CB" w:rsidRDefault="00000000">
      <w:r>
        <w:t>['request.remark', 'String', 'No', '']</w:t>
      </w:r>
    </w:p>
    <w:p w14:paraId="14AB0BFF" w14:textId="5619AA6B" w:rsidR="005D65CB" w:rsidRDefault="00000000">
      <w:r>
        <w:t>Response</w:t>
      </w:r>
      <w:r w:rsidR="00466F43">
        <w:t xml:space="preserve"> </w:t>
      </w:r>
      <w:r w:rsidR="00466F43">
        <w:t>of Payment Using Transfer</w:t>
      </w:r>
      <w:r>
        <w:t>: The data returned by the API, providing information about the requested balance.</w:t>
      </w:r>
    </w:p>
    <w:p w14:paraId="00F7F674" w14:textId="77777777" w:rsidR="005D65CB" w:rsidRDefault="00000000">
      <w:r>
        <w:t>{</w:t>
      </w:r>
      <w:r>
        <w:br/>
        <w:t xml:space="preserve"> "response": {</w:t>
      </w:r>
      <w:r>
        <w:br/>
        <w:t xml:space="preserve"> "responseCode": "0001",</w:t>
      </w:r>
      <w:r>
        <w:br/>
        <w:t xml:space="preserve"> "responseMessage": "Request has been processed successfully",</w:t>
      </w:r>
      <w:r>
        <w:br/>
        <w:t xml:space="preserve"> "responseUuid": "E1L7E0027F6E429F",</w:t>
      </w:r>
      <w:r>
        <w:br/>
        <w:t xml:space="preserve"> "journalNum": "193445",</w:t>
      </w:r>
      <w:r>
        <w:br/>
        <w:t xml:space="preserve"> "accountNumber": "1000512603",</w:t>
      </w:r>
      <w:r>
        <w:br/>
        <w:t xml:space="preserve"> "beneficiaryAccountNumber": "0316029783",</w:t>
      </w:r>
      <w:r>
        <w:br/>
        <w:t xml:space="preserve"> "amount": "1000000",</w:t>
      </w:r>
      <w:r>
        <w:br/>
        <w:t xml:space="preserve"> "responseTimestamp": "2023-08-24T03:50:26.566+07:00"</w:t>
      </w:r>
      <w:r>
        <w:br/>
        <w:t xml:space="preserve"> }</w:t>
      </w:r>
      <w:r>
        <w:br/>
        <w:t>}</w:t>
      </w:r>
    </w:p>
    <w:p w14:paraId="43B67830" w14:textId="77777777" w:rsidR="005D65CB" w:rsidRDefault="00000000">
      <w:r>
        <w:t>['response.responseCode', 'String', 'Response Code']</w:t>
      </w:r>
    </w:p>
    <w:p w14:paraId="4A2D9E2F" w14:textId="77777777" w:rsidR="005D65CB" w:rsidRDefault="00000000">
      <w:r>
        <w:t>['response.responseMessage', 'String', 'Response Message']</w:t>
      </w:r>
    </w:p>
    <w:p w14:paraId="531A40B9" w14:textId="77777777" w:rsidR="005D65CB" w:rsidRDefault="00000000">
      <w:r>
        <w:t>['response.responseUuid', 'String', 'Response Uuid']</w:t>
      </w:r>
    </w:p>
    <w:p w14:paraId="3131D645" w14:textId="77777777" w:rsidR="005D65CB" w:rsidRDefault="00000000">
      <w:r>
        <w:t>['response.journalNum', 'String', 'Journal Number']</w:t>
      </w:r>
    </w:p>
    <w:p w14:paraId="5FF5DF78" w14:textId="77777777" w:rsidR="005D65CB" w:rsidRDefault="00000000">
      <w:r>
        <w:lastRenderedPageBreak/>
        <w:t>['response.accountNumber', 'String', 'Account Number']</w:t>
      </w:r>
    </w:p>
    <w:p w14:paraId="768AE697" w14:textId="77777777" w:rsidR="005D65CB" w:rsidRDefault="00000000">
      <w:r>
        <w:t>['response.beneficiaryAccountNumber', 'String', 'Beneficiary Account Number']</w:t>
      </w:r>
    </w:p>
    <w:p w14:paraId="49BD338E" w14:textId="77777777" w:rsidR="005D65CB" w:rsidRDefault="00000000">
      <w:r>
        <w:t>['response.amount', 'String', 'Amount']</w:t>
      </w:r>
    </w:p>
    <w:p w14:paraId="7A6F9C6F" w14:textId="77777777" w:rsidR="005D65CB" w:rsidRDefault="00000000">
      <w:r>
        <w:t>['response.responseTimeStamp', 'String', 'Response Time Stamp']</w:t>
      </w:r>
    </w:p>
    <w:p w14:paraId="26D143F7" w14:textId="1FBB38B9" w:rsidR="005D65CB" w:rsidRDefault="00000000">
      <w:r>
        <w:t>Response Codes</w:t>
      </w:r>
      <w:r w:rsidR="00466F43">
        <w:t xml:space="preserve"> </w:t>
      </w:r>
      <w:r w:rsidR="00466F43">
        <w:t>of Payment Using Transfer</w:t>
      </w:r>
      <w:r>
        <w:t>: Numerical codes indicating the status of the API request, along with corresponding descriptions.</w:t>
      </w:r>
    </w:p>
    <w:p w14:paraId="452914F3" w14:textId="77777777" w:rsidR="005D65CB" w:rsidRDefault="00000000">
      <w:r>
        <w:t>['No data']</w:t>
      </w:r>
    </w:p>
    <w:p w14:paraId="54158D49" w14:textId="77777777" w:rsidR="005D65CB" w:rsidRDefault="00000000">
      <w:r>
        <w:br w:type="page"/>
      </w:r>
    </w:p>
    <w:p w14:paraId="59DA0FA5" w14:textId="77777777" w:rsidR="005D65CB" w:rsidRDefault="00000000">
      <w:pPr>
        <w:pStyle w:val="Heading1"/>
      </w:pPr>
      <w:r>
        <w:lastRenderedPageBreak/>
        <w:t>P2PLending v2.1 - Inquiry Payment Status v2.1</w:t>
      </w:r>
    </w:p>
    <w:p w14:paraId="1D971CE3" w14:textId="0E0F1B9C" w:rsidR="005D65CB" w:rsidRDefault="00000000">
      <w:r>
        <w:t xml:space="preserve">The Inquiry Payment Status v2.1 API allows you to check the status of a payment made through BNI's payment gateway, including the payment amount, status, and time of payment. It is used to verify that a payment has been processed successfully and to provide customers with up-to-date information about their payments. </w:t>
      </w:r>
    </w:p>
    <w:p w14:paraId="493BF22D" w14:textId="5CC8A49C" w:rsidR="005D65CB" w:rsidRDefault="00000000">
      <w:r>
        <w:t>Information</w:t>
      </w:r>
      <w:r w:rsidR="00466F43">
        <w:t xml:space="preserve"> of Inquiry Payment Status</w:t>
      </w:r>
      <w:r>
        <w:t>: Essential details about the "</w:t>
      </w:r>
      <w:r w:rsidR="00A20C8F">
        <w:t>Inquiry Payment Status</w:t>
      </w:r>
      <w:r>
        <w:t>" API, including its purpose, method, path, format, and authentication method.</w:t>
      </w:r>
    </w:p>
    <w:p w14:paraId="1BC68DA7" w14:textId="77777777" w:rsidR="005D65CB" w:rsidRDefault="00000000">
      <w:r>
        <w:t>['Hostname', 'To be confirm']</w:t>
      </w:r>
    </w:p>
    <w:p w14:paraId="2B350953" w14:textId="77777777" w:rsidR="005D65CB" w:rsidRDefault="00000000">
      <w:r>
        <w:t>['Port', 'To be confirm']</w:t>
      </w:r>
    </w:p>
    <w:p w14:paraId="2CB37DD6" w14:textId="77777777" w:rsidR="005D65CB" w:rsidRDefault="00000000">
      <w:r>
        <w:t>['HTTP Method', 'POST']</w:t>
      </w:r>
    </w:p>
    <w:p w14:paraId="7CEF358F" w14:textId="77777777" w:rsidR="005D65CB" w:rsidRDefault="00000000">
      <w:r>
        <w:t>['Path', '/p2pl/v2.1/inquiry/payment/status']</w:t>
      </w:r>
    </w:p>
    <w:p w14:paraId="7FE69F57" w14:textId="77777777" w:rsidR="005D65CB" w:rsidRDefault="00000000">
      <w:r>
        <w:t>['Format', 'JSON']</w:t>
      </w:r>
    </w:p>
    <w:p w14:paraId="4D7BB821" w14:textId="77777777" w:rsidR="005D65CB" w:rsidRDefault="00000000">
      <w:r>
        <w:t>['Authentication', 'OAuth 2.0 (client credential)']</w:t>
      </w:r>
    </w:p>
    <w:p w14:paraId="1E5396A4" w14:textId="33DDA5F7" w:rsidR="005D65CB" w:rsidRDefault="00000000">
      <w:r>
        <w:t>HTTP Headers</w:t>
      </w:r>
      <w:r w:rsidR="00466F43">
        <w:t xml:space="preserve"> </w:t>
      </w:r>
      <w:r w:rsidR="00466F43">
        <w:t>of Inquiry Payment Status</w:t>
      </w:r>
      <w:r>
        <w:t>: Key information sent in the header of the HTTP request, including the API key and content type.</w:t>
      </w:r>
    </w:p>
    <w:p w14:paraId="07C6E474" w14:textId="77777777" w:rsidR="005D65CB" w:rsidRDefault="00000000">
      <w:r>
        <w:t>['Content-Type', 'application/json', 'Yes', '']</w:t>
      </w:r>
    </w:p>
    <w:p w14:paraId="7436E591" w14:textId="77777777" w:rsidR="005D65CB" w:rsidRDefault="00000000">
      <w:r>
        <w:t>['x-timestamp', 'yyyy-MM-ddTHH:mm:ss.SSSTZD format (ISO 8601)', 'Yes', '']</w:t>
      </w:r>
    </w:p>
    <w:p w14:paraId="7911EB0D" w14:textId="77777777" w:rsidR="005D65CB" w:rsidRDefault="00000000">
      <w:r>
        <w:t>['x-signature', 'String', 'Yes', 'digital signature v2']</w:t>
      </w:r>
    </w:p>
    <w:p w14:paraId="3F7349D5" w14:textId="77777777" w:rsidR="005D65CB" w:rsidRDefault="00000000">
      <w:r>
        <w:t>['X-API-Key', 'String', 'Yes', 'API Key']</w:t>
      </w:r>
    </w:p>
    <w:p w14:paraId="44E450D0" w14:textId="5B277A3A" w:rsidR="005D65CB" w:rsidRDefault="00000000">
      <w:r>
        <w:t>Exp Full URL</w:t>
      </w:r>
      <w:r w:rsidR="00466F43">
        <w:t xml:space="preserve"> </w:t>
      </w:r>
      <w:r w:rsidR="00466F43">
        <w:t>of Inquiry Payment Status</w:t>
      </w:r>
      <w:r>
        <w:t>: The complete web address for the API request, including the host, port, path, and access token.</w:t>
      </w:r>
    </w:p>
    <w:p w14:paraId="05FD0CA4" w14:textId="77777777" w:rsidR="005D65CB" w:rsidRDefault="00000000">
      <w:r>
        <w:t>https://[host]:[port]/p2pl/v2.1/inquiry/payment/status?access_token=[access_token]</w:t>
      </w:r>
    </w:p>
    <w:p w14:paraId="57DA9138" w14:textId="77777777" w:rsidR="005D65CB" w:rsidRDefault="00000000">
      <w:r>
        <w:t>['access_token', 'String', 'Yes', 'Token provided from gettoken request']</w:t>
      </w:r>
    </w:p>
    <w:p w14:paraId="77020089" w14:textId="61506B29" w:rsidR="005D65CB" w:rsidRDefault="00000000">
      <w:r>
        <w:t>Request Body</w:t>
      </w:r>
      <w:r w:rsidR="00466F43">
        <w:t xml:space="preserve"> </w:t>
      </w:r>
      <w:r w:rsidR="00466F43">
        <w:t>of Inquiry Payment Status</w:t>
      </w:r>
      <w:r>
        <w:t>: The data sent as part of the API request, containing parameters such as client ID, account number, and signature.</w:t>
      </w:r>
    </w:p>
    <w:p w14:paraId="22DB76E4" w14:textId="77777777" w:rsidR="005D65CB" w:rsidRDefault="00000000">
      <w:r>
        <w:t>{</w:t>
      </w:r>
      <w:r>
        <w:br/>
        <w:t xml:space="preserve"> "request": {</w:t>
      </w:r>
      <w:r>
        <w:br/>
        <w:t xml:space="preserve"> "header": {</w:t>
      </w:r>
      <w:r>
        <w:br/>
        <w:t xml:space="preserve"> "companyId": "SANDBOX",</w:t>
      </w:r>
      <w:r>
        <w:br/>
        <w:t xml:space="preserve"> "parentCompanyId": "",</w:t>
      </w:r>
      <w:r>
        <w:br/>
        <w:t xml:space="preserve"> "requestUuid": "106323AEB63D4FF0"</w:t>
      </w:r>
      <w:r>
        <w:br/>
        <w:t xml:space="preserve"> },</w:t>
      </w:r>
      <w:r>
        <w:br/>
      </w:r>
      <w:r>
        <w:lastRenderedPageBreak/>
        <w:t xml:space="preserve"> "requestedUuid": "E8C6E0027F6E429F"</w:t>
      </w:r>
      <w:r>
        <w:br/>
        <w:t xml:space="preserve"> }</w:t>
      </w:r>
      <w:r>
        <w:br/>
        <w:t>}</w:t>
      </w:r>
    </w:p>
    <w:p w14:paraId="586CCAB0" w14:textId="77777777" w:rsidR="005D65CB" w:rsidRDefault="00000000">
      <w:r>
        <w:t>['request.header.companyId', 'String (40)', 'Yes', '']</w:t>
      </w:r>
    </w:p>
    <w:p w14:paraId="60A8B52D" w14:textId="77777777" w:rsidR="005D65CB" w:rsidRDefault="00000000">
      <w:r>
        <w:t>['request.header.parentCompanyId', 'String (40)', 'No', '']</w:t>
      </w:r>
    </w:p>
    <w:p w14:paraId="433B6720" w14:textId="77777777" w:rsidR="005D65CB" w:rsidRDefault="00000000">
      <w:r>
        <w:t>['request.header.requestUuid', 'String (16)', 'Yes', '']</w:t>
      </w:r>
    </w:p>
    <w:p w14:paraId="58F0000E" w14:textId="77777777" w:rsidR="005D65CB" w:rsidRDefault="00000000">
      <w:r>
        <w:t>['request.requestedUuid', 'String', 'No', '']</w:t>
      </w:r>
    </w:p>
    <w:p w14:paraId="0A3EF33A" w14:textId="60EBAFB0" w:rsidR="005D65CB" w:rsidRDefault="00000000">
      <w:r>
        <w:t>Response</w:t>
      </w:r>
      <w:r w:rsidR="00466F43">
        <w:t xml:space="preserve"> </w:t>
      </w:r>
      <w:r w:rsidR="00466F43">
        <w:t>of Inquiry Payment Status</w:t>
      </w:r>
      <w:r>
        <w:t>: The data returned by the API, providing information about the requested balance.</w:t>
      </w:r>
    </w:p>
    <w:p w14:paraId="2C05BF41" w14:textId="77777777" w:rsidR="005D65CB" w:rsidRDefault="00000000">
      <w:r>
        <w:t>{</w:t>
      </w:r>
      <w:r>
        <w:br/>
        <w:t xml:space="preserve"> "response": {</w:t>
      </w:r>
      <w:r>
        <w:br/>
        <w:t xml:space="preserve"> "responseCode": "0001",</w:t>
      </w:r>
      <w:r>
        <w:br/>
        <w:t xml:space="preserve"> "responseMessage": "Request has been processed successfully",</w:t>
      </w:r>
      <w:r>
        <w:br/>
        <w:t xml:space="preserve"> "responseUuid": "106323AEB63D4FF0",</w:t>
      </w:r>
      <w:r>
        <w:br/>
        <w:t xml:space="preserve"> "requestedUuid": "E8C6E0027F6E429F",</w:t>
      </w:r>
      <w:r>
        <w:br/>
        <w:t xml:space="preserve"> "transactionStatus": "PAID",</w:t>
      </w:r>
      <w:r>
        <w:br/>
        <w:t xml:space="preserve"> "transactionDateTime": "2022-08-18 08:34:51.94",</w:t>
      </w:r>
      <w:r>
        <w:br/>
        <w:t xml:space="preserve"> "transactionType": "paymentUsingTransfer",</w:t>
      </w:r>
      <w:r>
        <w:br/>
        <w:t xml:space="preserve"> "journalNum": "193445",</w:t>
      </w:r>
      <w:r>
        <w:br/>
        <w:t xml:space="preserve"> "accountNumber": "0115476117",</w:t>
      </w:r>
      <w:r>
        <w:br/>
        <w:t xml:space="preserve"> "beneficiaryAccountNumber": "0115471119",</w:t>
      </w:r>
      <w:r>
        <w:br/>
        <w:t xml:space="preserve"> "currency": "IDR",</w:t>
      </w:r>
      <w:r>
        <w:br/>
        <w:t xml:space="preserve"> "responseTimestamp": "2023-08-24T05:22:30.306+07:00"</w:t>
      </w:r>
      <w:r>
        <w:br/>
        <w:t xml:space="preserve"> }</w:t>
      </w:r>
      <w:r>
        <w:br/>
        <w:t>}</w:t>
      </w:r>
    </w:p>
    <w:p w14:paraId="7386E984" w14:textId="77777777" w:rsidR="005D65CB" w:rsidRDefault="00000000">
      <w:r>
        <w:t>['response.responseCode', 'String', 'Response Code']</w:t>
      </w:r>
    </w:p>
    <w:p w14:paraId="19B9630B" w14:textId="77777777" w:rsidR="005D65CB" w:rsidRDefault="00000000">
      <w:r>
        <w:t>['response.responseMessage', 'String', 'Response Message']</w:t>
      </w:r>
    </w:p>
    <w:p w14:paraId="78195AA9" w14:textId="77777777" w:rsidR="005D65CB" w:rsidRDefault="00000000">
      <w:r>
        <w:t>['response.responseUuid', 'String', 'Response Uuid']</w:t>
      </w:r>
    </w:p>
    <w:p w14:paraId="7FB7F209" w14:textId="77777777" w:rsidR="005D65CB" w:rsidRDefault="00000000">
      <w:r>
        <w:t>['response.requestedUuid', 'String', 'Requested Uuid']</w:t>
      </w:r>
    </w:p>
    <w:p w14:paraId="4ECD5202" w14:textId="77777777" w:rsidR="005D65CB" w:rsidRDefault="00000000">
      <w:r>
        <w:t>['response.transactionStatus', 'String', 'Transaction Status']</w:t>
      </w:r>
    </w:p>
    <w:p w14:paraId="35CFF19E" w14:textId="77777777" w:rsidR="005D65CB" w:rsidRDefault="00000000">
      <w:r>
        <w:t>['response.transactionDateTime', 'String', 'Transaction Date Time']</w:t>
      </w:r>
    </w:p>
    <w:p w14:paraId="0574FA8A" w14:textId="77777777" w:rsidR="005D65CB" w:rsidRDefault="00000000">
      <w:r>
        <w:t>['response.transactionType', 'String', 'Transaction Type']</w:t>
      </w:r>
    </w:p>
    <w:p w14:paraId="73BC4630" w14:textId="77777777" w:rsidR="005D65CB" w:rsidRDefault="00000000">
      <w:r>
        <w:t>['response.journalNum', 'String', 'Journal Number']</w:t>
      </w:r>
    </w:p>
    <w:p w14:paraId="18DD9946" w14:textId="77777777" w:rsidR="005D65CB" w:rsidRDefault="00000000">
      <w:r>
        <w:lastRenderedPageBreak/>
        <w:t>['response.accountNumber', 'String', 'Account Number']</w:t>
      </w:r>
    </w:p>
    <w:p w14:paraId="084DD33F" w14:textId="77777777" w:rsidR="005D65CB" w:rsidRDefault="00000000">
      <w:r>
        <w:t>['response.beneficiaryAccountNumber', 'String', 'Beneficiary Account Number']</w:t>
      </w:r>
    </w:p>
    <w:p w14:paraId="2CADCFEF" w14:textId="77777777" w:rsidR="005D65CB" w:rsidRDefault="00000000">
      <w:r>
        <w:t>['response.currency', 'String', 'Currency']</w:t>
      </w:r>
    </w:p>
    <w:p w14:paraId="230ED892" w14:textId="77777777" w:rsidR="005D65CB" w:rsidRDefault="00000000">
      <w:r>
        <w:t>['response.responseTimeStamp', 'String', 'Response Time Stamp']</w:t>
      </w:r>
    </w:p>
    <w:p w14:paraId="0B971D3A" w14:textId="78DFD4C4" w:rsidR="005D65CB" w:rsidRDefault="00000000">
      <w:r>
        <w:t>Response Codes</w:t>
      </w:r>
      <w:r w:rsidR="00466F43">
        <w:t xml:space="preserve"> </w:t>
      </w:r>
      <w:r w:rsidR="00466F43">
        <w:t>of Inquiry Payment Status</w:t>
      </w:r>
      <w:r>
        <w:t>: Numerical codes indicating the status of the API request, along with corresponding descriptions.</w:t>
      </w:r>
    </w:p>
    <w:p w14:paraId="3F48F8C9" w14:textId="77777777" w:rsidR="005D65CB" w:rsidRDefault="00000000">
      <w:r>
        <w:t>['No data']</w:t>
      </w:r>
    </w:p>
    <w:p w14:paraId="6D7D1221" w14:textId="77777777" w:rsidR="005D65CB" w:rsidRDefault="00000000">
      <w:r>
        <w:br w:type="page"/>
      </w:r>
    </w:p>
    <w:p w14:paraId="722D7764" w14:textId="77777777" w:rsidR="005D65CB" w:rsidRDefault="00000000">
      <w:pPr>
        <w:pStyle w:val="Heading1"/>
      </w:pPr>
      <w:r>
        <w:lastRenderedPageBreak/>
        <w:t>P2PLending v2.1 - Payment Using Clearing v2.1</w:t>
      </w:r>
    </w:p>
    <w:p w14:paraId="554A3DD3" w14:textId="0F807A7D" w:rsidR="005D65CB" w:rsidRDefault="00000000">
      <w:r>
        <w:t xml:space="preserve">Payment Using Clearing v2.1 API is used to make payments using clearing method, which allows for the transfer of funds between bank accounts. This API supports various payment methods, including credit/debit cards, direct debit, and bank transfers. </w:t>
      </w:r>
    </w:p>
    <w:p w14:paraId="1C32A34B" w14:textId="06FDE8FC" w:rsidR="005D65CB" w:rsidRDefault="00000000">
      <w:r>
        <w:t>Information</w:t>
      </w:r>
      <w:r w:rsidR="00513CF3">
        <w:t xml:space="preserve"> of Payment Using Clearing</w:t>
      </w:r>
      <w:r>
        <w:t>: Essential details about the "</w:t>
      </w:r>
      <w:r w:rsidR="00A20C8F">
        <w:t>Payment Using Clearing</w:t>
      </w:r>
      <w:r>
        <w:t>" API, including its purpose, method, path, format, and authentication method.</w:t>
      </w:r>
    </w:p>
    <w:p w14:paraId="5DAF2D57" w14:textId="77777777" w:rsidR="005D65CB" w:rsidRDefault="00000000">
      <w:r>
        <w:t>['Hostname', 'To be confirm']</w:t>
      </w:r>
    </w:p>
    <w:p w14:paraId="246B4C2E" w14:textId="77777777" w:rsidR="005D65CB" w:rsidRDefault="00000000">
      <w:r>
        <w:t>['Port', 'To be confirm']</w:t>
      </w:r>
    </w:p>
    <w:p w14:paraId="435657ED" w14:textId="77777777" w:rsidR="005D65CB" w:rsidRDefault="00000000">
      <w:r>
        <w:t>['HTTP Method', 'POST']</w:t>
      </w:r>
    </w:p>
    <w:p w14:paraId="6278096B" w14:textId="77777777" w:rsidR="005D65CB" w:rsidRDefault="00000000">
      <w:r>
        <w:t>['Path', '/p2pl/v2.1/payment/clearing']</w:t>
      </w:r>
    </w:p>
    <w:p w14:paraId="320E4469" w14:textId="77777777" w:rsidR="005D65CB" w:rsidRDefault="00000000">
      <w:r>
        <w:t>['Format', 'JSON']</w:t>
      </w:r>
    </w:p>
    <w:p w14:paraId="68633141" w14:textId="77777777" w:rsidR="005D65CB" w:rsidRDefault="00000000">
      <w:r>
        <w:t>['Authentication', 'OAuth 2.0 (client credential)']</w:t>
      </w:r>
    </w:p>
    <w:p w14:paraId="406584E6" w14:textId="07431DDB" w:rsidR="005D65CB" w:rsidRDefault="00000000">
      <w:r>
        <w:t>HTTP Headers</w:t>
      </w:r>
      <w:r w:rsidR="00513CF3">
        <w:t xml:space="preserve"> </w:t>
      </w:r>
      <w:r w:rsidR="00513CF3">
        <w:t>of Payment Using Clearing</w:t>
      </w:r>
      <w:r>
        <w:t>: Key information sent in the header of the HTTP request, including the API key and content type.</w:t>
      </w:r>
    </w:p>
    <w:p w14:paraId="11A82FD1" w14:textId="77777777" w:rsidR="005D65CB" w:rsidRDefault="00000000">
      <w:r>
        <w:t>['Content-Type', 'application/json', 'Yes', '']</w:t>
      </w:r>
    </w:p>
    <w:p w14:paraId="7C3F2A9B" w14:textId="77777777" w:rsidR="005D65CB" w:rsidRDefault="00000000">
      <w:r>
        <w:t>['X-API-Key', 'String', 'Yes', 'API Key']</w:t>
      </w:r>
    </w:p>
    <w:p w14:paraId="1E5279AA" w14:textId="77777777" w:rsidR="005D65CB" w:rsidRDefault="00000000">
      <w:r>
        <w:t>['x-signature', 'String', 'Yes', 'digital signature v2']</w:t>
      </w:r>
    </w:p>
    <w:p w14:paraId="5D124440" w14:textId="77777777" w:rsidR="005D65CB" w:rsidRDefault="00000000">
      <w:r>
        <w:t>['x-timestamp', 'yyyy-MM-ddTHH:mm:ss.SSSTZD format (ISO 8601)', 'Yes', '']</w:t>
      </w:r>
    </w:p>
    <w:p w14:paraId="20D12EC2" w14:textId="1EF4A681" w:rsidR="005D65CB" w:rsidRDefault="00000000">
      <w:r>
        <w:t>Exp Full URL</w:t>
      </w:r>
      <w:r w:rsidR="00513CF3">
        <w:t xml:space="preserve"> </w:t>
      </w:r>
      <w:r w:rsidR="00513CF3">
        <w:t>of Payment Using Clearing</w:t>
      </w:r>
      <w:r>
        <w:t>: The complete web address for the API request, including the host, port, path, and access token.</w:t>
      </w:r>
    </w:p>
    <w:p w14:paraId="13FB8459" w14:textId="77777777" w:rsidR="005D65CB" w:rsidRDefault="00000000">
      <w:r>
        <w:t>https://[host]:[port]/p2pl/v2.1/payment/clearing?access_token=[access_token]</w:t>
      </w:r>
    </w:p>
    <w:p w14:paraId="331102D4" w14:textId="77777777" w:rsidR="005D65CB" w:rsidRDefault="00000000">
      <w:r>
        <w:t>['access_token', 'String', 'Yes', 'Token provided from gettoken request']</w:t>
      </w:r>
    </w:p>
    <w:p w14:paraId="2EA65735" w14:textId="010F1110" w:rsidR="005D65CB" w:rsidRDefault="00000000">
      <w:r>
        <w:t>Request Body</w:t>
      </w:r>
      <w:r w:rsidR="00513CF3">
        <w:t xml:space="preserve"> </w:t>
      </w:r>
      <w:r w:rsidR="00513CF3">
        <w:t>of Payment Using Clearing</w:t>
      </w:r>
      <w:r>
        <w:t>: The data sent as part of the API request, containing parameters such as client ID, account number, and signature.</w:t>
      </w:r>
    </w:p>
    <w:p w14:paraId="3E6C5E13" w14:textId="77777777" w:rsidR="005D65CB" w:rsidRDefault="00000000">
      <w:r>
        <w:t>{</w:t>
      </w:r>
      <w:r>
        <w:br/>
        <w:t xml:space="preserve"> "request": {</w:t>
      </w:r>
      <w:r>
        <w:br/>
        <w:t xml:space="preserve"> "header": {</w:t>
      </w:r>
      <w:r>
        <w:br/>
        <w:t xml:space="preserve"> "companyId": "SANDBOX",</w:t>
      </w:r>
      <w:r>
        <w:br/>
        <w:t xml:space="preserve"> "parentCompanyId": "",</w:t>
      </w:r>
      <w:r>
        <w:br/>
        <w:t xml:space="preserve"> "requestUuid": "F980D79CB0EB41D7"</w:t>
      </w:r>
      <w:r>
        <w:br/>
        <w:t xml:space="preserve"> },</w:t>
      </w:r>
      <w:r>
        <w:br/>
        <w:t xml:space="preserve"> "accountNumber": "0115476117",</w:t>
      </w:r>
      <w:r>
        <w:br/>
      </w:r>
      <w:r>
        <w:lastRenderedPageBreak/>
        <w:t xml:space="preserve"> "beneficiaryAccountNumber": "3333333333",</w:t>
      </w:r>
      <w:r>
        <w:br/>
        <w:t xml:space="preserve"> "beneficiaryAddress1": "Jakarta",</w:t>
      </w:r>
      <w:r>
        <w:br/>
        <w:t xml:space="preserve"> "beneficiaryAddress2": "",</w:t>
      </w:r>
      <w:r>
        <w:br/>
        <w:t xml:space="preserve"> "beneficiaryBankCode": "140397",</w:t>
      </w:r>
      <w:r>
        <w:br/>
        <w:t xml:space="preserve"> "beneficiaryName": "Panji Samudra",</w:t>
      </w:r>
      <w:r>
        <w:br/>
        <w:t xml:space="preserve"> "currency": "IDR",</w:t>
      </w:r>
      <w:r>
        <w:br/>
        <w:t xml:space="preserve"> "amount": "900000000",</w:t>
      </w:r>
      <w:r>
        <w:br/>
        <w:t xml:space="preserve"> "remark": "Test kliring",</w:t>
      </w:r>
      <w:r>
        <w:br/>
        <w:t xml:space="preserve"> "chargingType": "OUR"</w:t>
      </w:r>
      <w:r>
        <w:br/>
        <w:t xml:space="preserve"> }</w:t>
      </w:r>
      <w:r>
        <w:br/>
        <w:t>}</w:t>
      </w:r>
    </w:p>
    <w:p w14:paraId="5E61E63A" w14:textId="77777777" w:rsidR="005D65CB" w:rsidRDefault="00000000">
      <w:r>
        <w:t>['request.header.companyId', 'String (40)', 'Yes', '']</w:t>
      </w:r>
    </w:p>
    <w:p w14:paraId="6CCA2B6A" w14:textId="77777777" w:rsidR="005D65CB" w:rsidRDefault="00000000">
      <w:r>
        <w:t>['request.header.parentCompanyId', 'String (40)', 'No', '']</w:t>
      </w:r>
    </w:p>
    <w:p w14:paraId="22F07460" w14:textId="77777777" w:rsidR="005D65CB" w:rsidRDefault="00000000">
      <w:r>
        <w:t>['request.header.requestUuid', 'String (16)', 'Yes', '']</w:t>
      </w:r>
    </w:p>
    <w:p w14:paraId="7DAD4BE1" w14:textId="77777777" w:rsidR="005D65CB" w:rsidRDefault="00000000">
      <w:r>
        <w:t>['request.accountNumber', 'String', 'Yes', '']</w:t>
      </w:r>
    </w:p>
    <w:p w14:paraId="7C45021A" w14:textId="77777777" w:rsidR="005D65CB" w:rsidRDefault="00000000">
      <w:r>
        <w:t>['request.beneficiaryAccountNumber', 'String', 'Yes', '']</w:t>
      </w:r>
    </w:p>
    <w:p w14:paraId="7E6E99F3" w14:textId="77777777" w:rsidR="005D65CB" w:rsidRDefault="00000000">
      <w:r>
        <w:t>['request.beneficiaryAddress1', 'String', 'Yes', '']</w:t>
      </w:r>
    </w:p>
    <w:p w14:paraId="7414FEE1" w14:textId="77777777" w:rsidR="005D65CB" w:rsidRDefault="00000000">
      <w:r>
        <w:t>['request.beneficiaryAddress2', 'String', 'No', '']</w:t>
      </w:r>
    </w:p>
    <w:p w14:paraId="6482E477" w14:textId="77777777" w:rsidR="005D65CB" w:rsidRDefault="00000000">
      <w:r>
        <w:t>['request.beneficiaryBankCode', 'String', 'Yes', '']</w:t>
      </w:r>
    </w:p>
    <w:p w14:paraId="0C838446" w14:textId="77777777" w:rsidR="005D65CB" w:rsidRDefault="00000000">
      <w:r>
        <w:t>['request.beneficiaryName', 'String', 'Yes', '']</w:t>
      </w:r>
    </w:p>
    <w:p w14:paraId="2C761925" w14:textId="77777777" w:rsidR="005D65CB" w:rsidRDefault="00000000">
      <w:r>
        <w:t>['request.currency', 'String', 'Yes', '']</w:t>
      </w:r>
    </w:p>
    <w:p w14:paraId="49AF5E42" w14:textId="77777777" w:rsidR="005D65CB" w:rsidRDefault="00000000">
      <w:r>
        <w:t>['request.amount', 'String', 'No', '']</w:t>
      </w:r>
    </w:p>
    <w:p w14:paraId="67BFDE32" w14:textId="77777777" w:rsidR="005D65CB" w:rsidRDefault="00000000">
      <w:r>
        <w:t>['request.remark', 'String', 'No', '']</w:t>
      </w:r>
    </w:p>
    <w:p w14:paraId="46BC044C" w14:textId="77777777" w:rsidR="005D65CB" w:rsidRDefault="00000000">
      <w:r>
        <w:t>['request.chargingType', 'String', 'Yes', '']</w:t>
      </w:r>
    </w:p>
    <w:p w14:paraId="35FDB32C" w14:textId="4E41525C" w:rsidR="005D65CB" w:rsidRDefault="00000000">
      <w:r>
        <w:t>Response</w:t>
      </w:r>
      <w:r w:rsidR="00513CF3">
        <w:t xml:space="preserve"> </w:t>
      </w:r>
      <w:r w:rsidR="00513CF3">
        <w:t>of Payment Using Clearing</w:t>
      </w:r>
      <w:r>
        <w:t>: The data returned by the API, providing information about the requested balance.</w:t>
      </w:r>
    </w:p>
    <w:p w14:paraId="60CF7779" w14:textId="77777777" w:rsidR="005D65CB" w:rsidRDefault="00000000">
      <w:r>
        <w:t>{</w:t>
      </w:r>
      <w:r>
        <w:br/>
        <w:t xml:space="preserve"> "response": {</w:t>
      </w:r>
      <w:r>
        <w:br/>
        <w:t xml:space="preserve"> "responseCode": "0001",</w:t>
      </w:r>
      <w:r>
        <w:br/>
        <w:t xml:space="preserve"> "responseMessage": "Request has been processed successfully",</w:t>
      </w:r>
      <w:r>
        <w:br/>
        <w:t xml:space="preserve"> "responseUuid": "F980D79CB0EB41D7",</w:t>
      </w:r>
      <w:r>
        <w:br/>
        <w:t xml:space="preserve"> "journalNum": "570946",</w:t>
      </w:r>
      <w:r>
        <w:br/>
        <w:t xml:space="preserve"> "accountNumber": "0115476117",</w:t>
      </w:r>
      <w:r>
        <w:br/>
      </w:r>
      <w:r>
        <w:lastRenderedPageBreak/>
        <w:t xml:space="preserve"> "beneficiaryAccountNumber": "3333333333",</w:t>
      </w:r>
      <w:r>
        <w:br/>
        <w:t xml:space="preserve"> "beneficiaryBankCode": "140397",</w:t>
      </w:r>
      <w:r>
        <w:br/>
        <w:t xml:space="preserve"> "amount": "900000000",</w:t>
      </w:r>
      <w:r>
        <w:br/>
        <w:t xml:space="preserve"> "remittanceNumber": "9860000001570946",</w:t>
      </w:r>
      <w:r>
        <w:br/>
        <w:t xml:space="preserve"> "responseTimestamp": "2023-08-24T05:26:47.879+07:00"</w:t>
      </w:r>
      <w:r>
        <w:br/>
        <w:t xml:space="preserve"> }</w:t>
      </w:r>
      <w:r>
        <w:br/>
        <w:t>}</w:t>
      </w:r>
    </w:p>
    <w:p w14:paraId="12274AA8" w14:textId="77777777" w:rsidR="005D65CB" w:rsidRDefault="00000000">
      <w:r>
        <w:t>['response.responseCode', 'String', 'Response Code']</w:t>
      </w:r>
    </w:p>
    <w:p w14:paraId="0867BF83" w14:textId="77777777" w:rsidR="005D65CB" w:rsidRDefault="00000000">
      <w:r>
        <w:t>['response.responseMessage', 'String', 'Response Message']</w:t>
      </w:r>
    </w:p>
    <w:p w14:paraId="0F2ACC13" w14:textId="77777777" w:rsidR="005D65CB" w:rsidRDefault="00000000">
      <w:r>
        <w:t>['response.responseUuid', 'String', 'Response Uuid']</w:t>
      </w:r>
    </w:p>
    <w:p w14:paraId="77E3B351" w14:textId="77777777" w:rsidR="005D65CB" w:rsidRDefault="00000000">
      <w:r>
        <w:t>['response.journalNum', 'String', 'Journal Number']</w:t>
      </w:r>
    </w:p>
    <w:p w14:paraId="75631007" w14:textId="77777777" w:rsidR="005D65CB" w:rsidRDefault="00000000">
      <w:r>
        <w:t>['response.accountNumber', 'String', 'Account Number']</w:t>
      </w:r>
    </w:p>
    <w:p w14:paraId="746AC211" w14:textId="77777777" w:rsidR="005D65CB" w:rsidRDefault="00000000">
      <w:r>
        <w:t>['response.beneficiaryAccountNumber', 'String', 'Beneficiary Account Number']</w:t>
      </w:r>
    </w:p>
    <w:p w14:paraId="3EA40B2D" w14:textId="77777777" w:rsidR="005D65CB" w:rsidRDefault="00000000">
      <w:r>
        <w:t>['response.beneficiaryBankCode', 'String', 'Beneficiary Bank Code']</w:t>
      </w:r>
    </w:p>
    <w:p w14:paraId="364D80B6" w14:textId="77777777" w:rsidR="005D65CB" w:rsidRDefault="00000000">
      <w:r>
        <w:t>['response.amount', 'String', 'Amount']</w:t>
      </w:r>
    </w:p>
    <w:p w14:paraId="564F84E8" w14:textId="77777777" w:rsidR="005D65CB" w:rsidRDefault="00000000">
      <w:r>
        <w:t>['response.remittanceNumber', 'String', 'Remittance Number']</w:t>
      </w:r>
    </w:p>
    <w:p w14:paraId="43AA9A5D" w14:textId="77777777" w:rsidR="005D65CB" w:rsidRDefault="00000000">
      <w:r>
        <w:t>['response.responseTimeStamp', 'String', 'Response Time Stamp']</w:t>
      </w:r>
    </w:p>
    <w:p w14:paraId="02F0B2B6" w14:textId="42FCDBAA" w:rsidR="005D65CB" w:rsidRDefault="00000000">
      <w:r>
        <w:t>Response Codes</w:t>
      </w:r>
      <w:r w:rsidR="00513CF3">
        <w:t xml:space="preserve"> </w:t>
      </w:r>
      <w:r w:rsidR="00513CF3">
        <w:t>of Payment Using Clearing</w:t>
      </w:r>
      <w:r>
        <w:t>: Numerical codes indicating the status of the API request, along with corresponding descriptions.</w:t>
      </w:r>
    </w:p>
    <w:p w14:paraId="6704AA2F" w14:textId="77777777" w:rsidR="005D65CB" w:rsidRDefault="00000000">
      <w:r>
        <w:t>['No data']</w:t>
      </w:r>
    </w:p>
    <w:p w14:paraId="3901C483" w14:textId="77777777" w:rsidR="005D65CB" w:rsidRDefault="00000000">
      <w:r>
        <w:br w:type="page"/>
      </w:r>
    </w:p>
    <w:p w14:paraId="13DCB49A" w14:textId="77777777" w:rsidR="005D65CB" w:rsidRDefault="00000000">
      <w:pPr>
        <w:pStyle w:val="Heading1"/>
      </w:pPr>
      <w:r>
        <w:lastRenderedPageBreak/>
        <w:t>P2PLending v2.1 - Payment Using RTGS v2.1</w:t>
      </w:r>
    </w:p>
    <w:p w14:paraId="150937B6" w14:textId="3D597D3F" w:rsidR="005D65CB" w:rsidRDefault="00000000">
      <w:r>
        <w:t xml:space="preserve">Payment Using RTGS v2.1 API is used to make real-time gross settlement (RTGS) payments, which allow for the immediate transfer of funds from the payer's account to the payee's account. This API supports various payment scenarios, including bill payments, fund transfers, and e-commerce transactions. </w:t>
      </w:r>
    </w:p>
    <w:p w14:paraId="1DAB0AB3" w14:textId="755B8494" w:rsidR="005D65CB" w:rsidRDefault="00000000">
      <w:r>
        <w:t>Information</w:t>
      </w:r>
      <w:r w:rsidR="00457E8A">
        <w:t xml:space="preserve"> of Payment Using RTGS</w:t>
      </w:r>
      <w:r>
        <w:t>: Essential details about the "</w:t>
      </w:r>
      <w:r w:rsidR="00A20C8F">
        <w:t>Payment Using RTGS</w:t>
      </w:r>
      <w:r>
        <w:t>" API, including its purpose, method, path, format, and authentication method.</w:t>
      </w:r>
    </w:p>
    <w:p w14:paraId="45C636BD" w14:textId="77777777" w:rsidR="005D65CB" w:rsidRDefault="00000000">
      <w:r>
        <w:t>['Hostname', 'To be confirm']</w:t>
      </w:r>
    </w:p>
    <w:p w14:paraId="602ED5F6" w14:textId="77777777" w:rsidR="005D65CB" w:rsidRDefault="00000000">
      <w:r>
        <w:t>['Port', 'To be confirm']</w:t>
      </w:r>
    </w:p>
    <w:p w14:paraId="7FD32E62" w14:textId="77777777" w:rsidR="005D65CB" w:rsidRDefault="00000000">
      <w:r>
        <w:t>['HTTP Method', 'POST']</w:t>
      </w:r>
    </w:p>
    <w:p w14:paraId="63A754A5" w14:textId="77777777" w:rsidR="005D65CB" w:rsidRDefault="00000000">
      <w:r>
        <w:t>['Path', '/p2pl/v2.1/payment/rtgs']</w:t>
      </w:r>
    </w:p>
    <w:p w14:paraId="25671F20" w14:textId="77777777" w:rsidR="005D65CB" w:rsidRDefault="00000000">
      <w:r>
        <w:t>['Format', 'JSON']</w:t>
      </w:r>
    </w:p>
    <w:p w14:paraId="0021D8A9" w14:textId="77777777" w:rsidR="005D65CB" w:rsidRDefault="00000000">
      <w:r>
        <w:t>['Authentication', 'OAuth 2.0 (client credential)']</w:t>
      </w:r>
    </w:p>
    <w:p w14:paraId="2D816A31" w14:textId="56F8E3C4" w:rsidR="005D65CB" w:rsidRDefault="00000000">
      <w:r>
        <w:t>HTTP Headers</w:t>
      </w:r>
      <w:r w:rsidR="00457E8A">
        <w:t xml:space="preserve"> </w:t>
      </w:r>
      <w:r w:rsidR="00457E8A">
        <w:t>of Payment Using RTGS</w:t>
      </w:r>
      <w:r>
        <w:t>: Key information sent in the header of the HTTP request, including the API key and content type.</w:t>
      </w:r>
    </w:p>
    <w:p w14:paraId="58D3A661" w14:textId="77777777" w:rsidR="005D65CB" w:rsidRDefault="00000000">
      <w:r>
        <w:t>['Content-Type', 'application/json', 'Yes', '']</w:t>
      </w:r>
    </w:p>
    <w:p w14:paraId="4AA2B187" w14:textId="77777777" w:rsidR="005D65CB" w:rsidRDefault="00000000">
      <w:r>
        <w:t>['x-signature', 'String', 'Yes', 'digital signature v2']</w:t>
      </w:r>
    </w:p>
    <w:p w14:paraId="5E815D29" w14:textId="77777777" w:rsidR="005D65CB" w:rsidRDefault="00000000">
      <w:r>
        <w:t>['X-API-Key', 'String', 'Yes', 'API Key']</w:t>
      </w:r>
    </w:p>
    <w:p w14:paraId="23DFD4EC" w14:textId="77777777" w:rsidR="005D65CB" w:rsidRDefault="00000000">
      <w:r>
        <w:t>['x-timestamp', 'yyyy-MM-ddTHH:mm:ss.SSSTZD format (ISO 8601)', 'Yes', '']</w:t>
      </w:r>
    </w:p>
    <w:p w14:paraId="5CF83235" w14:textId="24917F86" w:rsidR="005D65CB" w:rsidRDefault="00000000">
      <w:r>
        <w:t>Exp Full URL</w:t>
      </w:r>
      <w:r w:rsidR="00457E8A">
        <w:t xml:space="preserve"> </w:t>
      </w:r>
      <w:r w:rsidR="00457E8A">
        <w:t>of Payment Using RTGS</w:t>
      </w:r>
      <w:r>
        <w:t>: The complete web address for the API request, including the host, port, path, and access token.</w:t>
      </w:r>
    </w:p>
    <w:p w14:paraId="38AAF83E" w14:textId="77777777" w:rsidR="005D65CB" w:rsidRDefault="00000000">
      <w:r>
        <w:t>https://[host]:[port]/p2pl/v2.1/payment/rtgs?access_token=[access_token]</w:t>
      </w:r>
    </w:p>
    <w:p w14:paraId="120225F6" w14:textId="77777777" w:rsidR="005D65CB" w:rsidRDefault="00000000">
      <w:r>
        <w:t>['access_token', 'String', 'Yes', 'Token provided from gettoken request']</w:t>
      </w:r>
    </w:p>
    <w:p w14:paraId="7777141F" w14:textId="36F00097" w:rsidR="005D65CB" w:rsidRDefault="00000000">
      <w:r>
        <w:t>Request Body</w:t>
      </w:r>
      <w:r w:rsidR="00457E8A">
        <w:t xml:space="preserve"> </w:t>
      </w:r>
      <w:r w:rsidR="00457E8A">
        <w:t>of Payment Using RTGS</w:t>
      </w:r>
      <w:r>
        <w:t>: The data sent as part of the API request, containing parameters such as client ID, account number, and signature.</w:t>
      </w:r>
    </w:p>
    <w:p w14:paraId="2E4BED96" w14:textId="77777777" w:rsidR="005D65CB" w:rsidRDefault="00000000">
      <w:r>
        <w:t>{</w:t>
      </w:r>
      <w:r>
        <w:br/>
        <w:t xml:space="preserve"> "request": {</w:t>
      </w:r>
      <w:r>
        <w:br/>
        <w:t xml:space="preserve"> "header": {</w:t>
      </w:r>
      <w:r>
        <w:br/>
        <w:t xml:space="preserve"> "companyId": "SANDBOX",</w:t>
      </w:r>
      <w:r>
        <w:br/>
        <w:t xml:space="preserve"> "parentCompanyId": "",</w:t>
      </w:r>
      <w:r>
        <w:br/>
        <w:t xml:space="preserve"> "requestUuid": "107BFD631BBB4798"</w:t>
      </w:r>
      <w:r>
        <w:br/>
        <w:t xml:space="preserve"> },</w:t>
      </w:r>
      <w:r>
        <w:br/>
      </w:r>
      <w:r>
        <w:lastRenderedPageBreak/>
        <w:t xml:space="preserve"> "accountNumber": "1000512603",</w:t>
      </w:r>
      <w:r>
        <w:br/>
        <w:t xml:space="preserve"> "beneficiaryAccountNumber": "987654321",</w:t>
      </w:r>
      <w:r>
        <w:br/>
        <w:t xml:space="preserve"> "beneficiaryAddress1": "Jakarta",</w:t>
      </w:r>
      <w:r>
        <w:br/>
        <w:t xml:space="preserve"> "beneficiaryAddress2": "",</w:t>
      </w:r>
      <w:r>
        <w:br/>
        <w:t xml:space="preserve"> "beneficiaryBankCode": "BRINIDJA",</w:t>
      </w:r>
      <w:r>
        <w:br/>
        <w:t xml:space="preserve"> "beneficiaryName": "Panji Samudra",</w:t>
      </w:r>
      <w:r>
        <w:br/>
        <w:t xml:space="preserve"> "currency": "IDR",</w:t>
      </w:r>
      <w:r>
        <w:br/>
        <w:t xml:space="preserve"> "amount": "150000000",</w:t>
      </w:r>
      <w:r>
        <w:br/>
        <w:t xml:space="preserve"> "remark": "Test rtgs",</w:t>
      </w:r>
      <w:r>
        <w:br/>
        <w:t xml:space="preserve"> "chargingType": "OUR"</w:t>
      </w:r>
      <w:r>
        <w:br/>
        <w:t xml:space="preserve"> }</w:t>
      </w:r>
      <w:r>
        <w:br/>
        <w:t>}</w:t>
      </w:r>
    </w:p>
    <w:p w14:paraId="31E664CA" w14:textId="77777777" w:rsidR="005D65CB" w:rsidRDefault="00000000">
      <w:r>
        <w:t>['request.header.companyId', 'String (40)', 'Yes', '']</w:t>
      </w:r>
    </w:p>
    <w:p w14:paraId="6EB5764B" w14:textId="77777777" w:rsidR="005D65CB" w:rsidRDefault="00000000">
      <w:r>
        <w:t>['request.header.parentCompanyId', 'String (40)', 'No', '']</w:t>
      </w:r>
    </w:p>
    <w:p w14:paraId="4287FE14" w14:textId="77777777" w:rsidR="005D65CB" w:rsidRDefault="00000000">
      <w:r>
        <w:t>['request.header.requestUuid', 'String (16)', 'Yes', '']</w:t>
      </w:r>
    </w:p>
    <w:p w14:paraId="762B0F38" w14:textId="77777777" w:rsidR="005D65CB" w:rsidRDefault="00000000">
      <w:r>
        <w:t>['request.accountNumber', 'String', 'Yes', '']</w:t>
      </w:r>
    </w:p>
    <w:p w14:paraId="6CF3BBE5" w14:textId="77777777" w:rsidR="005D65CB" w:rsidRDefault="00000000">
      <w:r>
        <w:t>['request.beneficiaryAccountNumber', 'String', 'Yes', '']</w:t>
      </w:r>
    </w:p>
    <w:p w14:paraId="5D7C3740" w14:textId="77777777" w:rsidR="005D65CB" w:rsidRDefault="00000000">
      <w:r>
        <w:t>['request.beneficiaryAddress1', 'String', 'Yes', '']</w:t>
      </w:r>
    </w:p>
    <w:p w14:paraId="01608438" w14:textId="77777777" w:rsidR="005D65CB" w:rsidRDefault="00000000">
      <w:r>
        <w:t>['request.beneficiaryAddress2', 'String', 'No', '']</w:t>
      </w:r>
    </w:p>
    <w:p w14:paraId="6EBD1662" w14:textId="77777777" w:rsidR="005D65CB" w:rsidRDefault="00000000">
      <w:r>
        <w:t>['request.beneficiaryBankCode', 'String', 'Yes', '']</w:t>
      </w:r>
    </w:p>
    <w:p w14:paraId="671096BA" w14:textId="77777777" w:rsidR="005D65CB" w:rsidRDefault="00000000">
      <w:r>
        <w:t>['request.beneficiaryName', 'String', 'Yes', '']</w:t>
      </w:r>
    </w:p>
    <w:p w14:paraId="02733CCF" w14:textId="77777777" w:rsidR="005D65CB" w:rsidRDefault="00000000">
      <w:r>
        <w:t>['request.currency', 'String', 'Yes', '']</w:t>
      </w:r>
    </w:p>
    <w:p w14:paraId="19F07F82" w14:textId="77777777" w:rsidR="005D65CB" w:rsidRDefault="00000000">
      <w:r>
        <w:t>['request.amount', 'String', 'No', '']</w:t>
      </w:r>
    </w:p>
    <w:p w14:paraId="3A585B72" w14:textId="77777777" w:rsidR="005D65CB" w:rsidRDefault="00000000">
      <w:r>
        <w:t>['request.remark', 'String', 'No', '']</w:t>
      </w:r>
    </w:p>
    <w:p w14:paraId="6AB8FE40" w14:textId="77777777" w:rsidR="005D65CB" w:rsidRDefault="00000000">
      <w:r>
        <w:t>['request.chargingType', 'String', 'Yes', '']</w:t>
      </w:r>
    </w:p>
    <w:p w14:paraId="55FED549" w14:textId="0CBC5A2B" w:rsidR="005D65CB" w:rsidRDefault="00000000">
      <w:r>
        <w:t>Response</w:t>
      </w:r>
      <w:r w:rsidR="00457E8A">
        <w:t xml:space="preserve"> </w:t>
      </w:r>
      <w:r w:rsidR="00457E8A">
        <w:t>of Payment Using RTGS</w:t>
      </w:r>
      <w:r>
        <w:t>: The data returned by the API, providing information about the requested balance.</w:t>
      </w:r>
    </w:p>
    <w:p w14:paraId="2C492AE9" w14:textId="77777777" w:rsidR="005D65CB" w:rsidRDefault="00000000">
      <w:r>
        <w:t>{</w:t>
      </w:r>
      <w:r>
        <w:br/>
        <w:t xml:space="preserve"> "response": {</w:t>
      </w:r>
      <w:r>
        <w:br/>
        <w:t xml:space="preserve"> "responseCode": "0001",</w:t>
      </w:r>
      <w:r>
        <w:br/>
        <w:t xml:space="preserve"> "responseMessage": "Request has been processed successfully",</w:t>
      </w:r>
      <w:r>
        <w:br/>
        <w:t xml:space="preserve"> "responseUuid": "107BFD631BBB4798",</w:t>
      </w:r>
      <w:r>
        <w:br/>
        <w:t xml:space="preserve"> "journalNum": "063754",</w:t>
      </w:r>
      <w:r>
        <w:br/>
      </w:r>
      <w:r>
        <w:lastRenderedPageBreak/>
        <w:t xml:space="preserve"> "accountNumber": "1000512603",</w:t>
      </w:r>
      <w:r>
        <w:br/>
        <w:t xml:space="preserve"> "beneficiaryAccountNumber": "987654321",</w:t>
      </w:r>
      <w:r>
        <w:br/>
        <w:t xml:space="preserve"> "beneficiaryBankCode": "BRINIDJA",</w:t>
      </w:r>
      <w:r>
        <w:br/>
        <w:t xml:space="preserve"> "amount": "150000000",</w:t>
      </w:r>
      <w:r>
        <w:br/>
        <w:t xml:space="preserve"> "remittanceNumber": "R7776086CFB06D8A",</w:t>
      </w:r>
      <w:r>
        <w:br/>
        <w:t xml:space="preserve"> "responseTimestamp": "2023-08-24T06:55:02.664+07:00"</w:t>
      </w:r>
      <w:r>
        <w:br/>
        <w:t xml:space="preserve"> }</w:t>
      </w:r>
      <w:r>
        <w:br/>
        <w:t>}</w:t>
      </w:r>
    </w:p>
    <w:p w14:paraId="0DFFFAE0" w14:textId="77777777" w:rsidR="005D65CB" w:rsidRDefault="00000000">
      <w:r>
        <w:t>['response.responseCode', 'String', 'Response Code']</w:t>
      </w:r>
    </w:p>
    <w:p w14:paraId="304808C4" w14:textId="77777777" w:rsidR="005D65CB" w:rsidRDefault="00000000">
      <w:r>
        <w:t>['response.responseMessage', 'String', 'Response Message']</w:t>
      </w:r>
    </w:p>
    <w:p w14:paraId="5685132E" w14:textId="77777777" w:rsidR="005D65CB" w:rsidRDefault="00000000">
      <w:r>
        <w:t>['response.responseUuid', 'String', 'Response Uuid']</w:t>
      </w:r>
    </w:p>
    <w:p w14:paraId="4A3DAC98" w14:textId="77777777" w:rsidR="005D65CB" w:rsidRDefault="00000000">
      <w:r>
        <w:t>['response.journalNum', 'String', 'Journal Number']</w:t>
      </w:r>
    </w:p>
    <w:p w14:paraId="3B1317BD" w14:textId="77777777" w:rsidR="005D65CB" w:rsidRDefault="00000000">
      <w:r>
        <w:t>['response.accountNumber', 'String', 'Account Number']</w:t>
      </w:r>
    </w:p>
    <w:p w14:paraId="6682834D" w14:textId="77777777" w:rsidR="005D65CB" w:rsidRDefault="00000000">
      <w:r>
        <w:t>['response.beneficiaryAccountNumber', 'String', 'Beneficiary Account Number']</w:t>
      </w:r>
    </w:p>
    <w:p w14:paraId="37F4126A" w14:textId="77777777" w:rsidR="005D65CB" w:rsidRDefault="00000000">
      <w:r>
        <w:t>['response.beneficiaryBankCode', 'String', 'Beneficiary Bank Code']</w:t>
      </w:r>
    </w:p>
    <w:p w14:paraId="29734680" w14:textId="77777777" w:rsidR="005D65CB" w:rsidRDefault="00000000">
      <w:r>
        <w:t>['response.amount', 'String', 'Amount']</w:t>
      </w:r>
    </w:p>
    <w:p w14:paraId="466455BF" w14:textId="77777777" w:rsidR="005D65CB" w:rsidRDefault="00000000">
      <w:r>
        <w:t>['response.remittanceNumber', 'String', 'Remittance Number']</w:t>
      </w:r>
    </w:p>
    <w:p w14:paraId="123A518A" w14:textId="77777777" w:rsidR="005D65CB" w:rsidRDefault="00000000">
      <w:r>
        <w:t>['response.responseTimeStamp', 'String', 'Response Time Stamp']</w:t>
      </w:r>
    </w:p>
    <w:p w14:paraId="6256C3BE" w14:textId="7DB7E1AA" w:rsidR="005D65CB" w:rsidRDefault="00000000">
      <w:r>
        <w:t>Response Codes</w:t>
      </w:r>
      <w:r w:rsidR="00457E8A">
        <w:t xml:space="preserve"> </w:t>
      </w:r>
      <w:r w:rsidR="00457E8A">
        <w:t>of Payment Using RTGS</w:t>
      </w:r>
      <w:r>
        <w:t>: Numerical codes indicating the status of the API request, along with corresponding descriptions.</w:t>
      </w:r>
    </w:p>
    <w:p w14:paraId="35A03B19" w14:textId="77777777" w:rsidR="005D65CB" w:rsidRDefault="00000000">
      <w:r>
        <w:t>['No data']</w:t>
      </w:r>
    </w:p>
    <w:p w14:paraId="5F07F736" w14:textId="77777777" w:rsidR="005D65CB" w:rsidRDefault="00000000">
      <w:r>
        <w:br w:type="page"/>
      </w:r>
    </w:p>
    <w:p w14:paraId="4FA3B73F" w14:textId="77777777" w:rsidR="005D65CB" w:rsidRDefault="00000000">
      <w:pPr>
        <w:pStyle w:val="Heading1"/>
      </w:pPr>
      <w:r>
        <w:lastRenderedPageBreak/>
        <w:t>P2PLending v2.1 - Inquiry Interbank Account v2.1</w:t>
      </w:r>
    </w:p>
    <w:p w14:paraId="56B9C38D" w14:textId="2D269E39" w:rsidR="005D65CB" w:rsidRDefault="00000000">
      <w:r>
        <w:t xml:space="preserve">The Inquiry Interbank Account v2.1 API allows you to inquire about the balance of a bank account from another bank, providing real-time information for various types of accounts. </w:t>
      </w:r>
    </w:p>
    <w:p w14:paraId="2F8FE5FE" w14:textId="3A3374D2" w:rsidR="005D65CB" w:rsidRDefault="00000000">
      <w:r>
        <w:t>Information</w:t>
      </w:r>
      <w:r w:rsidR="00457E8A">
        <w:t xml:space="preserve"> of Inquiry Interbank Account</w:t>
      </w:r>
      <w:r>
        <w:t>: Essential details about the "</w:t>
      </w:r>
      <w:r w:rsidR="00A20C8F">
        <w:t>Inquiry Interbank Account</w:t>
      </w:r>
      <w:r>
        <w:t>" API, including its purpose, method, path, format, and authentication method.</w:t>
      </w:r>
    </w:p>
    <w:p w14:paraId="3E771F16" w14:textId="77777777" w:rsidR="005D65CB" w:rsidRDefault="00000000">
      <w:r>
        <w:t>['Hostname', 'To be confirm']</w:t>
      </w:r>
    </w:p>
    <w:p w14:paraId="7AF05259" w14:textId="77777777" w:rsidR="005D65CB" w:rsidRDefault="00000000">
      <w:r>
        <w:t>['Port', 'To be confirm']</w:t>
      </w:r>
    </w:p>
    <w:p w14:paraId="70942BD9" w14:textId="77777777" w:rsidR="005D65CB" w:rsidRDefault="00000000">
      <w:r>
        <w:t>['HTTP Method', 'POST']</w:t>
      </w:r>
    </w:p>
    <w:p w14:paraId="7F6305E9" w14:textId="77777777" w:rsidR="005D65CB" w:rsidRDefault="00000000">
      <w:r>
        <w:t>['Path', '/p2pl/v2.1/inquiry/interbank/account']</w:t>
      </w:r>
    </w:p>
    <w:p w14:paraId="14E6B302" w14:textId="77777777" w:rsidR="005D65CB" w:rsidRDefault="00000000">
      <w:r>
        <w:t>['Format', 'JSON']</w:t>
      </w:r>
    </w:p>
    <w:p w14:paraId="716E14D6" w14:textId="77777777" w:rsidR="005D65CB" w:rsidRDefault="00000000">
      <w:r>
        <w:t>['Authentication', 'OAuth 2.0 (client credential)']</w:t>
      </w:r>
    </w:p>
    <w:p w14:paraId="27225007" w14:textId="73408AE8" w:rsidR="005D65CB" w:rsidRDefault="00000000">
      <w:r>
        <w:t>HTTP Headers</w:t>
      </w:r>
      <w:r w:rsidR="00457E8A">
        <w:t xml:space="preserve"> </w:t>
      </w:r>
      <w:r w:rsidR="00457E8A">
        <w:t>of Inquiry Interbank Account</w:t>
      </w:r>
      <w:r>
        <w:t>: Key information sent in the header of the HTTP request, including the API key and content type.</w:t>
      </w:r>
    </w:p>
    <w:p w14:paraId="6A64E0CD" w14:textId="77777777" w:rsidR="005D65CB" w:rsidRDefault="00000000">
      <w:r>
        <w:t>['Content-Type', 'application/json', 'Yes', '']</w:t>
      </w:r>
    </w:p>
    <w:p w14:paraId="3B110485" w14:textId="77777777" w:rsidR="005D65CB" w:rsidRDefault="00000000">
      <w:r>
        <w:t>['x-signature', 'String', 'Yes', 'digital signature v2']</w:t>
      </w:r>
    </w:p>
    <w:p w14:paraId="16E73950" w14:textId="77777777" w:rsidR="005D65CB" w:rsidRDefault="00000000">
      <w:r>
        <w:t>['x-timestamp', 'yyyy-MM-ddTHH:mm:ss.SSSTZD format (ISO 8601)', 'Yes', '']</w:t>
      </w:r>
    </w:p>
    <w:p w14:paraId="3F8E611E" w14:textId="77777777" w:rsidR="005D65CB" w:rsidRDefault="00000000">
      <w:r>
        <w:t>['X-API-Key', 'String', 'Yes', 'API Key']</w:t>
      </w:r>
    </w:p>
    <w:p w14:paraId="5430986F" w14:textId="28E9D9C8" w:rsidR="005D65CB" w:rsidRDefault="00000000">
      <w:r>
        <w:t>Exp Full URL</w:t>
      </w:r>
      <w:r w:rsidR="00457E8A">
        <w:t xml:space="preserve"> </w:t>
      </w:r>
      <w:r w:rsidR="00457E8A">
        <w:t>of Inquiry Interbank Account</w:t>
      </w:r>
      <w:r>
        <w:t>: The complete web address for the API request, including the host, port, path, and access token.</w:t>
      </w:r>
    </w:p>
    <w:p w14:paraId="6754C0AD" w14:textId="77777777" w:rsidR="005D65CB" w:rsidRDefault="00000000">
      <w:r>
        <w:t>https://[host]:[port]/p2pl/v2.1/inquiry/interbank/account?access_token=[access_token]</w:t>
      </w:r>
    </w:p>
    <w:p w14:paraId="39708B55" w14:textId="77777777" w:rsidR="005D65CB" w:rsidRDefault="00000000">
      <w:r>
        <w:t>['access_token', 'String', 'Yes', 'Token provided from gettoken request']</w:t>
      </w:r>
    </w:p>
    <w:p w14:paraId="2D9E1798" w14:textId="000C6BED" w:rsidR="005D65CB" w:rsidRDefault="00000000">
      <w:r>
        <w:t>Request Body</w:t>
      </w:r>
      <w:r w:rsidR="00457E8A">
        <w:t xml:space="preserve"> </w:t>
      </w:r>
      <w:r w:rsidR="00457E8A">
        <w:t>of Inquiry Interbank Account</w:t>
      </w:r>
      <w:r>
        <w:t>: The data sent as part of the API request, containing parameters such as client ID, account number, and signature.</w:t>
      </w:r>
    </w:p>
    <w:p w14:paraId="24FBE249" w14:textId="77777777" w:rsidR="005D65CB" w:rsidRDefault="00000000">
      <w:r>
        <w:t>{</w:t>
      </w:r>
      <w:r>
        <w:br/>
        <w:t xml:space="preserve"> "request": {</w:t>
      </w:r>
      <w:r>
        <w:br/>
        <w:t xml:space="preserve"> "header": {</w:t>
      </w:r>
      <w:r>
        <w:br/>
        <w:t xml:space="preserve"> "companyId": "SANDBOX",</w:t>
      </w:r>
      <w:r>
        <w:br/>
        <w:t xml:space="preserve"> "parentCompanyId": "",</w:t>
      </w:r>
      <w:r>
        <w:br/>
        <w:t xml:space="preserve"> "requestUuid": "C202946D99844E59"</w:t>
      </w:r>
      <w:r>
        <w:br/>
        <w:t xml:space="preserve"> },</w:t>
      </w:r>
      <w:r>
        <w:br/>
        <w:t xml:space="preserve"> "accountNumber": "0115476117",</w:t>
      </w:r>
      <w:r>
        <w:br/>
        <w:t xml:space="preserve"> "beneficiaryBankCode": "013",</w:t>
      </w:r>
      <w:r>
        <w:br/>
      </w:r>
      <w:r>
        <w:lastRenderedPageBreak/>
        <w:t xml:space="preserve"> "beneficiaryAccountNumber": "01300000"</w:t>
      </w:r>
      <w:r>
        <w:br/>
        <w:t xml:space="preserve"> }</w:t>
      </w:r>
      <w:r>
        <w:br/>
        <w:t>}</w:t>
      </w:r>
    </w:p>
    <w:p w14:paraId="6E24C99B" w14:textId="77777777" w:rsidR="005D65CB" w:rsidRDefault="00000000">
      <w:r>
        <w:t>['request.header.companyId', 'String (40)', 'Yes', '']</w:t>
      </w:r>
    </w:p>
    <w:p w14:paraId="14573D44" w14:textId="77777777" w:rsidR="005D65CB" w:rsidRDefault="00000000">
      <w:r>
        <w:t>['request.header.parentCompanyId', 'String (40)', 'No', '']</w:t>
      </w:r>
    </w:p>
    <w:p w14:paraId="71D61A37" w14:textId="77777777" w:rsidR="005D65CB" w:rsidRDefault="00000000">
      <w:r>
        <w:t>['request.header.requestUuid', 'String (16)', 'Yes', '']</w:t>
      </w:r>
    </w:p>
    <w:p w14:paraId="3DB898E1" w14:textId="77777777" w:rsidR="005D65CB" w:rsidRDefault="00000000">
      <w:r>
        <w:t>['request.accountNumber', 'String', 'Yes', '']</w:t>
      </w:r>
    </w:p>
    <w:p w14:paraId="6DCDD4F7" w14:textId="77777777" w:rsidR="005D65CB" w:rsidRDefault="00000000">
      <w:r>
        <w:t>['request.beneficiaryBankCode', 'String', 'Yes', '']</w:t>
      </w:r>
    </w:p>
    <w:p w14:paraId="0C6FF0C9" w14:textId="77777777" w:rsidR="005D65CB" w:rsidRDefault="00000000">
      <w:r>
        <w:t>['request.beneficiaryAccountNumber', 'String', 'Yes', '']</w:t>
      </w:r>
    </w:p>
    <w:p w14:paraId="3D74F575" w14:textId="2CF77DEE" w:rsidR="005D65CB" w:rsidRDefault="00000000">
      <w:r>
        <w:t>Response</w:t>
      </w:r>
      <w:r w:rsidR="00457E8A">
        <w:t xml:space="preserve"> </w:t>
      </w:r>
      <w:r w:rsidR="00457E8A">
        <w:t>of Inquiry Interbank Account</w:t>
      </w:r>
      <w:r>
        <w:t>: The data returned by the API, providing information about the requested balance.</w:t>
      </w:r>
    </w:p>
    <w:p w14:paraId="4AF96A50" w14:textId="77777777" w:rsidR="005D65CB" w:rsidRDefault="00000000">
      <w:r>
        <w:t>{</w:t>
      </w:r>
      <w:r>
        <w:br/>
        <w:t xml:space="preserve"> "response": {</w:t>
      </w:r>
      <w:r>
        <w:br/>
        <w:t xml:space="preserve"> "responseCode": "0001",</w:t>
      </w:r>
      <w:r>
        <w:br/>
        <w:t xml:space="preserve"> "responseMessage": "Request has been processed successfully",</w:t>
      </w:r>
      <w:r>
        <w:br/>
        <w:t xml:space="preserve"> "responseUuid": "C202946D99844E59",</w:t>
      </w:r>
      <w:r>
        <w:br/>
        <w:t xml:space="preserve"> "retrievalReffNum": "100000200134",</w:t>
      </w:r>
      <w:r>
        <w:br/>
        <w:t xml:space="preserve"> "beneficiaryAccountNumber": "01300000",</w:t>
      </w:r>
      <w:r>
        <w:br/>
        <w:t xml:space="preserve"> "beneficiaryAccountName": "Bpk GERY JOSUA SUMUAL",</w:t>
      </w:r>
      <w:r>
        <w:br/>
        <w:t xml:space="preserve"> "beneficiaryBankName": "PERMATA",</w:t>
      </w:r>
      <w:r>
        <w:br/>
        <w:t xml:space="preserve"> "responseTimestamp": "2023-08-24T07:44:07.908+07:00"</w:t>
      </w:r>
      <w:r>
        <w:br/>
        <w:t xml:space="preserve"> }</w:t>
      </w:r>
      <w:r>
        <w:br/>
        <w:t>}</w:t>
      </w:r>
    </w:p>
    <w:p w14:paraId="5D704C9D" w14:textId="77777777" w:rsidR="005D65CB" w:rsidRDefault="00000000">
      <w:r>
        <w:t>['response.responseCode', 'String', 'Response Code']</w:t>
      </w:r>
    </w:p>
    <w:p w14:paraId="3837FCCD" w14:textId="77777777" w:rsidR="005D65CB" w:rsidRDefault="00000000">
      <w:r>
        <w:t>['response.responseMessage', 'String', 'Response Message']</w:t>
      </w:r>
    </w:p>
    <w:p w14:paraId="56EA0F2D" w14:textId="77777777" w:rsidR="005D65CB" w:rsidRDefault="00000000">
      <w:r>
        <w:t>['response.responseUuid', 'String', 'Response Uuid']</w:t>
      </w:r>
    </w:p>
    <w:p w14:paraId="6C550EDB" w14:textId="77777777" w:rsidR="005D65CB" w:rsidRDefault="00000000">
      <w:r>
        <w:t>['response.retrievalReffNum', 'String', 'Retrieval Reff Num']</w:t>
      </w:r>
    </w:p>
    <w:p w14:paraId="1627DBC6" w14:textId="77777777" w:rsidR="005D65CB" w:rsidRDefault="00000000">
      <w:r>
        <w:t>['response.beneficiaryAccountNumber', 'String', 'Beneficiary Account Number']</w:t>
      </w:r>
    </w:p>
    <w:p w14:paraId="12270A48" w14:textId="77777777" w:rsidR="005D65CB" w:rsidRDefault="00000000">
      <w:r>
        <w:t>['response.beneficiaryAccountName', 'String', 'Beneficiary Account Name']</w:t>
      </w:r>
    </w:p>
    <w:p w14:paraId="7EC22D57" w14:textId="77777777" w:rsidR="005D65CB" w:rsidRDefault="00000000">
      <w:r>
        <w:t>['response.beneficiaryBankName', 'String', 'Beneficiary Bank Name']</w:t>
      </w:r>
    </w:p>
    <w:p w14:paraId="7A5263DB" w14:textId="77777777" w:rsidR="005D65CB" w:rsidRDefault="00000000">
      <w:r>
        <w:t>['response.responseTimeStamp', 'String', 'Response Time Stamp']</w:t>
      </w:r>
    </w:p>
    <w:p w14:paraId="45CDAF23" w14:textId="7823F20E" w:rsidR="005D65CB" w:rsidRDefault="00000000">
      <w:r>
        <w:lastRenderedPageBreak/>
        <w:t>Response Codes</w:t>
      </w:r>
      <w:r w:rsidR="00457E8A">
        <w:t xml:space="preserve"> </w:t>
      </w:r>
      <w:r w:rsidR="00457E8A">
        <w:t>of Inquiry Interbank Account</w:t>
      </w:r>
      <w:r>
        <w:t>: Numerical codes indicating the status of the API request, along with corresponding descriptions.</w:t>
      </w:r>
    </w:p>
    <w:p w14:paraId="7EC49ED0" w14:textId="77777777" w:rsidR="005D65CB" w:rsidRDefault="00000000">
      <w:r>
        <w:t>['No data']</w:t>
      </w:r>
    </w:p>
    <w:p w14:paraId="580D8E3E" w14:textId="77777777" w:rsidR="005D65CB" w:rsidRDefault="00000000">
      <w:r>
        <w:br w:type="page"/>
      </w:r>
    </w:p>
    <w:p w14:paraId="1B16C3F5" w14:textId="77777777" w:rsidR="005D65CB" w:rsidRDefault="00000000">
      <w:pPr>
        <w:pStyle w:val="Heading1"/>
      </w:pPr>
      <w:r>
        <w:lastRenderedPageBreak/>
        <w:t>P2PLending v2.1 - Payment Using Interbank v2.1</w:t>
      </w:r>
    </w:p>
    <w:p w14:paraId="536842E7" w14:textId="1A1CD9FA" w:rsidR="005D65CB" w:rsidRDefault="00000000">
      <w:r>
        <w:t xml:space="preserve">Payment Using Interbank v2.1 API is used to make payments from one bank account to another using the interbank network. It allows for the transfer of funds between different banks and financial institutions, enabling customers to make payments to recipients who have accounts with other banks. </w:t>
      </w:r>
    </w:p>
    <w:p w14:paraId="61DB7AE6" w14:textId="3805C954" w:rsidR="005D65CB" w:rsidRDefault="00000000">
      <w:r>
        <w:t>Information</w:t>
      </w:r>
      <w:r w:rsidR="00457E8A">
        <w:t xml:space="preserve"> of Payment Using Interbank</w:t>
      </w:r>
      <w:r>
        <w:t>: Essential details about the "</w:t>
      </w:r>
      <w:r w:rsidR="00A20C8F">
        <w:t>Payment Using Interbank</w:t>
      </w:r>
      <w:r>
        <w:t>" API, including its purpose, method, path, format, and authentication method.</w:t>
      </w:r>
    </w:p>
    <w:p w14:paraId="3C06A15F" w14:textId="77777777" w:rsidR="005D65CB" w:rsidRDefault="00000000">
      <w:r>
        <w:t>['Hostname', 'To be confirm']</w:t>
      </w:r>
    </w:p>
    <w:p w14:paraId="65698EDA" w14:textId="77777777" w:rsidR="005D65CB" w:rsidRDefault="00000000">
      <w:r>
        <w:t>['Port', 'To be confirm']</w:t>
      </w:r>
    </w:p>
    <w:p w14:paraId="1D9A3D21" w14:textId="77777777" w:rsidR="005D65CB" w:rsidRDefault="00000000">
      <w:r>
        <w:t>['HTTP Method', 'POST']</w:t>
      </w:r>
    </w:p>
    <w:p w14:paraId="4127DF19" w14:textId="77777777" w:rsidR="005D65CB" w:rsidRDefault="00000000">
      <w:r>
        <w:t>['Path', '/p2pl/v2.1/payment/interbank']</w:t>
      </w:r>
    </w:p>
    <w:p w14:paraId="31A6A031" w14:textId="77777777" w:rsidR="005D65CB" w:rsidRDefault="00000000">
      <w:r>
        <w:t>['Format', 'JSON']</w:t>
      </w:r>
    </w:p>
    <w:p w14:paraId="605C5708" w14:textId="77777777" w:rsidR="005D65CB" w:rsidRDefault="00000000">
      <w:r>
        <w:t>['Authentication', 'OAuth 2.0 (client credential)']</w:t>
      </w:r>
    </w:p>
    <w:p w14:paraId="5183C8F0" w14:textId="3D90DF1E" w:rsidR="005D65CB" w:rsidRDefault="00000000">
      <w:r>
        <w:t>HTTP Headers</w:t>
      </w:r>
      <w:r w:rsidR="00457E8A">
        <w:t xml:space="preserve"> </w:t>
      </w:r>
      <w:r w:rsidR="00457E8A">
        <w:t>of Payment Using Interbank</w:t>
      </w:r>
      <w:r>
        <w:t>: Key information sent in the header of the HTTP request, including the API key and content type.</w:t>
      </w:r>
    </w:p>
    <w:p w14:paraId="47C082C4" w14:textId="77777777" w:rsidR="005D65CB" w:rsidRDefault="00000000">
      <w:r>
        <w:t>['Content-Type', 'application/json', 'Yes', '']</w:t>
      </w:r>
    </w:p>
    <w:p w14:paraId="3F658267" w14:textId="77777777" w:rsidR="005D65CB" w:rsidRDefault="00000000">
      <w:r>
        <w:t>['X-API-Key', 'String', 'Yes', 'API Key']</w:t>
      </w:r>
    </w:p>
    <w:p w14:paraId="34488428" w14:textId="77777777" w:rsidR="005D65CB" w:rsidRDefault="00000000">
      <w:r>
        <w:t>['x-timestamp', 'yyyy-MM-ddTHH:mm:ss.SSSTZD format (ISO 8601)', 'Yes', '']</w:t>
      </w:r>
    </w:p>
    <w:p w14:paraId="5D02CB18" w14:textId="77777777" w:rsidR="005D65CB" w:rsidRDefault="00000000">
      <w:r>
        <w:t>['x-signature', 'String', 'Yes', 'digital signature v2']</w:t>
      </w:r>
    </w:p>
    <w:p w14:paraId="4F364C62" w14:textId="2E476616" w:rsidR="005D65CB" w:rsidRDefault="00000000">
      <w:r>
        <w:t>Exp Full URL</w:t>
      </w:r>
      <w:r w:rsidR="00457E8A">
        <w:t xml:space="preserve"> </w:t>
      </w:r>
      <w:r w:rsidR="00457E8A">
        <w:t>of Payment Using Interbank</w:t>
      </w:r>
      <w:r>
        <w:t>: The complete web address for the API request, including the host, port, path, and access token.</w:t>
      </w:r>
    </w:p>
    <w:p w14:paraId="711D1E52" w14:textId="77777777" w:rsidR="005D65CB" w:rsidRDefault="00000000">
      <w:r>
        <w:t>https://[host]:[port]/p2pl/v2.1/payment/interbank?access_token=[access_token]</w:t>
      </w:r>
    </w:p>
    <w:p w14:paraId="05211E03" w14:textId="77777777" w:rsidR="005D65CB" w:rsidRDefault="00000000">
      <w:r>
        <w:t>['access_token', 'String', 'Yes', 'Token provided from gettoken request']</w:t>
      </w:r>
    </w:p>
    <w:p w14:paraId="6289140E" w14:textId="796720C2" w:rsidR="005D65CB" w:rsidRDefault="00000000">
      <w:r>
        <w:t>Request Body</w:t>
      </w:r>
      <w:r w:rsidR="00457E8A">
        <w:t xml:space="preserve"> </w:t>
      </w:r>
      <w:r w:rsidR="00457E8A">
        <w:t>of Payment Using Interbank</w:t>
      </w:r>
      <w:r>
        <w:t>: The data sent as part of the API request, containing parameters such as client ID, account number, and signature.</w:t>
      </w:r>
    </w:p>
    <w:p w14:paraId="3FD35B6A" w14:textId="77777777" w:rsidR="005D65CB" w:rsidRDefault="00000000">
      <w:r>
        <w:t>{</w:t>
      </w:r>
      <w:r>
        <w:br/>
        <w:t xml:space="preserve"> "request": {</w:t>
      </w:r>
      <w:r>
        <w:br/>
        <w:t xml:space="preserve"> "header": {</w:t>
      </w:r>
      <w:r>
        <w:br/>
        <w:t xml:space="preserve"> "companyId": "SANDBOX",</w:t>
      </w:r>
      <w:r>
        <w:br/>
        <w:t xml:space="preserve"> "parentCompanyId": "",</w:t>
      </w:r>
      <w:r>
        <w:br/>
        <w:t xml:space="preserve"> "requestUuid": "52D3E26AA18D4FCA"</w:t>
      </w:r>
      <w:r>
        <w:br/>
        <w:t xml:space="preserve"> },</w:t>
      </w:r>
      <w:r>
        <w:br/>
      </w:r>
      <w:r>
        <w:lastRenderedPageBreak/>
        <w:t xml:space="preserve"> "accountNumber": "0115476117",</w:t>
      </w:r>
      <w:r>
        <w:br/>
        <w:t xml:space="preserve"> "beneficiaryAccountNumber": "3333333333",</w:t>
      </w:r>
      <w:r>
        <w:br/>
        <w:t xml:space="preserve"> "beneficiaryAccountName": "KEN AROK",</w:t>
      </w:r>
      <w:r>
        <w:br/>
        <w:t xml:space="preserve"> "beneficiaryBankCode": "014",</w:t>
      </w:r>
      <w:r>
        <w:br/>
        <w:t xml:space="preserve"> "beneficiaryBankName": "BANK BCA",</w:t>
      </w:r>
      <w:r>
        <w:br/>
        <w:t xml:space="preserve"> "amount": "100000"</w:t>
      </w:r>
      <w:r>
        <w:br/>
        <w:t xml:space="preserve"> }</w:t>
      </w:r>
      <w:r>
        <w:br/>
        <w:t>}</w:t>
      </w:r>
    </w:p>
    <w:p w14:paraId="2A66D4CA" w14:textId="77777777" w:rsidR="005D65CB" w:rsidRDefault="00000000">
      <w:r>
        <w:t>['request.header.companyId', 'String (40)', 'Yes', '']</w:t>
      </w:r>
    </w:p>
    <w:p w14:paraId="45FE16B5" w14:textId="77777777" w:rsidR="005D65CB" w:rsidRDefault="00000000">
      <w:r>
        <w:t>['request.header.parentCompanyId', 'String (40)', 'No', '']</w:t>
      </w:r>
    </w:p>
    <w:p w14:paraId="3FBA08FA" w14:textId="77777777" w:rsidR="005D65CB" w:rsidRDefault="00000000">
      <w:r>
        <w:t>['request.header.requestUuid', 'String (16)', 'Yes', '']</w:t>
      </w:r>
    </w:p>
    <w:p w14:paraId="5EF735E3" w14:textId="77777777" w:rsidR="005D65CB" w:rsidRDefault="00000000">
      <w:r>
        <w:t>['request.accountNumber', 'String', 'Yes', '']</w:t>
      </w:r>
    </w:p>
    <w:p w14:paraId="4CDB21DA" w14:textId="77777777" w:rsidR="005D65CB" w:rsidRDefault="00000000">
      <w:r>
        <w:t>['request.beneficiaryAccountNumber', 'String', 'Yes', '']</w:t>
      </w:r>
    </w:p>
    <w:p w14:paraId="0DAE809D" w14:textId="77777777" w:rsidR="005D65CB" w:rsidRDefault="00000000">
      <w:r>
        <w:t>['request.beneficiaryAccountName', 'String', 'Yes', '']</w:t>
      </w:r>
    </w:p>
    <w:p w14:paraId="7A88C765" w14:textId="77777777" w:rsidR="005D65CB" w:rsidRDefault="00000000">
      <w:r>
        <w:t>['request.beneficiaryBankCode', 'String', 'Yes', '']</w:t>
      </w:r>
    </w:p>
    <w:p w14:paraId="6C566F04" w14:textId="77777777" w:rsidR="005D65CB" w:rsidRDefault="00000000">
      <w:r>
        <w:t>['request.beneficiaryBankName', 'String', 'Yes', '']</w:t>
      </w:r>
    </w:p>
    <w:p w14:paraId="4AEDD9EC" w14:textId="77777777" w:rsidR="005D65CB" w:rsidRDefault="00000000">
      <w:r>
        <w:t>['request.amount', 'String', 'No', '']</w:t>
      </w:r>
    </w:p>
    <w:p w14:paraId="21CE1B1D" w14:textId="0BC219D3" w:rsidR="005D65CB" w:rsidRDefault="00000000">
      <w:r>
        <w:t>Response</w:t>
      </w:r>
      <w:r w:rsidR="00457E8A">
        <w:t xml:space="preserve"> </w:t>
      </w:r>
      <w:r w:rsidR="00457E8A">
        <w:t>of Payment Using Interbank</w:t>
      </w:r>
      <w:r>
        <w:t>: The data returned by the API, providing information about the requested balance.</w:t>
      </w:r>
    </w:p>
    <w:p w14:paraId="7AF2DBFB" w14:textId="77777777" w:rsidR="005D65CB" w:rsidRDefault="00000000">
      <w:r>
        <w:t>{</w:t>
      </w:r>
      <w:r>
        <w:br/>
        <w:t xml:space="preserve"> "responseCode": "0001",</w:t>
      </w:r>
      <w:r>
        <w:br/>
        <w:t xml:space="preserve"> "responseMessage": "Request has been processed successfully",</w:t>
      </w:r>
      <w:r>
        <w:br/>
        <w:t xml:space="preserve"> "responseTimestamp": "2018-12-11T09:48:37.513+07:00",</w:t>
      </w:r>
      <w:r>
        <w:br/>
        <w:t xml:space="preserve"> "responseUuid": "52D3E26AA18D4FCA",</w:t>
      </w:r>
      <w:r>
        <w:br/>
        <w:t xml:space="preserve"> "retrievalReffNum": "100000000102",</w:t>
      </w:r>
      <w:r>
        <w:br/>
        <w:t xml:space="preserve"> "accountNumber": "0115476117",</w:t>
      </w:r>
      <w:r>
        <w:br/>
        <w:t xml:space="preserve"> "accountName": "BNI API SERVICES",</w:t>
      </w:r>
      <w:r>
        <w:br/>
        <w:t xml:space="preserve"> "beneficiaryAccountNumber": "3333333333",</w:t>
      </w:r>
      <w:r>
        <w:br/>
        <w:t xml:space="preserve"> "beneficiaryAccountName": "Bpk HANS",</w:t>
      </w:r>
      <w:r>
        <w:br/>
        <w:t xml:space="preserve"> "beneficiaryBankName": "BANK BCA",</w:t>
      </w:r>
      <w:r>
        <w:br/>
        <w:t xml:space="preserve"> "amount": "15000",</w:t>
      </w:r>
      <w:r>
        <w:br/>
        <w:t xml:space="preserve"> "interbankRefNum": "6010049860716795"</w:t>
      </w:r>
      <w:r>
        <w:br/>
        <w:t>}</w:t>
      </w:r>
    </w:p>
    <w:p w14:paraId="51EE3214" w14:textId="77777777" w:rsidR="005D65CB" w:rsidRDefault="00000000">
      <w:r>
        <w:t>['response.interbankRefNum', 'String', 'Inter Bank Ref Number']</w:t>
      </w:r>
    </w:p>
    <w:p w14:paraId="3A0419E2" w14:textId="77777777" w:rsidR="005D65CB" w:rsidRDefault="00000000">
      <w:r>
        <w:t>['response.beneficiaryBankName', 'String', 'Beneficiary Bank Name']</w:t>
      </w:r>
    </w:p>
    <w:p w14:paraId="4A61CD2A" w14:textId="77777777" w:rsidR="005D65CB" w:rsidRDefault="00000000">
      <w:r>
        <w:lastRenderedPageBreak/>
        <w:t>['response.beneficiaryAccountName', 'String', 'Beneficiary Account Name']</w:t>
      </w:r>
    </w:p>
    <w:p w14:paraId="2508AAD6" w14:textId="77777777" w:rsidR="005D65CB" w:rsidRDefault="00000000">
      <w:r>
        <w:t>['response.retrievalReffNum', 'String', 'Retrieval Reff Num']</w:t>
      </w:r>
    </w:p>
    <w:p w14:paraId="588EA0C4" w14:textId="77777777" w:rsidR="005D65CB" w:rsidRDefault="00000000">
      <w:r>
        <w:t>['response.amount', 'String', 'Amount']</w:t>
      </w:r>
    </w:p>
    <w:p w14:paraId="72BA74EA" w14:textId="77777777" w:rsidR="005D65CB" w:rsidRDefault="00000000">
      <w:r>
        <w:t>['response.beneficiaryAccountNumber', 'String', 'Beneficiary Account Number']</w:t>
      </w:r>
    </w:p>
    <w:p w14:paraId="76241C8E" w14:textId="77777777" w:rsidR="005D65CB" w:rsidRDefault="00000000">
      <w:r>
        <w:t>['response.accountName', 'String', 'Account Name']</w:t>
      </w:r>
    </w:p>
    <w:p w14:paraId="626874D6" w14:textId="77777777" w:rsidR="005D65CB" w:rsidRDefault="00000000">
      <w:r>
        <w:t>['response.accountNumber', 'String', 'Account Number']</w:t>
      </w:r>
    </w:p>
    <w:p w14:paraId="5C571C51" w14:textId="77777777" w:rsidR="005D65CB" w:rsidRDefault="00000000">
      <w:r>
        <w:t>['response.responseTimeStamp', 'String', 'Response Time Stamp']</w:t>
      </w:r>
    </w:p>
    <w:p w14:paraId="14E642D1" w14:textId="77777777" w:rsidR="005D65CB" w:rsidRDefault="00000000">
      <w:r>
        <w:t>['response.responseUuid', 'String', 'Response Uuid']</w:t>
      </w:r>
    </w:p>
    <w:p w14:paraId="609E1B46" w14:textId="77777777" w:rsidR="005D65CB" w:rsidRDefault="00000000">
      <w:r>
        <w:t>['response.responseMessage', 'String', 'Response Message']</w:t>
      </w:r>
    </w:p>
    <w:p w14:paraId="2C8933FB" w14:textId="77777777" w:rsidR="005D65CB" w:rsidRDefault="00000000">
      <w:r>
        <w:t>['response.responseCode', 'String', 'Response Code']</w:t>
      </w:r>
    </w:p>
    <w:p w14:paraId="269BFF13" w14:textId="3E4EC1DB" w:rsidR="005D65CB" w:rsidRDefault="00000000">
      <w:r>
        <w:t>Response Codes</w:t>
      </w:r>
      <w:r w:rsidR="00457E8A">
        <w:t xml:space="preserve"> </w:t>
      </w:r>
      <w:r w:rsidR="00457E8A">
        <w:t>of Payment Using Interbank</w:t>
      </w:r>
      <w:r>
        <w:t>: Numerical codes indicating the status of the API request, along with corresponding descriptions.</w:t>
      </w:r>
    </w:p>
    <w:p w14:paraId="7D2D380D" w14:textId="270C02DF" w:rsidR="005D65CB" w:rsidRDefault="00000000">
      <w:r>
        <w:t>['No data']</w:t>
      </w:r>
    </w:p>
    <w:sectPr w:rsidR="005D65CB" w:rsidSect="000F5D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1090017">
    <w:abstractNumId w:val="8"/>
  </w:num>
  <w:num w:numId="2" w16cid:durableId="257056942">
    <w:abstractNumId w:val="6"/>
  </w:num>
  <w:num w:numId="3" w16cid:durableId="1397818211">
    <w:abstractNumId w:val="5"/>
  </w:num>
  <w:num w:numId="4" w16cid:durableId="254364306">
    <w:abstractNumId w:val="4"/>
  </w:num>
  <w:num w:numId="5" w16cid:durableId="187256125">
    <w:abstractNumId w:val="7"/>
  </w:num>
  <w:num w:numId="6" w16cid:durableId="1775593529">
    <w:abstractNumId w:val="3"/>
  </w:num>
  <w:num w:numId="7" w16cid:durableId="1310866106">
    <w:abstractNumId w:val="2"/>
  </w:num>
  <w:num w:numId="8" w16cid:durableId="541358856">
    <w:abstractNumId w:val="1"/>
  </w:num>
  <w:num w:numId="9" w16cid:durableId="1537817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D17"/>
    <w:rsid w:val="0015074B"/>
    <w:rsid w:val="0029639D"/>
    <w:rsid w:val="00326F90"/>
    <w:rsid w:val="00457E8A"/>
    <w:rsid w:val="00466F43"/>
    <w:rsid w:val="00471924"/>
    <w:rsid w:val="00513CF3"/>
    <w:rsid w:val="005D65CB"/>
    <w:rsid w:val="0097066D"/>
    <w:rsid w:val="009F7215"/>
    <w:rsid w:val="00A20C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E3140"/>
  <w14:defaultImageDpi w14:val="300"/>
  <w15:docId w15:val="{00D27FED-174C-2C40-B1DE-68ACB74B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50</Pages>
  <Words>8590</Words>
  <Characters>48963</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Raden Adhitya Ardiansyah Ramadhan</cp:lastModifiedBy>
  <cp:revision>9</cp:revision>
  <dcterms:created xsi:type="dcterms:W3CDTF">2013-12-23T23:15:00Z</dcterms:created>
  <dcterms:modified xsi:type="dcterms:W3CDTF">2024-01-03T06:36:00Z</dcterms:modified>
  <cp:category/>
</cp:coreProperties>
</file>